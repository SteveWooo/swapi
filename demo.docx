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3E5" w:rsidRPr="00274A89" w:rsidRDefault="003743E5" w:rsidP="003743E5">
      <w:pPr>
        <w:ind w:right="240" w:firstLine="480"/>
        <w:jc w:val="center"/>
      </w:pPr>
    </w:p>
    <w:p w:rsidR="003743E5" w:rsidRPr="00274A89" w:rsidRDefault="003743E5" w:rsidP="003743E5">
      <w:pPr>
        <w:ind w:firstLine="480"/>
      </w:pPr>
      <w:r w:rsidRPr="00274A89">
        <w:t xml:space="preserve">                                </w:t>
      </w:r>
    </w:p>
    <w:p w:rsidR="003743E5" w:rsidRPr="00274A89" w:rsidRDefault="003743E5" w:rsidP="003743E5">
      <w:pPr>
        <w:ind w:firstLine="480"/>
        <w:jc w:val="center"/>
      </w:pPr>
    </w:p>
    <w:p w:rsidR="003743E5" w:rsidRPr="00274A89" w:rsidRDefault="003743E5" w:rsidP="003743E5">
      <w:pPr>
        <w:ind w:firstLine="480"/>
        <w:jc w:val="center"/>
      </w:pPr>
    </w:p>
    <w:p w:rsidR="003743E5" w:rsidRPr="00274A89" w:rsidRDefault="003743E5" w:rsidP="003743E5">
      <w:pPr>
        <w:ind w:firstLine="480"/>
        <w:jc w:val="center"/>
      </w:pPr>
    </w:p>
    <w:p w:rsidR="003743E5" w:rsidRPr="00274A89" w:rsidRDefault="003743E5" w:rsidP="003743E5">
      <w:pPr>
        <w:ind w:firstLine="480"/>
        <w:jc w:val="center"/>
      </w:pPr>
    </w:p>
    <w:p w:rsidR="003743E5" w:rsidRPr="005B56C4" w:rsidRDefault="00D868D4" w:rsidP="003743E5">
      <w:pPr>
        <w:ind w:firstLineChars="400" w:firstLine="960"/>
      </w:pPr>
      <w:r>
        <w:pict>
          <v:shapetype id="_x0000_t202" coordsize="21600,21600" o:spt="202" path="m,l,21600r21600,l21600,xe">
            <v:stroke joinstyle="miter"/>
            <v:path gradientshapeok="t" o:connecttype="rect"/>
          </v:shapetype>
          <v:shape id="_x0000_s1030" type="#_x0000_t202" style="position:absolute;left:0;text-align:left;margin-left:108pt;margin-top:.3pt;width:315pt;height:59.85pt;z-index:251661312" stroked="f">
            <v:textbox>
              <w:txbxContent>
                <w:p w:rsidR="00D868D4" w:rsidRDefault="00D868D4" w:rsidP="003743E5">
                  <w:pPr>
                    <w:rPr>
                      <w:rFonts w:ascii="华文新魏" w:eastAsia="华文新魏" w:hAnsi="Copperplate Gothic Bold" w:cs="Arial"/>
                      <w:sz w:val="72"/>
                      <w:szCs w:val="72"/>
                    </w:rPr>
                  </w:pPr>
                  <w:r>
                    <w:rPr>
                      <w:rFonts w:ascii="华文新魏" w:eastAsia="华文新魏" w:hAnsi="Copperplate Gothic Bold" w:cs="Arial" w:hint="eastAsia"/>
                      <w:sz w:val="72"/>
                      <w:szCs w:val="72"/>
                    </w:rPr>
                    <w:t>中山大学南方学院</w:t>
                  </w:r>
                </w:p>
              </w:txbxContent>
            </v:textbox>
          </v:shape>
        </w:pict>
      </w:r>
      <w:r w:rsidR="0080786F">
        <w:rPr>
          <w:noProof/>
        </w:rPr>
        <w:drawing>
          <wp:inline distT="0" distB="0" distL="0" distR="0" wp14:anchorId="66299478" wp14:editId="6431B30E">
            <wp:extent cx="776605" cy="760095"/>
            <wp:effectExtent l="0" t="0" r="0" b="0"/>
            <wp:docPr id="5" name="图片 5"/>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9" cstate="print">
                      <a:extLst>
                        <a:ext uri="{28A0092B-C50C-407E-A947-70E740481C1C}">
                          <a14:useLocalDpi xmlns:a14="http://schemas.microsoft.com/office/drawing/2010/main" val="0"/>
                        </a:ext>
                      </a:extLst>
                    </a:blip>
                    <a:srcRect l="21447" t="12403" r="19121" b="29458"/>
                    <a:stretch/>
                  </pic:blipFill>
                  <pic:spPr bwMode="auto">
                    <a:xfrm>
                      <a:off x="0" y="0"/>
                      <a:ext cx="776605" cy="760095"/>
                    </a:xfrm>
                    <a:prstGeom prst="rect">
                      <a:avLst/>
                    </a:prstGeom>
                    <a:ln>
                      <a:noFill/>
                    </a:ln>
                    <a:extLst>
                      <a:ext uri="{53640926-AAD7-44D8-BBD7-CCE9431645EC}">
                        <a14:shadowObscured xmlns:a14="http://schemas.microsoft.com/office/drawing/2010/main"/>
                      </a:ext>
                    </a:extLst>
                  </pic:spPr>
                </pic:pic>
              </a:graphicData>
            </a:graphic>
          </wp:inline>
        </w:drawing>
      </w:r>
      <w:r>
        <w:rPr>
          <w:sz w:val="20"/>
        </w:rPr>
        <w:pict>
          <v:group id="_x0000_s1026" style="position:absolute;left:0;text-align:left;margin-left:-70.9pt;margin-top:0;width:36pt;height:475.8pt;z-index:251660288;mso-position-horizontal-relative:text;mso-position-vertical:center;mso-position-vertical-relative:page" coordsize="720,9516">
            <v:shape id="_x0000_s1027" type="#_x0000_t202" style="position:absolute;top:3432;width:720;height:2652" filled="f" stroked="f">
              <v:textbox style="mso-next-textbox:#_x0000_s1027">
                <w:txbxContent>
                  <w:p w:rsidR="00D868D4" w:rsidRDefault="00D868D4" w:rsidP="003743E5">
                    <w:pPr>
                      <w:jc w:val="center"/>
                    </w:pPr>
                  </w:p>
                  <w:p w:rsidR="00D868D4" w:rsidRDefault="00D868D4" w:rsidP="003743E5">
                    <w:pPr>
                      <w:jc w:val="center"/>
                    </w:pPr>
                    <w:r>
                      <w:rPr>
                        <w:rFonts w:hint="eastAsia"/>
                      </w:rPr>
                      <w:t>装</w:t>
                    </w:r>
                  </w:p>
                  <w:p w:rsidR="00D868D4" w:rsidRDefault="00D868D4" w:rsidP="003743E5">
                    <w:pPr>
                      <w:jc w:val="center"/>
                    </w:pPr>
                  </w:p>
                  <w:p w:rsidR="00D868D4" w:rsidRDefault="00D868D4" w:rsidP="003743E5">
                    <w:pPr>
                      <w:jc w:val="center"/>
                    </w:pPr>
                    <w:r>
                      <w:rPr>
                        <w:rFonts w:hint="eastAsia"/>
                      </w:rPr>
                      <w:t>订</w:t>
                    </w:r>
                  </w:p>
                  <w:p w:rsidR="00D868D4" w:rsidRDefault="00D868D4" w:rsidP="003743E5">
                    <w:pPr>
                      <w:ind w:firstLine="480"/>
                      <w:jc w:val="center"/>
                    </w:pPr>
                  </w:p>
                  <w:p w:rsidR="00D868D4" w:rsidRDefault="00D868D4" w:rsidP="003743E5">
                    <w:pPr>
                      <w:jc w:val="center"/>
                    </w:pPr>
                    <w:r>
                      <w:rPr>
                        <w:rFonts w:hint="eastAsia"/>
                      </w:rPr>
                      <w:t>线</w:t>
                    </w:r>
                  </w:p>
                  <w:p w:rsidR="00D868D4" w:rsidRDefault="00D868D4" w:rsidP="003743E5">
                    <w:pPr>
                      <w:ind w:firstLine="480"/>
                      <w:jc w:val="center"/>
                    </w:pPr>
                  </w:p>
                  <w:p w:rsidR="00D868D4" w:rsidRDefault="00D868D4" w:rsidP="003743E5">
                    <w:pPr>
                      <w:ind w:firstLine="480"/>
                      <w:jc w:val="center"/>
                    </w:pPr>
                  </w:p>
                </w:txbxContent>
              </v:textbox>
            </v:shape>
            <v:line id="_x0000_s1028" style="position:absolute" from="360,6240" to="360,9516">
              <v:stroke dashstyle="longDash"/>
            </v:line>
            <v:line id="_x0000_s1029" style="position:absolute" from="360,0" to="360,3588">
              <v:stroke dashstyle="longDash"/>
            </v:line>
            <w10:wrap anchory="page"/>
          </v:group>
        </w:pict>
      </w:r>
      <w:r w:rsidR="003743E5" w:rsidRPr="005B56C4">
        <w:t xml:space="preserve">  </w:t>
      </w:r>
    </w:p>
    <w:p w:rsidR="003743E5" w:rsidRPr="005B56C4" w:rsidRDefault="003743E5" w:rsidP="0080786F">
      <w:pPr>
        <w:spacing w:afterLines="100" w:after="312"/>
        <w:ind w:firstLineChars="150" w:firstLine="1080"/>
        <w:rPr>
          <w:rFonts w:eastAsia="华文新魏"/>
          <w:sz w:val="72"/>
        </w:rPr>
      </w:pPr>
      <w:r w:rsidRPr="005B56C4">
        <w:rPr>
          <w:rFonts w:eastAsia="华文新魏"/>
          <w:sz w:val="72"/>
        </w:rPr>
        <w:t>本科生毕业论文（设计）</w:t>
      </w:r>
    </w:p>
    <w:p w:rsidR="003743E5" w:rsidRPr="005B56C4" w:rsidRDefault="003743E5" w:rsidP="00FE5885">
      <w:pPr>
        <w:spacing w:afterLines="100" w:after="312"/>
        <w:ind w:firstLineChars="45" w:firstLine="198"/>
        <w:rPr>
          <w:rFonts w:eastAsia="华文新魏"/>
          <w:sz w:val="44"/>
          <w:szCs w:val="44"/>
        </w:rPr>
      </w:pPr>
    </w:p>
    <w:p w:rsidR="003743E5" w:rsidRPr="00367B08" w:rsidRDefault="00367B08" w:rsidP="00367B08">
      <w:pPr>
        <w:spacing w:afterLines="100" w:after="312"/>
        <w:ind w:firstLineChars="250" w:firstLine="1100"/>
        <w:rPr>
          <w:rFonts w:eastAsia="华文新魏"/>
          <w:sz w:val="44"/>
          <w:szCs w:val="44"/>
        </w:rPr>
      </w:pPr>
      <w:r w:rsidRPr="006F286A">
        <w:rPr>
          <w:rFonts w:eastAsia="华文新魏" w:hint="eastAsia"/>
          <w:sz w:val="44"/>
          <w:szCs w:val="44"/>
        </w:rPr>
        <w:t>题目：</w:t>
      </w:r>
      <w:r w:rsidR="008231EE">
        <w:rPr>
          <w:rFonts w:eastAsia="华文新魏" w:hint="eastAsia"/>
          <w:sz w:val="44"/>
          <w:szCs w:val="44"/>
        </w:rPr>
        <w:t>对象模型数据存取</w:t>
      </w:r>
      <w:proofErr w:type="spellStart"/>
      <w:r w:rsidR="008231EE">
        <w:rPr>
          <w:rFonts w:eastAsia="华文新魏" w:hint="eastAsia"/>
          <w:sz w:val="44"/>
          <w:szCs w:val="44"/>
        </w:rPr>
        <w:t>Baa</w:t>
      </w:r>
      <w:r w:rsidR="00F44A4B">
        <w:rPr>
          <w:rFonts w:eastAsia="华文新魏" w:hint="eastAsia"/>
          <w:sz w:val="44"/>
          <w:szCs w:val="44"/>
        </w:rPr>
        <w:t>S</w:t>
      </w:r>
      <w:proofErr w:type="spellEnd"/>
    </w:p>
    <w:p w:rsidR="003743E5" w:rsidRPr="005B56C4" w:rsidRDefault="003743E5" w:rsidP="00FE5885">
      <w:pPr>
        <w:spacing w:afterLines="100" w:after="312"/>
        <w:ind w:firstLineChars="50" w:firstLine="220"/>
        <w:jc w:val="center"/>
        <w:rPr>
          <w:rFonts w:eastAsia="华文新魏"/>
          <w:sz w:val="44"/>
          <w:szCs w:val="44"/>
        </w:rPr>
      </w:pPr>
    </w:p>
    <w:p w:rsidR="003743E5" w:rsidRPr="005B56C4" w:rsidRDefault="003743E5" w:rsidP="003743E5">
      <w:pPr>
        <w:ind w:firstLineChars="787" w:firstLine="2518"/>
        <w:rPr>
          <w:rFonts w:eastAsia="黑体"/>
          <w:sz w:val="32"/>
          <w:szCs w:val="32"/>
        </w:rPr>
      </w:pPr>
      <w:r w:rsidRPr="005B56C4">
        <w:rPr>
          <w:rFonts w:eastAsia="黑体"/>
          <w:sz w:val="32"/>
          <w:szCs w:val="32"/>
        </w:rPr>
        <w:t>系</w:t>
      </w:r>
      <w:r w:rsidRPr="005B56C4">
        <w:rPr>
          <w:rFonts w:eastAsia="黑体"/>
          <w:sz w:val="32"/>
          <w:szCs w:val="32"/>
        </w:rPr>
        <w:t xml:space="preserve">    </w:t>
      </w:r>
      <w:r w:rsidRPr="005B56C4">
        <w:rPr>
          <w:rFonts w:eastAsia="黑体"/>
          <w:sz w:val="32"/>
          <w:szCs w:val="32"/>
        </w:rPr>
        <w:t>名：</w:t>
      </w:r>
      <w:r w:rsidR="00E059C9">
        <w:rPr>
          <w:rFonts w:eastAsia="黑体" w:hint="eastAsia"/>
          <w:sz w:val="32"/>
          <w:szCs w:val="32"/>
        </w:rPr>
        <w:t>电气与计算机工程学院</w:t>
      </w:r>
    </w:p>
    <w:p w:rsidR="003743E5" w:rsidRPr="005B56C4" w:rsidRDefault="003743E5" w:rsidP="003743E5">
      <w:pPr>
        <w:ind w:firstLineChars="787" w:firstLine="2518"/>
        <w:rPr>
          <w:rFonts w:eastAsia="黑体"/>
          <w:sz w:val="32"/>
          <w:szCs w:val="32"/>
        </w:rPr>
      </w:pPr>
      <w:r w:rsidRPr="005B56C4">
        <w:rPr>
          <w:rFonts w:eastAsia="黑体"/>
          <w:sz w:val="32"/>
          <w:szCs w:val="32"/>
        </w:rPr>
        <w:t>专</w:t>
      </w:r>
      <w:r w:rsidRPr="005B56C4">
        <w:rPr>
          <w:rFonts w:eastAsia="黑体"/>
          <w:sz w:val="32"/>
          <w:szCs w:val="32"/>
        </w:rPr>
        <w:t xml:space="preserve">    </w:t>
      </w:r>
      <w:r w:rsidRPr="005B56C4">
        <w:rPr>
          <w:rFonts w:eastAsia="黑体"/>
          <w:sz w:val="32"/>
          <w:szCs w:val="32"/>
        </w:rPr>
        <w:t>业：</w:t>
      </w:r>
      <w:r w:rsidR="00F44A4B">
        <w:rPr>
          <w:rFonts w:eastAsia="黑体" w:hint="eastAsia"/>
          <w:sz w:val="32"/>
          <w:szCs w:val="32"/>
        </w:rPr>
        <w:t>计算机科学与技术</w:t>
      </w:r>
    </w:p>
    <w:p w:rsidR="003743E5" w:rsidRPr="005B56C4" w:rsidRDefault="003743E5" w:rsidP="003743E5">
      <w:pPr>
        <w:ind w:firstLineChars="787" w:firstLine="2518"/>
        <w:rPr>
          <w:rFonts w:eastAsia="黑体"/>
          <w:sz w:val="32"/>
          <w:szCs w:val="32"/>
        </w:rPr>
      </w:pPr>
      <w:r w:rsidRPr="005B56C4">
        <w:rPr>
          <w:rFonts w:eastAsia="黑体"/>
          <w:sz w:val="32"/>
          <w:szCs w:val="32"/>
        </w:rPr>
        <w:t>学</w:t>
      </w:r>
      <w:r w:rsidRPr="005B56C4">
        <w:rPr>
          <w:rFonts w:eastAsia="黑体"/>
          <w:sz w:val="32"/>
          <w:szCs w:val="32"/>
        </w:rPr>
        <w:t xml:space="preserve">    </w:t>
      </w:r>
      <w:r w:rsidRPr="005B56C4">
        <w:rPr>
          <w:rFonts w:eastAsia="黑体"/>
          <w:sz w:val="32"/>
          <w:szCs w:val="32"/>
        </w:rPr>
        <w:t>号：</w:t>
      </w:r>
      <w:r w:rsidR="00F44A4B">
        <w:rPr>
          <w:rFonts w:eastAsia="黑体"/>
          <w:sz w:val="32"/>
          <w:szCs w:val="32"/>
        </w:rPr>
        <w:t>1420110422</w:t>
      </w:r>
    </w:p>
    <w:p w:rsidR="003743E5" w:rsidRPr="005B56C4" w:rsidRDefault="003743E5" w:rsidP="003743E5">
      <w:pPr>
        <w:ind w:firstLineChars="787" w:firstLine="2518"/>
        <w:rPr>
          <w:rFonts w:eastAsia="黑体"/>
          <w:sz w:val="32"/>
          <w:szCs w:val="32"/>
        </w:rPr>
      </w:pPr>
      <w:r w:rsidRPr="005B56C4">
        <w:rPr>
          <w:rFonts w:eastAsia="黑体"/>
          <w:sz w:val="32"/>
          <w:szCs w:val="32"/>
        </w:rPr>
        <w:t>姓</w:t>
      </w:r>
      <w:r w:rsidRPr="005B56C4">
        <w:rPr>
          <w:rFonts w:eastAsia="黑体"/>
          <w:sz w:val="32"/>
          <w:szCs w:val="32"/>
        </w:rPr>
        <w:t xml:space="preserve">    </w:t>
      </w:r>
      <w:r w:rsidRPr="005B56C4">
        <w:rPr>
          <w:rFonts w:eastAsia="黑体"/>
          <w:sz w:val="32"/>
          <w:szCs w:val="32"/>
        </w:rPr>
        <w:t>名：</w:t>
      </w:r>
      <w:proofErr w:type="gramStart"/>
      <w:r w:rsidR="00F44A4B">
        <w:rPr>
          <w:rFonts w:eastAsia="黑体" w:hint="eastAsia"/>
          <w:sz w:val="32"/>
          <w:szCs w:val="32"/>
        </w:rPr>
        <w:t>梁斯宇</w:t>
      </w:r>
      <w:proofErr w:type="gramEnd"/>
    </w:p>
    <w:p w:rsidR="003743E5" w:rsidRPr="005B56C4" w:rsidRDefault="003743E5" w:rsidP="003743E5">
      <w:pPr>
        <w:ind w:firstLineChars="787" w:firstLine="2518"/>
        <w:rPr>
          <w:rFonts w:eastAsia="黑体"/>
          <w:sz w:val="32"/>
          <w:szCs w:val="32"/>
        </w:rPr>
      </w:pPr>
      <w:r w:rsidRPr="005B56C4">
        <w:rPr>
          <w:rFonts w:eastAsia="黑体"/>
          <w:sz w:val="32"/>
          <w:szCs w:val="32"/>
        </w:rPr>
        <w:t>指导教师：</w:t>
      </w:r>
      <w:proofErr w:type="gramStart"/>
      <w:r w:rsidR="00F44A4B">
        <w:rPr>
          <w:rFonts w:ascii="黑体" w:eastAsia="黑体" w:hAnsi="黑体" w:cs="黑体"/>
          <w:sz w:val="32"/>
          <w:szCs w:val="32"/>
        </w:rPr>
        <w:t>苑俊英</w:t>
      </w:r>
      <w:proofErr w:type="gramEnd"/>
    </w:p>
    <w:p w:rsidR="008F3CB9" w:rsidRDefault="008F3CB9" w:rsidP="003743E5">
      <w:pPr>
        <w:pStyle w:val="a3"/>
        <w:spacing w:line="300" w:lineRule="auto"/>
        <w:ind w:left="480" w:firstLineChars="0" w:firstLine="0"/>
        <w:jc w:val="center"/>
        <w:rPr>
          <w:rFonts w:ascii="Times New Roman" w:eastAsia="黑体" w:hAnsi="Times New Roman"/>
          <w:sz w:val="30"/>
          <w:szCs w:val="30"/>
        </w:rPr>
      </w:pPr>
    </w:p>
    <w:p w:rsidR="003743E5" w:rsidRPr="005B56C4" w:rsidRDefault="003743E5" w:rsidP="003743E5">
      <w:pPr>
        <w:pStyle w:val="a3"/>
        <w:spacing w:line="300" w:lineRule="auto"/>
        <w:ind w:left="480" w:firstLineChars="0" w:firstLine="0"/>
        <w:jc w:val="center"/>
        <w:rPr>
          <w:rFonts w:ascii="Times New Roman" w:eastAsia="黑体" w:hAnsi="Times New Roman"/>
          <w:sz w:val="30"/>
          <w:szCs w:val="30"/>
        </w:rPr>
      </w:pPr>
      <w:r w:rsidRPr="005B56C4">
        <w:rPr>
          <w:rFonts w:ascii="Times New Roman" w:eastAsia="黑体" w:hAnsi="Times New Roman"/>
          <w:sz w:val="30"/>
          <w:szCs w:val="30"/>
        </w:rPr>
        <w:t>二</w:t>
      </w:r>
      <w:r w:rsidRPr="005B56C4">
        <w:rPr>
          <w:rFonts w:asciiTheme="minorEastAsia" w:eastAsiaTheme="minorEastAsia" w:hAnsiTheme="minorEastAsia"/>
          <w:sz w:val="30"/>
          <w:szCs w:val="30"/>
        </w:rPr>
        <w:t>○</w:t>
      </w:r>
      <w:r w:rsidRPr="005B56C4">
        <w:rPr>
          <w:rFonts w:ascii="Times New Roman" w:eastAsia="黑体" w:hAnsi="Times New Roman"/>
          <w:sz w:val="30"/>
          <w:szCs w:val="30"/>
        </w:rPr>
        <w:t>一</w:t>
      </w:r>
      <w:r w:rsidR="00F44A4B" w:rsidRPr="00F44A4B">
        <w:rPr>
          <w:rFonts w:ascii="Times New Roman" w:eastAsia="黑体" w:hAnsi="Times New Roman" w:hint="eastAsia"/>
          <w:sz w:val="30"/>
          <w:szCs w:val="30"/>
        </w:rPr>
        <w:t>八</w:t>
      </w:r>
      <w:r w:rsidRPr="005B56C4">
        <w:rPr>
          <w:rFonts w:ascii="Times New Roman" w:eastAsia="黑体" w:hAnsi="Times New Roman"/>
          <w:sz w:val="30"/>
          <w:szCs w:val="30"/>
        </w:rPr>
        <w:t xml:space="preserve"> </w:t>
      </w:r>
      <w:r w:rsidRPr="005B56C4">
        <w:rPr>
          <w:rFonts w:ascii="Times New Roman" w:eastAsia="黑体" w:hAnsi="Times New Roman"/>
          <w:sz w:val="30"/>
          <w:szCs w:val="30"/>
        </w:rPr>
        <w:t>年</w:t>
      </w:r>
      <w:r w:rsidRPr="005B56C4">
        <w:rPr>
          <w:rFonts w:ascii="Times New Roman" w:eastAsia="黑体" w:hAnsi="Times New Roman"/>
          <w:sz w:val="30"/>
          <w:szCs w:val="30"/>
        </w:rPr>
        <w:t xml:space="preserve"> </w:t>
      </w:r>
      <w:r w:rsidR="008F3CB9">
        <w:rPr>
          <w:rFonts w:ascii="Times New Roman" w:eastAsia="黑体" w:hAnsi="Times New Roman" w:hint="eastAsia"/>
          <w:sz w:val="30"/>
          <w:szCs w:val="30"/>
        </w:rPr>
        <w:t>四</w:t>
      </w:r>
      <w:r w:rsidRPr="005B56C4">
        <w:rPr>
          <w:rFonts w:ascii="Times New Roman" w:eastAsia="黑体" w:hAnsi="Times New Roman"/>
          <w:sz w:val="30"/>
          <w:szCs w:val="30"/>
        </w:rPr>
        <w:t xml:space="preserve"> </w:t>
      </w:r>
      <w:r w:rsidRPr="005B56C4">
        <w:rPr>
          <w:rFonts w:ascii="Times New Roman" w:eastAsia="黑体" w:hAnsi="Times New Roman"/>
          <w:sz w:val="30"/>
          <w:szCs w:val="30"/>
        </w:rPr>
        <w:t>月</w:t>
      </w:r>
    </w:p>
    <w:p w:rsidR="003743E5" w:rsidRPr="005B56C4" w:rsidRDefault="003743E5">
      <w:pPr>
        <w:sectPr w:rsidR="003743E5" w:rsidRPr="005B56C4" w:rsidSect="00A17FB5">
          <w:headerReference w:type="default" r:id="rId10"/>
          <w:footerReference w:type="default" r:id="rId11"/>
          <w:pgSz w:w="11906" w:h="16838"/>
          <w:pgMar w:top="1440" w:right="1800" w:bottom="1440" w:left="1800" w:header="851" w:footer="992" w:gutter="0"/>
          <w:cols w:space="425"/>
          <w:docGrid w:type="lines" w:linePitch="312"/>
        </w:sectPr>
      </w:pPr>
    </w:p>
    <w:p w:rsidR="00F44A4B" w:rsidRPr="00F44A4B" w:rsidRDefault="003743E5" w:rsidP="00F44A4B">
      <w:pPr>
        <w:pStyle w:val="1"/>
        <w:spacing w:before="156" w:after="156"/>
        <w:jc w:val="center"/>
        <w:rPr>
          <w:rFonts w:eastAsia="黑体"/>
          <w:b w:val="0"/>
        </w:rPr>
      </w:pPr>
      <w:bookmarkStart w:id="0" w:name="_Toc369529349"/>
      <w:r w:rsidRPr="005B56C4">
        <w:rPr>
          <w:rFonts w:eastAsia="黑体"/>
          <w:b w:val="0"/>
        </w:rPr>
        <w:lastRenderedPageBreak/>
        <w:t>摘</w:t>
      </w:r>
      <w:r w:rsidR="0056421F">
        <w:rPr>
          <w:rFonts w:eastAsia="黑体" w:hint="eastAsia"/>
          <w:b w:val="0"/>
        </w:rPr>
        <w:t xml:space="preserve">  </w:t>
      </w:r>
      <w:r w:rsidRPr="005B56C4">
        <w:rPr>
          <w:rFonts w:eastAsia="黑体"/>
          <w:b w:val="0"/>
        </w:rPr>
        <w:t>要</w:t>
      </w:r>
      <w:bookmarkEnd w:id="0"/>
    </w:p>
    <w:p w:rsidR="00F44A4B" w:rsidRPr="00F44A4B" w:rsidRDefault="00F44A4B" w:rsidP="00F44A4B">
      <w:pPr>
        <w:ind w:firstLine="420"/>
        <w:rPr>
          <w:rFonts w:ascii="宋体" w:hAnsi="宋体"/>
        </w:rPr>
      </w:pPr>
      <w:r w:rsidRPr="00E83632">
        <w:rPr>
          <w:rFonts w:asciiTheme="minorEastAsia" w:hAnsiTheme="minorEastAsia" w:hint="eastAsia"/>
        </w:rPr>
        <w:t>本</w:t>
      </w:r>
      <w:r w:rsidRPr="00F44A4B">
        <w:rPr>
          <w:rFonts w:ascii="宋体" w:hAnsi="宋体" w:hint="eastAsia"/>
        </w:rPr>
        <w:t>项目采用</w:t>
      </w:r>
      <w:proofErr w:type="spellStart"/>
      <w:r w:rsidRPr="00F44A4B">
        <w:rPr>
          <w:rFonts w:ascii="宋体" w:hAnsi="宋体" w:hint="eastAsia"/>
        </w:rPr>
        <w:t>RESTful</w:t>
      </w:r>
      <w:proofErr w:type="spellEnd"/>
      <w:r>
        <w:rPr>
          <w:rFonts w:ascii="宋体" w:hAnsi="宋体" w:hint="eastAsia"/>
        </w:rPr>
        <w:t>服务</w:t>
      </w:r>
      <w:r w:rsidRPr="00F44A4B">
        <w:rPr>
          <w:rFonts w:ascii="宋体" w:hAnsi="宋体" w:hint="eastAsia"/>
        </w:rPr>
        <w:t>架构，为用户提供简单的，高效的，规范的数据存取服务。</w:t>
      </w:r>
    </w:p>
    <w:p w:rsidR="00F44A4B" w:rsidRPr="00F44A4B" w:rsidRDefault="00F44A4B" w:rsidP="00F44A4B">
      <w:pPr>
        <w:ind w:firstLine="420"/>
        <w:rPr>
          <w:rFonts w:ascii="宋体" w:hAnsi="宋体"/>
        </w:rPr>
      </w:pPr>
      <w:r w:rsidRPr="00F44A4B">
        <w:rPr>
          <w:rFonts w:ascii="宋体" w:hAnsi="宋体" w:hint="eastAsia"/>
        </w:rPr>
        <w:t>该服务主要面向学生团队、初创团队，</w:t>
      </w:r>
      <w:proofErr w:type="gramStart"/>
      <w:r w:rsidRPr="00F44A4B">
        <w:rPr>
          <w:rFonts w:ascii="宋体" w:hAnsi="宋体" w:hint="eastAsia"/>
        </w:rPr>
        <w:t>完成版可定制</w:t>
      </w:r>
      <w:proofErr w:type="gramEnd"/>
      <w:r w:rsidRPr="00F44A4B">
        <w:rPr>
          <w:rFonts w:ascii="宋体" w:hAnsi="宋体" w:hint="eastAsia"/>
        </w:rPr>
        <w:t>面向小中型企业。致力解决各种服务数据存储的规范、效率问题。让大部分入门开发者都能轻易处理高并发场景、亿级数据场景。</w:t>
      </w:r>
    </w:p>
    <w:p w:rsidR="00F44A4B" w:rsidRPr="00F44A4B" w:rsidRDefault="00F44A4B" w:rsidP="00F44A4B">
      <w:pPr>
        <w:ind w:firstLine="420"/>
        <w:rPr>
          <w:rFonts w:ascii="宋体" w:hAnsi="宋体"/>
        </w:rPr>
      </w:pPr>
      <w:r w:rsidRPr="00F44A4B">
        <w:rPr>
          <w:rFonts w:ascii="宋体" w:hAnsi="宋体" w:hint="eastAsia"/>
        </w:rPr>
        <w:t>项目设计使用</w:t>
      </w:r>
      <w:proofErr w:type="spellStart"/>
      <w:r w:rsidRPr="00F44A4B">
        <w:rPr>
          <w:rFonts w:ascii="宋体" w:hAnsi="宋体" w:hint="eastAsia"/>
        </w:rPr>
        <w:t>nginx</w:t>
      </w:r>
      <w:proofErr w:type="spellEnd"/>
      <w:r w:rsidRPr="00F44A4B">
        <w:rPr>
          <w:rFonts w:ascii="宋体" w:hAnsi="宋体" w:hint="eastAsia"/>
        </w:rPr>
        <w:t>处理均衡负载，</w:t>
      </w:r>
      <w:proofErr w:type="spellStart"/>
      <w:r w:rsidRPr="00F44A4B">
        <w:rPr>
          <w:rFonts w:ascii="宋体" w:hAnsi="宋体" w:hint="eastAsia"/>
        </w:rPr>
        <w:t>nodejs</w:t>
      </w:r>
      <w:proofErr w:type="spellEnd"/>
      <w:r w:rsidRPr="00F44A4B">
        <w:rPr>
          <w:rFonts w:ascii="宋体" w:hAnsi="宋体" w:hint="eastAsia"/>
        </w:rPr>
        <w:t>开发核心服务层、分库分表逻辑层，</w:t>
      </w:r>
      <w:proofErr w:type="spellStart"/>
      <w:r w:rsidRPr="00F44A4B">
        <w:rPr>
          <w:rFonts w:ascii="宋体" w:hAnsi="宋体" w:hint="eastAsia"/>
        </w:rPr>
        <w:t>mysql</w:t>
      </w:r>
      <w:proofErr w:type="spellEnd"/>
      <w:r w:rsidRPr="00F44A4B">
        <w:rPr>
          <w:rFonts w:ascii="宋体" w:hAnsi="宋体" w:hint="eastAsia"/>
        </w:rPr>
        <w:t>担任持久层存储。</w:t>
      </w:r>
    </w:p>
    <w:p w:rsidR="00F44A4B" w:rsidRDefault="00F44A4B" w:rsidP="00F44A4B">
      <w:pPr>
        <w:ind w:firstLine="420"/>
        <w:rPr>
          <w:rFonts w:asciiTheme="minorEastAsia" w:hAnsiTheme="minorEastAsia"/>
        </w:rPr>
      </w:pPr>
    </w:p>
    <w:p w:rsidR="00F44A4B" w:rsidRDefault="00F44A4B" w:rsidP="00F44A4B">
      <w:pPr>
        <w:ind w:firstLine="420"/>
        <w:rPr>
          <w:rFonts w:ascii="Adobe 黑体 Std R" w:eastAsia="Adobe 黑体 Std R" w:hAnsi="Adobe 黑体 Std R"/>
          <w:sz w:val="28"/>
          <w:szCs w:val="28"/>
        </w:rPr>
      </w:pPr>
      <w:r w:rsidRPr="00F44A4B">
        <w:rPr>
          <w:rFonts w:eastAsia="黑体" w:hint="eastAsia"/>
        </w:rPr>
        <w:t>关键词：</w:t>
      </w:r>
      <w:proofErr w:type="spellStart"/>
      <w:r w:rsidRPr="00193122">
        <w:rPr>
          <w:rFonts w:asciiTheme="minorEastAsia" w:hAnsiTheme="minorEastAsia" w:hint="eastAsia"/>
        </w:rPr>
        <w:t>nodejs</w:t>
      </w:r>
      <w:proofErr w:type="spellEnd"/>
      <w:r>
        <w:rPr>
          <w:rFonts w:asciiTheme="minorEastAsia" w:hAnsiTheme="minorEastAsia" w:hint="eastAsia"/>
        </w:rPr>
        <w:t>、高并发、亿级数据</w:t>
      </w:r>
    </w:p>
    <w:p w:rsidR="00F44A4B" w:rsidRPr="00F44A4B" w:rsidRDefault="00F44A4B" w:rsidP="0056421F">
      <w:pPr>
        <w:ind w:firstLineChars="200" w:firstLine="480"/>
        <w:rPr>
          <w:color w:val="FF0000"/>
        </w:rPr>
        <w:sectPr w:rsidR="00F44A4B" w:rsidRPr="00F44A4B" w:rsidSect="00693AF2">
          <w:footerReference w:type="default" r:id="rId12"/>
          <w:pgSz w:w="11906" w:h="16838"/>
          <w:pgMar w:top="1440" w:right="1800" w:bottom="1440" w:left="1800" w:header="851" w:footer="992" w:gutter="0"/>
          <w:pgNumType w:fmt="upperRoman" w:start="1"/>
          <w:cols w:space="425"/>
          <w:docGrid w:type="lines" w:linePitch="312"/>
        </w:sectPr>
      </w:pPr>
    </w:p>
    <w:p w:rsidR="003743E5" w:rsidRPr="005B56C4" w:rsidRDefault="005B56C4" w:rsidP="004D64F1">
      <w:pPr>
        <w:pStyle w:val="1"/>
        <w:spacing w:before="156" w:after="156"/>
        <w:jc w:val="center"/>
        <w:rPr>
          <w:b w:val="0"/>
        </w:rPr>
      </w:pPr>
      <w:bookmarkStart w:id="1" w:name="_Toc369529350"/>
      <w:r w:rsidRPr="0064233F">
        <w:rPr>
          <w:b w:val="0"/>
        </w:rPr>
        <w:lastRenderedPageBreak/>
        <w:t>ABSTRACT</w:t>
      </w:r>
      <w:bookmarkEnd w:id="1"/>
    </w:p>
    <w:p w:rsidR="008A0EB3" w:rsidRPr="008A0EB3" w:rsidRDefault="008A0EB3" w:rsidP="008A0EB3">
      <w:pPr>
        <w:ind w:firstLine="420"/>
        <w:rPr>
          <w:rFonts w:ascii="宋体" w:hAnsi="宋体"/>
        </w:rPr>
      </w:pPr>
      <w:r w:rsidRPr="008A0EB3">
        <w:rPr>
          <w:rFonts w:ascii="宋体" w:hAnsi="宋体"/>
        </w:rPr>
        <w:t xml:space="preserve">This project USES </w:t>
      </w:r>
      <w:proofErr w:type="gramStart"/>
      <w:r w:rsidRPr="008A0EB3">
        <w:rPr>
          <w:rFonts w:ascii="宋体" w:hAnsi="宋体"/>
        </w:rPr>
        <w:t xml:space="preserve">a </w:t>
      </w:r>
      <w:proofErr w:type="spellStart"/>
      <w:r w:rsidRPr="008A0EB3">
        <w:rPr>
          <w:rFonts w:ascii="宋体" w:hAnsi="宋体"/>
        </w:rPr>
        <w:t>RESTful</w:t>
      </w:r>
      <w:proofErr w:type="spellEnd"/>
      <w:proofErr w:type="gramEnd"/>
      <w:r w:rsidRPr="008A0EB3">
        <w:rPr>
          <w:rFonts w:ascii="宋体" w:hAnsi="宋体"/>
        </w:rPr>
        <w:t xml:space="preserve"> service architecture to provide users with simple, efficient and standardized data access services.</w:t>
      </w:r>
    </w:p>
    <w:p w:rsidR="008A0EB3" w:rsidRPr="008A0EB3" w:rsidRDefault="008A0EB3" w:rsidP="008A0EB3">
      <w:pPr>
        <w:ind w:firstLine="420"/>
        <w:rPr>
          <w:rFonts w:ascii="宋体" w:hAnsi="宋体"/>
        </w:rPr>
      </w:pPr>
      <w:r w:rsidRPr="008A0EB3">
        <w:rPr>
          <w:rFonts w:ascii="宋体" w:hAnsi="宋体"/>
        </w:rPr>
        <w:t>The service is mainly aimed at the student team and the start-up team. The completed version can be customized to small and medium-sized enterprises. Strive to solve the specification and efficiency of various service data storage. Make it easy for most entry-level developers to deal with high concurrency scenarios and data scenarios.</w:t>
      </w:r>
    </w:p>
    <w:p w:rsidR="003743E5" w:rsidRPr="008A0EB3" w:rsidRDefault="008A0EB3" w:rsidP="008A0EB3">
      <w:pPr>
        <w:ind w:firstLine="420"/>
        <w:rPr>
          <w:rFonts w:ascii="宋体" w:hAnsi="宋体"/>
        </w:rPr>
      </w:pPr>
      <w:r w:rsidRPr="008A0EB3">
        <w:rPr>
          <w:rFonts w:ascii="宋体" w:hAnsi="宋体"/>
        </w:rPr>
        <w:t xml:space="preserve">The project design USES </w:t>
      </w:r>
      <w:proofErr w:type="spellStart"/>
      <w:r w:rsidRPr="008A0EB3">
        <w:rPr>
          <w:rFonts w:ascii="宋体" w:hAnsi="宋体"/>
        </w:rPr>
        <w:t>nginx</w:t>
      </w:r>
      <w:proofErr w:type="spellEnd"/>
      <w:r w:rsidRPr="008A0EB3">
        <w:rPr>
          <w:rFonts w:ascii="宋体" w:hAnsi="宋体"/>
        </w:rPr>
        <w:t xml:space="preserve"> to handle the balanced </w:t>
      </w:r>
      <w:proofErr w:type="gramStart"/>
      <w:r w:rsidRPr="008A0EB3">
        <w:rPr>
          <w:rFonts w:ascii="宋体" w:hAnsi="宋体"/>
        </w:rPr>
        <w:t>load,</w:t>
      </w:r>
      <w:proofErr w:type="gramEnd"/>
      <w:r w:rsidRPr="008A0EB3">
        <w:rPr>
          <w:rFonts w:ascii="宋体" w:hAnsi="宋体"/>
        </w:rPr>
        <w:t xml:space="preserve"> and </w:t>
      </w:r>
      <w:proofErr w:type="spellStart"/>
      <w:r w:rsidRPr="008A0EB3">
        <w:rPr>
          <w:rFonts w:ascii="宋体" w:hAnsi="宋体"/>
        </w:rPr>
        <w:t>nodejs</w:t>
      </w:r>
      <w:proofErr w:type="spellEnd"/>
      <w:r w:rsidRPr="008A0EB3">
        <w:rPr>
          <w:rFonts w:ascii="宋体" w:hAnsi="宋体"/>
        </w:rPr>
        <w:t xml:space="preserve"> develops the core service layer, the sorting table logic layer, and </w:t>
      </w:r>
      <w:proofErr w:type="spellStart"/>
      <w:r w:rsidRPr="008A0EB3">
        <w:rPr>
          <w:rFonts w:ascii="宋体" w:hAnsi="宋体"/>
        </w:rPr>
        <w:t>mysql</w:t>
      </w:r>
      <w:proofErr w:type="spellEnd"/>
      <w:r w:rsidRPr="008A0EB3">
        <w:rPr>
          <w:rFonts w:ascii="宋体" w:hAnsi="宋体"/>
        </w:rPr>
        <w:t xml:space="preserve"> as the persistence layer storage.</w:t>
      </w:r>
    </w:p>
    <w:p w:rsidR="003743E5" w:rsidRPr="005C2F69" w:rsidRDefault="003743E5" w:rsidP="008A0EB3">
      <w:pPr>
        <w:rPr>
          <w:color w:val="FF0000"/>
        </w:rPr>
      </w:pPr>
    </w:p>
    <w:p w:rsidR="003743E5" w:rsidRPr="004A157F" w:rsidRDefault="003743E5" w:rsidP="004A157F">
      <w:pPr>
        <w:rPr>
          <w:rFonts w:ascii="宋体" w:hAnsi="宋体" w:cs="宋体"/>
          <w:kern w:val="0"/>
        </w:rPr>
        <w:sectPr w:rsidR="003743E5" w:rsidRPr="004A157F" w:rsidSect="00693AF2">
          <w:pgSz w:w="11906" w:h="16838"/>
          <w:pgMar w:top="1440" w:right="1800" w:bottom="1440" w:left="1800" w:header="851" w:footer="992" w:gutter="0"/>
          <w:pgNumType w:fmt="upperRoman" w:start="2"/>
          <w:cols w:space="425"/>
          <w:docGrid w:type="lines" w:linePitch="312"/>
        </w:sectPr>
      </w:pPr>
      <w:r w:rsidRPr="0064233F">
        <w:rPr>
          <w:b/>
        </w:rPr>
        <w:t>Key</w:t>
      </w:r>
      <w:r w:rsidRPr="004A157F">
        <w:rPr>
          <w:b/>
        </w:rPr>
        <w:t xml:space="preserve"> </w:t>
      </w:r>
      <w:r w:rsidRPr="0064233F">
        <w:rPr>
          <w:b/>
        </w:rPr>
        <w:t>words</w:t>
      </w:r>
      <w:r w:rsidRPr="004A157F">
        <w:rPr>
          <w:b/>
        </w:rPr>
        <w:t>:</w:t>
      </w:r>
      <w:r w:rsidRPr="004A157F">
        <w:t xml:space="preserve"> </w:t>
      </w:r>
      <w:proofErr w:type="spellStart"/>
      <w:r w:rsidR="008A0EB3">
        <w:rPr>
          <w:rFonts w:hint="eastAsia"/>
        </w:rPr>
        <w:t>nodejs</w:t>
      </w:r>
      <w:proofErr w:type="spellEnd"/>
      <w:r w:rsidR="008A0EB3">
        <w:rPr>
          <w:rFonts w:hint="eastAsia"/>
        </w:rPr>
        <w:t>,</w:t>
      </w:r>
      <w:r w:rsidR="008A0EB3" w:rsidRPr="008A0EB3">
        <w:t xml:space="preserve"> High concurrency</w:t>
      </w:r>
      <w:r w:rsidR="008A0EB3">
        <w:rPr>
          <w:rFonts w:hint="eastAsia"/>
        </w:rPr>
        <w:t>,</w:t>
      </w:r>
      <w:r w:rsidR="008A0EB3" w:rsidRPr="008A0EB3">
        <w:t xml:space="preserve"> Million level data</w:t>
      </w:r>
    </w:p>
    <w:p w:rsidR="003743E5" w:rsidRPr="005B56C4" w:rsidRDefault="003743E5" w:rsidP="004D64F1">
      <w:pPr>
        <w:pStyle w:val="1"/>
        <w:tabs>
          <w:tab w:val="left" w:pos="432"/>
        </w:tabs>
        <w:spacing w:before="156" w:after="156"/>
        <w:ind w:left="431" w:hanging="431"/>
        <w:jc w:val="center"/>
        <w:rPr>
          <w:rFonts w:eastAsia="黑体"/>
          <w:b w:val="0"/>
        </w:rPr>
      </w:pPr>
      <w:bookmarkStart w:id="2" w:name="_Toc290159375"/>
      <w:bookmarkStart w:id="3" w:name="_Toc290159696"/>
      <w:bookmarkStart w:id="4" w:name="_Toc290159801"/>
      <w:bookmarkStart w:id="5" w:name="_Toc369529351"/>
      <w:r w:rsidRPr="005B56C4">
        <w:rPr>
          <w:rFonts w:eastAsia="黑体"/>
          <w:b w:val="0"/>
          <w:lang w:val="zh-CN"/>
        </w:rPr>
        <w:lastRenderedPageBreak/>
        <w:t>目</w:t>
      </w:r>
      <w:r w:rsidRPr="005B56C4">
        <w:rPr>
          <w:rFonts w:eastAsia="黑体"/>
          <w:b w:val="0"/>
          <w:lang w:val="zh-CN"/>
        </w:rPr>
        <w:t xml:space="preserve">  </w:t>
      </w:r>
      <w:r w:rsidRPr="005B56C4">
        <w:rPr>
          <w:rFonts w:eastAsia="黑体"/>
          <w:b w:val="0"/>
          <w:lang w:val="zh-CN"/>
        </w:rPr>
        <w:t>录</w:t>
      </w:r>
      <w:bookmarkEnd w:id="2"/>
      <w:bookmarkEnd w:id="3"/>
      <w:bookmarkEnd w:id="4"/>
      <w:bookmarkEnd w:id="5"/>
    </w:p>
    <w:p w:rsidR="003743E5" w:rsidRPr="005B56C4" w:rsidRDefault="003743E5" w:rsidP="0056421F">
      <w:pPr>
        <w:rPr>
          <w:color w:val="FF0000"/>
        </w:rPr>
      </w:pPr>
    </w:p>
    <w:p w:rsidR="0064233F" w:rsidRPr="0064233F" w:rsidRDefault="00E20D20" w:rsidP="0064233F">
      <w:pPr>
        <w:pStyle w:val="10"/>
        <w:tabs>
          <w:tab w:val="right" w:leader="dot" w:pos="8296"/>
        </w:tabs>
        <w:spacing w:before="0" w:after="0"/>
        <w:rPr>
          <w:rFonts w:asciiTheme="minorEastAsia" w:eastAsiaTheme="minorEastAsia" w:hAnsiTheme="minorEastAsia" w:cstheme="minorBidi"/>
          <w:b w:val="0"/>
          <w:bCs w:val="0"/>
          <w:caps w:val="0"/>
          <w:noProof/>
          <w:sz w:val="24"/>
          <w:szCs w:val="24"/>
        </w:rPr>
      </w:pPr>
      <w:r w:rsidRPr="0064233F">
        <w:rPr>
          <w:rFonts w:asciiTheme="minorEastAsia" w:eastAsiaTheme="minorEastAsia" w:hAnsiTheme="minorEastAsia"/>
          <w:b w:val="0"/>
          <w:sz w:val="24"/>
          <w:szCs w:val="24"/>
        </w:rPr>
        <w:fldChar w:fldCharType="begin"/>
      </w:r>
      <w:r w:rsidR="003743E5" w:rsidRPr="0064233F">
        <w:rPr>
          <w:rFonts w:asciiTheme="minorEastAsia" w:eastAsiaTheme="minorEastAsia" w:hAnsiTheme="minorEastAsia"/>
          <w:b w:val="0"/>
          <w:sz w:val="24"/>
          <w:szCs w:val="24"/>
        </w:rPr>
        <w:instrText xml:space="preserve"> TOC \o "1-3" \h \z \u </w:instrText>
      </w:r>
      <w:r w:rsidRPr="0064233F">
        <w:rPr>
          <w:rFonts w:asciiTheme="minorEastAsia" w:eastAsiaTheme="minorEastAsia" w:hAnsiTheme="minorEastAsia"/>
          <w:b w:val="0"/>
          <w:sz w:val="24"/>
          <w:szCs w:val="24"/>
        </w:rPr>
        <w:fldChar w:fldCharType="separate"/>
      </w:r>
      <w:hyperlink w:anchor="_Toc369529349" w:history="1">
        <w:r w:rsidR="0064233F" w:rsidRPr="0064233F">
          <w:rPr>
            <w:rStyle w:val="a5"/>
            <w:rFonts w:asciiTheme="minorEastAsia" w:eastAsiaTheme="minorEastAsia" w:hAnsiTheme="minorEastAsia" w:hint="eastAsia"/>
            <w:b w:val="0"/>
            <w:noProof/>
            <w:sz w:val="24"/>
            <w:szCs w:val="24"/>
          </w:rPr>
          <w:t>摘</w:t>
        </w:r>
        <w:r w:rsidR="0064233F" w:rsidRPr="0064233F">
          <w:rPr>
            <w:rStyle w:val="a5"/>
            <w:rFonts w:asciiTheme="minorEastAsia" w:eastAsiaTheme="minorEastAsia" w:hAnsiTheme="minorEastAsia"/>
            <w:b w:val="0"/>
            <w:noProof/>
            <w:sz w:val="24"/>
            <w:szCs w:val="24"/>
          </w:rPr>
          <w:t xml:space="preserve">  </w:t>
        </w:r>
        <w:r w:rsidR="0064233F" w:rsidRPr="0064233F">
          <w:rPr>
            <w:rStyle w:val="a5"/>
            <w:rFonts w:asciiTheme="minorEastAsia" w:eastAsiaTheme="minorEastAsia" w:hAnsiTheme="minorEastAsia" w:hint="eastAsia"/>
            <w:b w:val="0"/>
            <w:noProof/>
            <w:sz w:val="24"/>
            <w:szCs w:val="24"/>
          </w:rPr>
          <w:t>要</w:t>
        </w:r>
        <w:r w:rsidR="0064233F" w:rsidRPr="0064233F">
          <w:rPr>
            <w:rFonts w:asciiTheme="minorEastAsia" w:eastAsiaTheme="minorEastAsia" w:hAnsiTheme="minorEastAsia"/>
            <w:b w:val="0"/>
            <w:noProof/>
            <w:webHidden/>
            <w:sz w:val="24"/>
            <w:szCs w:val="24"/>
          </w:rPr>
          <w:tab/>
        </w:r>
        <w:r w:rsidRPr="0064233F">
          <w:rPr>
            <w:rFonts w:asciiTheme="minorEastAsia" w:eastAsiaTheme="minorEastAsia" w:hAnsiTheme="minorEastAsia"/>
            <w:b w:val="0"/>
            <w:noProof/>
            <w:webHidden/>
            <w:sz w:val="24"/>
            <w:szCs w:val="24"/>
          </w:rPr>
          <w:fldChar w:fldCharType="begin"/>
        </w:r>
        <w:r w:rsidR="0064233F" w:rsidRPr="0064233F">
          <w:rPr>
            <w:rFonts w:asciiTheme="minorEastAsia" w:eastAsiaTheme="minorEastAsia" w:hAnsiTheme="minorEastAsia"/>
            <w:b w:val="0"/>
            <w:noProof/>
            <w:webHidden/>
            <w:sz w:val="24"/>
            <w:szCs w:val="24"/>
          </w:rPr>
          <w:instrText xml:space="preserve"> PAGEREF _Toc369529349 \h </w:instrText>
        </w:r>
        <w:r w:rsidRPr="0064233F">
          <w:rPr>
            <w:rFonts w:asciiTheme="minorEastAsia" w:eastAsiaTheme="minorEastAsia" w:hAnsiTheme="minorEastAsia"/>
            <w:b w:val="0"/>
            <w:noProof/>
            <w:webHidden/>
            <w:sz w:val="24"/>
            <w:szCs w:val="24"/>
          </w:rPr>
        </w:r>
        <w:r w:rsidRPr="0064233F">
          <w:rPr>
            <w:rFonts w:asciiTheme="minorEastAsia" w:eastAsiaTheme="minorEastAsia" w:hAnsiTheme="minorEastAsia"/>
            <w:b w:val="0"/>
            <w:noProof/>
            <w:webHidden/>
            <w:sz w:val="24"/>
            <w:szCs w:val="24"/>
          </w:rPr>
          <w:fldChar w:fldCharType="separate"/>
        </w:r>
        <w:r w:rsidR="00ED3477">
          <w:rPr>
            <w:rFonts w:asciiTheme="minorEastAsia" w:eastAsiaTheme="minorEastAsia" w:hAnsiTheme="minorEastAsia"/>
            <w:b w:val="0"/>
            <w:noProof/>
            <w:webHidden/>
            <w:sz w:val="24"/>
            <w:szCs w:val="24"/>
          </w:rPr>
          <w:t>I</w:t>
        </w:r>
        <w:r w:rsidRPr="0064233F">
          <w:rPr>
            <w:rFonts w:asciiTheme="minorEastAsia" w:eastAsiaTheme="minorEastAsia" w:hAnsiTheme="minorEastAsia"/>
            <w:b w:val="0"/>
            <w:noProof/>
            <w:webHidden/>
            <w:sz w:val="24"/>
            <w:szCs w:val="24"/>
          </w:rPr>
          <w:fldChar w:fldCharType="end"/>
        </w:r>
      </w:hyperlink>
    </w:p>
    <w:p w:rsidR="0064233F" w:rsidRPr="0064233F" w:rsidRDefault="00D868D4" w:rsidP="0064233F">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50" w:history="1">
        <w:r w:rsidR="0064233F" w:rsidRPr="0064233F">
          <w:rPr>
            <w:rStyle w:val="a5"/>
            <w:rFonts w:ascii="Times New Roman" w:eastAsiaTheme="minorEastAsia" w:hAnsi="Times New Roman"/>
            <w:b w:val="0"/>
            <w:noProof/>
            <w:sz w:val="24"/>
            <w:szCs w:val="24"/>
          </w:rPr>
          <w:t>ABSTRACT</w:t>
        </w:r>
        <w:r w:rsidR="0064233F" w:rsidRPr="0064233F">
          <w:rPr>
            <w:rFonts w:asciiTheme="minorEastAsia" w:eastAsiaTheme="minorEastAsia" w:hAnsiTheme="minorEastAsia"/>
            <w:b w:val="0"/>
            <w:noProof/>
            <w:webHidden/>
            <w:sz w:val="24"/>
            <w:szCs w:val="24"/>
          </w:rPr>
          <w:tab/>
        </w:r>
        <w:r w:rsidR="00E20D20" w:rsidRPr="0064233F">
          <w:rPr>
            <w:rFonts w:asciiTheme="minorEastAsia" w:eastAsiaTheme="minorEastAsia" w:hAnsiTheme="minorEastAsia"/>
            <w:b w:val="0"/>
            <w:noProof/>
            <w:webHidden/>
            <w:sz w:val="24"/>
            <w:szCs w:val="24"/>
          </w:rPr>
          <w:fldChar w:fldCharType="begin"/>
        </w:r>
        <w:r w:rsidR="0064233F" w:rsidRPr="0064233F">
          <w:rPr>
            <w:rFonts w:asciiTheme="minorEastAsia" w:eastAsiaTheme="minorEastAsia" w:hAnsiTheme="minorEastAsia"/>
            <w:b w:val="0"/>
            <w:noProof/>
            <w:webHidden/>
            <w:sz w:val="24"/>
            <w:szCs w:val="24"/>
          </w:rPr>
          <w:instrText xml:space="preserve"> PAGEREF _Toc369529350 \h </w:instrText>
        </w:r>
        <w:r w:rsidR="00E20D20" w:rsidRPr="0064233F">
          <w:rPr>
            <w:rFonts w:asciiTheme="minorEastAsia" w:eastAsiaTheme="minorEastAsia" w:hAnsiTheme="minorEastAsia"/>
            <w:b w:val="0"/>
            <w:noProof/>
            <w:webHidden/>
            <w:sz w:val="24"/>
            <w:szCs w:val="24"/>
          </w:rPr>
        </w:r>
        <w:r w:rsidR="00E20D20" w:rsidRPr="0064233F">
          <w:rPr>
            <w:rFonts w:asciiTheme="minorEastAsia" w:eastAsiaTheme="minorEastAsia" w:hAnsiTheme="minorEastAsia"/>
            <w:b w:val="0"/>
            <w:noProof/>
            <w:webHidden/>
            <w:sz w:val="24"/>
            <w:szCs w:val="24"/>
          </w:rPr>
          <w:fldChar w:fldCharType="separate"/>
        </w:r>
        <w:r w:rsidR="00ED3477">
          <w:rPr>
            <w:rFonts w:asciiTheme="minorEastAsia" w:eastAsiaTheme="minorEastAsia" w:hAnsiTheme="minorEastAsia"/>
            <w:b w:val="0"/>
            <w:noProof/>
            <w:webHidden/>
            <w:sz w:val="24"/>
            <w:szCs w:val="24"/>
          </w:rPr>
          <w:t>II</w:t>
        </w:r>
        <w:r w:rsidR="00E20D20" w:rsidRPr="0064233F">
          <w:rPr>
            <w:rFonts w:asciiTheme="minorEastAsia" w:eastAsiaTheme="minorEastAsia" w:hAnsiTheme="minorEastAsia"/>
            <w:b w:val="0"/>
            <w:noProof/>
            <w:webHidden/>
            <w:sz w:val="24"/>
            <w:szCs w:val="24"/>
          </w:rPr>
          <w:fldChar w:fldCharType="end"/>
        </w:r>
      </w:hyperlink>
    </w:p>
    <w:p w:rsidR="0064233F" w:rsidRPr="0064233F" w:rsidRDefault="00D868D4" w:rsidP="0064233F">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51" w:history="1">
        <w:r w:rsidR="0064233F" w:rsidRPr="0064233F">
          <w:rPr>
            <w:rStyle w:val="a5"/>
            <w:rFonts w:asciiTheme="minorEastAsia" w:eastAsiaTheme="minorEastAsia" w:hAnsiTheme="minorEastAsia" w:hint="eastAsia"/>
            <w:b w:val="0"/>
            <w:noProof/>
            <w:sz w:val="24"/>
            <w:szCs w:val="24"/>
            <w:lang w:val="zh-CN"/>
          </w:rPr>
          <w:t>目</w:t>
        </w:r>
        <w:r w:rsidR="0064233F" w:rsidRPr="0064233F">
          <w:rPr>
            <w:rStyle w:val="a5"/>
            <w:rFonts w:asciiTheme="minorEastAsia" w:eastAsiaTheme="minorEastAsia" w:hAnsiTheme="minorEastAsia"/>
            <w:b w:val="0"/>
            <w:noProof/>
            <w:sz w:val="24"/>
            <w:szCs w:val="24"/>
            <w:lang w:val="zh-CN"/>
          </w:rPr>
          <w:t xml:space="preserve">  </w:t>
        </w:r>
        <w:r w:rsidR="0064233F" w:rsidRPr="0064233F">
          <w:rPr>
            <w:rStyle w:val="a5"/>
            <w:rFonts w:asciiTheme="minorEastAsia" w:eastAsiaTheme="minorEastAsia" w:hAnsiTheme="minorEastAsia" w:hint="eastAsia"/>
            <w:b w:val="0"/>
            <w:noProof/>
            <w:sz w:val="24"/>
            <w:szCs w:val="24"/>
            <w:lang w:val="zh-CN"/>
          </w:rPr>
          <w:t>录</w:t>
        </w:r>
        <w:r w:rsidR="0064233F" w:rsidRPr="0064233F">
          <w:rPr>
            <w:rFonts w:asciiTheme="minorEastAsia" w:eastAsiaTheme="minorEastAsia" w:hAnsiTheme="minorEastAsia"/>
            <w:b w:val="0"/>
            <w:noProof/>
            <w:webHidden/>
            <w:sz w:val="24"/>
            <w:szCs w:val="24"/>
          </w:rPr>
          <w:tab/>
        </w:r>
        <w:r w:rsidR="00E20D20" w:rsidRPr="0064233F">
          <w:rPr>
            <w:rFonts w:asciiTheme="minorEastAsia" w:eastAsiaTheme="minorEastAsia" w:hAnsiTheme="minorEastAsia"/>
            <w:b w:val="0"/>
            <w:noProof/>
            <w:webHidden/>
            <w:sz w:val="24"/>
            <w:szCs w:val="24"/>
          </w:rPr>
          <w:fldChar w:fldCharType="begin"/>
        </w:r>
        <w:r w:rsidR="0064233F" w:rsidRPr="0064233F">
          <w:rPr>
            <w:rFonts w:asciiTheme="minorEastAsia" w:eastAsiaTheme="minorEastAsia" w:hAnsiTheme="minorEastAsia"/>
            <w:b w:val="0"/>
            <w:noProof/>
            <w:webHidden/>
            <w:sz w:val="24"/>
            <w:szCs w:val="24"/>
          </w:rPr>
          <w:instrText xml:space="preserve"> PAGEREF _Toc369529351 \h </w:instrText>
        </w:r>
        <w:r w:rsidR="00E20D20" w:rsidRPr="0064233F">
          <w:rPr>
            <w:rFonts w:asciiTheme="minorEastAsia" w:eastAsiaTheme="minorEastAsia" w:hAnsiTheme="minorEastAsia"/>
            <w:b w:val="0"/>
            <w:noProof/>
            <w:webHidden/>
            <w:sz w:val="24"/>
            <w:szCs w:val="24"/>
          </w:rPr>
        </w:r>
        <w:r w:rsidR="00E20D20" w:rsidRPr="0064233F">
          <w:rPr>
            <w:rFonts w:asciiTheme="minorEastAsia" w:eastAsiaTheme="minorEastAsia" w:hAnsiTheme="minorEastAsia"/>
            <w:b w:val="0"/>
            <w:noProof/>
            <w:webHidden/>
            <w:sz w:val="24"/>
            <w:szCs w:val="24"/>
          </w:rPr>
          <w:fldChar w:fldCharType="separate"/>
        </w:r>
        <w:r w:rsidR="00ED3477">
          <w:rPr>
            <w:rFonts w:asciiTheme="minorEastAsia" w:eastAsiaTheme="minorEastAsia" w:hAnsiTheme="minorEastAsia"/>
            <w:b w:val="0"/>
            <w:noProof/>
            <w:webHidden/>
            <w:sz w:val="24"/>
            <w:szCs w:val="24"/>
          </w:rPr>
          <w:t>III</w:t>
        </w:r>
        <w:r w:rsidR="00E20D20" w:rsidRPr="0064233F">
          <w:rPr>
            <w:rFonts w:asciiTheme="minorEastAsia" w:eastAsiaTheme="minorEastAsia" w:hAnsiTheme="minorEastAsia"/>
            <w:b w:val="0"/>
            <w:noProof/>
            <w:webHidden/>
            <w:sz w:val="24"/>
            <w:szCs w:val="24"/>
          </w:rPr>
          <w:fldChar w:fldCharType="end"/>
        </w:r>
      </w:hyperlink>
    </w:p>
    <w:p w:rsidR="0064233F" w:rsidRPr="0064233F" w:rsidRDefault="00D868D4" w:rsidP="0064233F">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52" w:history="1">
        <w:r w:rsidR="0064233F" w:rsidRPr="0064233F">
          <w:rPr>
            <w:rStyle w:val="a5"/>
            <w:rFonts w:asciiTheme="minorEastAsia" w:eastAsiaTheme="minorEastAsia" w:hAnsiTheme="minorEastAsia" w:hint="eastAsia"/>
            <w:b w:val="0"/>
            <w:noProof/>
            <w:sz w:val="24"/>
            <w:szCs w:val="24"/>
          </w:rPr>
          <w:t>第</w:t>
        </w:r>
        <w:r w:rsidR="0064233F" w:rsidRPr="00D97A82">
          <w:rPr>
            <w:rStyle w:val="a5"/>
            <w:rFonts w:ascii="Times New Roman" w:eastAsiaTheme="minorEastAsia" w:hAnsi="Times New Roman"/>
            <w:b w:val="0"/>
            <w:noProof/>
            <w:sz w:val="24"/>
            <w:szCs w:val="24"/>
          </w:rPr>
          <w:t>1</w:t>
        </w:r>
        <w:r w:rsidR="0064233F" w:rsidRPr="0064233F">
          <w:rPr>
            <w:rStyle w:val="a5"/>
            <w:rFonts w:asciiTheme="minorEastAsia" w:eastAsiaTheme="minorEastAsia" w:hAnsiTheme="minorEastAsia" w:hint="eastAsia"/>
            <w:b w:val="0"/>
            <w:noProof/>
            <w:sz w:val="24"/>
            <w:szCs w:val="24"/>
          </w:rPr>
          <w:t>章</w:t>
        </w:r>
        <w:r w:rsidR="0064233F" w:rsidRPr="0064233F">
          <w:rPr>
            <w:rStyle w:val="a5"/>
            <w:rFonts w:asciiTheme="minorEastAsia" w:eastAsiaTheme="minorEastAsia" w:hAnsiTheme="minorEastAsia"/>
            <w:b w:val="0"/>
            <w:noProof/>
            <w:sz w:val="24"/>
            <w:szCs w:val="24"/>
          </w:rPr>
          <w:t xml:space="preserve">  </w:t>
        </w:r>
        <w:r w:rsidR="00EB6508">
          <w:rPr>
            <w:rStyle w:val="a5"/>
            <w:rFonts w:asciiTheme="minorEastAsia" w:eastAsiaTheme="minorEastAsia" w:hAnsiTheme="minorEastAsia" w:hint="eastAsia"/>
            <w:b w:val="0"/>
            <w:noProof/>
            <w:sz w:val="24"/>
            <w:szCs w:val="24"/>
          </w:rPr>
          <w:t>绪论</w:t>
        </w:r>
        <w:r w:rsidR="0064233F" w:rsidRPr="0064233F">
          <w:rPr>
            <w:rFonts w:asciiTheme="minorEastAsia" w:eastAsiaTheme="minorEastAsia" w:hAnsiTheme="minorEastAsia"/>
            <w:b w:val="0"/>
            <w:noProof/>
            <w:webHidden/>
            <w:sz w:val="24"/>
            <w:szCs w:val="24"/>
          </w:rPr>
          <w:tab/>
        </w:r>
        <w:r w:rsidR="00E20D20" w:rsidRPr="0064233F">
          <w:rPr>
            <w:rFonts w:ascii="Times New Roman" w:eastAsiaTheme="minorEastAsia" w:hAnsi="Times New Roman"/>
            <w:b w:val="0"/>
            <w:noProof/>
            <w:webHidden/>
            <w:sz w:val="24"/>
            <w:szCs w:val="24"/>
          </w:rPr>
          <w:fldChar w:fldCharType="begin"/>
        </w:r>
        <w:r w:rsidR="0064233F" w:rsidRPr="0064233F">
          <w:rPr>
            <w:rFonts w:ascii="Times New Roman" w:eastAsiaTheme="minorEastAsia" w:hAnsi="Times New Roman"/>
            <w:b w:val="0"/>
            <w:noProof/>
            <w:webHidden/>
            <w:sz w:val="24"/>
            <w:szCs w:val="24"/>
          </w:rPr>
          <w:instrText xml:space="preserve"> PAGEREF _Toc369529352 \h </w:instrText>
        </w:r>
        <w:r w:rsidR="00E20D20" w:rsidRPr="0064233F">
          <w:rPr>
            <w:rFonts w:ascii="Times New Roman" w:eastAsiaTheme="minorEastAsia" w:hAnsi="Times New Roman"/>
            <w:b w:val="0"/>
            <w:noProof/>
            <w:webHidden/>
            <w:sz w:val="24"/>
            <w:szCs w:val="24"/>
          </w:rPr>
        </w:r>
        <w:r w:rsidR="00E20D20" w:rsidRPr="0064233F">
          <w:rPr>
            <w:rFonts w:ascii="Times New Roman" w:eastAsiaTheme="minorEastAsia" w:hAnsi="Times New Roman"/>
            <w:b w:val="0"/>
            <w:noProof/>
            <w:webHidden/>
            <w:sz w:val="24"/>
            <w:szCs w:val="24"/>
          </w:rPr>
          <w:fldChar w:fldCharType="separate"/>
        </w:r>
        <w:r w:rsidR="00ED3477">
          <w:rPr>
            <w:rFonts w:ascii="Times New Roman" w:eastAsiaTheme="minorEastAsia" w:hAnsi="Times New Roman"/>
            <w:b w:val="0"/>
            <w:noProof/>
            <w:webHidden/>
            <w:sz w:val="24"/>
            <w:szCs w:val="24"/>
          </w:rPr>
          <w:t>1</w:t>
        </w:r>
        <w:r w:rsidR="00E20D20" w:rsidRPr="0064233F">
          <w:rPr>
            <w:rFonts w:ascii="Times New Roman" w:eastAsiaTheme="minorEastAsia" w:hAnsi="Times New Roman"/>
            <w:b w:val="0"/>
            <w:noProof/>
            <w:webHidden/>
            <w:sz w:val="24"/>
            <w:szCs w:val="24"/>
          </w:rPr>
          <w:fldChar w:fldCharType="end"/>
        </w:r>
      </w:hyperlink>
    </w:p>
    <w:p w:rsidR="0064233F" w:rsidRPr="0064233F" w:rsidRDefault="00D868D4" w:rsidP="0064233F">
      <w:pPr>
        <w:pStyle w:val="20"/>
        <w:tabs>
          <w:tab w:val="right" w:leader="dot" w:pos="8296"/>
        </w:tabs>
        <w:ind w:left="480"/>
        <w:rPr>
          <w:rFonts w:asciiTheme="minorEastAsia" w:eastAsiaTheme="minorEastAsia" w:hAnsiTheme="minorEastAsia" w:cstheme="minorBidi"/>
          <w:noProof/>
        </w:rPr>
      </w:pPr>
      <w:hyperlink w:anchor="_Toc369529353" w:history="1">
        <w:r w:rsidR="00FC56A6">
          <w:rPr>
            <w:rStyle w:val="a5"/>
            <w:rFonts w:eastAsiaTheme="minorEastAsia"/>
            <w:noProof/>
          </w:rPr>
          <w:t>1.</w:t>
        </w:r>
        <w:r w:rsidR="0064233F" w:rsidRPr="00D97A82">
          <w:rPr>
            <w:rStyle w:val="a5"/>
            <w:rFonts w:eastAsiaTheme="minorEastAsia"/>
            <w:noProof/>
          </w:rPr>
          <w:t>1</w:t>
        </w:r>
        <w:r w:rsidR="00EB6508">
          <w:rPr>
            <w:rStyle w:val="a5"/>
            <w:rFonts w:asciiTheme="minorEastAsia" w:eastAsiaTheme="minorEastAsia" w:hAnsiTheme="minorEastAsia" w:hint="eastAsia"/>
            <w:noProof/>
          </w:rPr>
          <w:t>课题的背景和意义</w:t>
        </w:r>
        <w:r w:rsidR="0064233F" w:rsidRPr="0064233F">
          <w:rPr>
            <w:rFonts w:asciiTheme="minorEastAsia" w:eastAsiaTheme="minorEastAsia" w:hAnsiTheme="minorEastAsia"/>
            <w:noProof/>
            <w:webHidden/>
          </w:rPr>
          <w:tab/>
        </w:r>
        <w:r w:rsidR="00E20D20" w:rsidRPr="0064233F">
          <w:rPr>
            <w:rFonts w:asciiTheme="minorEastAsia" w:eastAsiaTheme="minorEastAsia" w:hAnsiTheme="minorEastAsia"/>
            <w:noProof/>
            <w:webHidden/>
          </w:rPr>
          <w:fldChar w:fldCharType="begin"/>
        </w:r>
        <w:r w:rsidR="0064233F" w:rsidRPr="0064233F">
          <w:rPr>
            <w:rFonts w:asciiTheme="minorEastAsia" w:eastAsiaTheme="minorEastAsia" w:hAnsiTheme="minorEastAsia"/>
            <w:noProof/>
            <w:webHidden/>
          </w:rPr>
          <w:instrText xml:space="preserve"> PAGEREF _Toc369529353 \h </w:instrText>
        </w:r>
        <w:r w:rsidR="00E20D20" w:rsidRPr="0064233F">
          <w:rPr>
            <w:rFonts w:asciiTheme="minorEastAsia" w:eastAsiaTheme="minorEastAsia" w:hAnsiTheme="minorEastAsia"/>
            <w:noProof/>
            <w:webHidden/>
          </w:rPr>
        </w:r>
        <w:r w:rsidR="00E20D20" w:rsidRPr="0064233F">
          <w:rPr>
            <w:rFonts w:asciiTheme="minorEastAsia" w:eastAsiaTheme="minorEastAsia" w:hAnsiTheme="minorEastAsia"/>
            <w:noProof/>
            <w:webHidden/>
          </w:rPr>
          <w:fldChar w:fldCharType="separate"/>
        </w:r>
        <w:r w:rsidR="00ED3477">
          <w:rPr>
            <w:rFonts w:asciiTheme="minorEastAsia" w:eastAsiaTheme="minorEastAsia" w:hAnsiTheme="minorEastAsia"/>
            <w:noProof/>
            <w:webHidden/>
          </w:rPr>
          <w:t>1</w:t>
        </w:r>
        <w:r w:rsidR="00E20D20" w:rsidRPr="0064233F">
          <w:rPr>
            <w:rFonts w:asciiTheme="minorEastAsia" w:eastAsiaTheme="minorEastAsia" w:hAnsiTheme="minorEastAsia"/>
            <w:noProof/>
            <w:webHidden/>
          </w:rPr>
          <w:fldChar w:fldCharType="end"/>
        </w:r>
      </w:hyperlink>
    </w:p>
    <w:p w:rsidR="0064233F" w:rsidRPr="0064233F" w:rsidRDefault="00D868D4" w:rsidP="0064233F">
      <w:pPr>
        <w:pStyle w:val="20"/>
        <w:tabs>
          <w:tab w:val="right" w:leader="dot" w:pos="8296"/>
        </w:tabs>
        <w:ind w:left="480"/>
        <w:rPr>
          <w:rFonts w:asciiTheme="minorEastAsia" w:eastAsiaTheme="minorEastAsia" w:hAnsiTheme="minorEastAsia" w:cstheme="minorBidi"/>
          <w:noProof/>
        </w:rPr>
      </w:pPr>
      <w:hyperlink w:anchor="_Toc369529354" w:history="1">
        <w:r w:rsidR="00FC56A6">
          <w:rPr>
            <w:rStyle w:val="a5"/>
            <w:rFonts w:eastAsiaTheme="minorEastAsia"/>
            <w:noProof/>
          </w:rPr>
          <w:t>1.</w:t>
        </w:r>
        <w:r w:rsidR="0064233F" w:rsidRPr="00D97A82">
          <w:rPr>
            <w:rStyle w:val="a5"/>
            <w:rFonts w:eastAsiaTheme="minorEastAsia"/>
            <w:noProof/>
          </w:rPr>
          <w:t>2</w:t>
        </w:r>
        <w:r w:rsidR="00EB6508">
          <w:rPr>
            <w:rStyle w:val="a5"/>
            <w:rFonts w:asciiTheme="minorEastAsia" w:eastAsiaTheme="minorEastAsia" w:hAnsiTheme="minorEastAsia" w:hint="eastAsia"/>
            <w:noProof/>
          </w:rPr>
          <w:t>国内市场现况</w:t>
        </w:r>
        <w:r w:rsidR="0064233F" w:rsidRPr="0064233F">
          <w:rPr>
            <w:rFonts w:asciiTheme="minorEastAsia" w:eastAsiaTheme="minorEastAsia" w:hAnsiTheme="minorEastAsia"/>
            <w:noProof/>
            <w:webHidden/>
          </w:rPr>
          <w:tab/>
        </w:r>
        <w:r w:rsidR="00E20D20" w:rsidRPr="0064233F">
          <w:rPr>
            <w:rFonts w:asciiTheme="minorEastAsia" w:eastAsiaTheme="minorEastAsia" w:hAnsiTheme="minorEastAsia"/>
            <w:noProof/>
            <w:webHidden/>
          </w:rPr>
          <w:fldChar w:fldCharType="begin"/>
        </w:r>
        <w:r w:rsidR="0064233F" w:rsidRPr="0064233F">
          <w:rPr>
            <w:rFonts w:asciiTheme="minorEastAsia" w:eastAsiaTheme="minorEastAsia" w:hAnsiTheme="minorEastAsia"/>
            <w:noProof/>
            <w:webHidden/>
          </w:rPr>
          <w:instrText xml:space="preserve"> PAGEREF _Toc369529354 \h </w:instrText>
        </w:r>
        <w:r w:rsidR="00E20D20" w:rsidRPr="0064233F">
          <w:rPr>
            <w:rFonts w:asciiTheme="minorEastAsia" w:eastAsiaTheme="minorEastAsia" w:hAnsiTheme="minorEastAsia"/>
            <w:noProof/>
            <w:webHidden/>
          </w:rPr>
        </w:r>
        <w:r w:rsidR="00E20D20" w:rsidRPr="0064233F">
          <w:rPr>
            <w:rFonts w:asciiTheme="minorEastAsia" w:eastAsiaTheme="minorEastAsia" w:hAnsiTheme="minorEastAsia"/>
            <w:noProof/>
            <w:webHidden/>
          </w:rPr>
          <w:fldChar w:fldCharType="separate"/>
        </w:r>
        <w:r w:rsidR="00ED3477">
          <w:rPr>
            <w:rFonts w:asciiTheme="minorEastAsia" w:eastAsiaTheme="minorEastAsia" w:hAnsiTheme="minorEastAsia"/>
            <w:noProof/>
            <w:webHidden/>
          </w:rPr>
          <w:t>1</w:t>
        </w:r>
        <w:r w:rsidR="00E20D20" w:rsidRPr="0064233F">
          <w:rPr>
            <w:rFonts w:asciiTheme="minorEastAsia" w:eastAsiaTheme="minorEastAsia" w:hAnsiTheme="minorEastAsia"/>
            <w:noProof/>
            <w:webHidden/>
          </w:rPr>
          <w:fldChar w:fldCharType="end"/>
        </w:r>
      </w:hyperlink>
    </w:p>
    <w:p w:rsidR="0064233F" w:rsidRPr="0064233F" w:rsidRDefault="00D868D4" w:rsidP="0064233F">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63" w:history="1">
        <w:r w:rsidR="0064233F" w:rsidRPr="0064233F">
          <w:rPr>
            <w:rStyle w:val="a5"/>
            <w:rFonts w:asciiTheme="minorEastAsia" w:eastAsiaTheme="minorEastAsia" w:hAnsiTheme="minorEastAsia" w:hint="eastAsia"/>
            <w:b w:val="0"/>
            <w:noProof/>
            <w:sz w:val="24"/>
            <w:szCs w:val="24"/>
          </w:rPr>
          <w:t>第</w:t>
        </w:r>
        <w:r w:rsidR="0064233F" w:rsidRPr="00D97A82">
          <w:rPr>
            <w:rStyle w:val="a5"/>
            <w:rFonts w:ascii="Times New Roman" w:eastAsiaTheme="minorEastAsia" w:hAnsi="Times New Roman"/>
            <w:b w:val="0"/>
            <w:noProof/>
            <w:sz w:val="24"/>
            <w:szCs w:val="24"/>
          </w:rPr>
          <w:t>2</w:t>
        </w:r>
        <w:r w:rsidR="0064233F" w:rsidRPr="0064233F">
          <w:rPr>
            <w:rStyle w:val="a5"/>
            <w:rFonts w:asciiTheme="minorEastAsia" w:eastAsiaTheme="minorEastAsia" w:hAnsiTheme="minorEastAsia" w:hint="eastAsia"/>
            <w:b w:val="0"/>
            <w:noProof/>
            <w:sz w:val="24"/>
            <w:szCs w:val="24"/>
          </w:rPr>
          <w:t>章</w:t>
        </w:r>
        <w:r w:rsidR="0064233F" w:rsidRPr="0064233F">
          <w:rPr>
            <w:rStyle w:val="a5"/>
            <w:rFonts w:asciiTheme="minorEastAsia" w:eastAsiaTheme="minorEastAsia" w:hAnsiTheme="minorEastAsia"/>
            <w:b w:val="0"/>
            <w:noProof/>
            <w:sz w:val="24"/>
            <w:szCs w:val="24"/>
          </w:rPr>
          <w:t xml:space="preserve">  </w:t>
        </w:r>
        <w:r w:rsidR="00EB6508">
          <w:rPr>
            <w:rStyle w:val="a5"/>
            <w:rFonts w:asciiTheme="minorEastAsia" w:eastAsiaTheme="minorEastAsia" w:hAnsiTheme="minorEastAsia" w:hint="eastAsia"/>
            <w:b w:val="0"/>
            <w:noProof/>
            <w:sz w:val="24"/>
            <w:szCs w:val="24"/>
          </w:rPr>
          <w:t>开发运行环境</w:t>
        </w:r>
        <w:r w:rsidR="0064233F" w:rsidRPr="0064233F">
          <w:rPr>
            <w:rFonts w:asciiTheme="minorEastAsia" w:eastAsiaTheme="minorEastAsia" w:hAnsiTheme="minorEastAsia"/>
            <w:b w:val="0"/>
            <w:noProof/>
            <w:webHidden/>
            <w:sz w:val="24"/>
            <w:szCs w:val="24"/>
          </w:rPr>
          <w:tab/>
        </w:r>
        <w:r w:rsidR="00686F67">
          <w:rPr>
            <w:rFonts w:asciiTheme="minorEastAsia" w:eastAsiaTheme="minorEastAsia" w:hAnsiTheme="minorEastAsia" w:hint="eastAsia"/>
            <w:b w:val="0"/>
            <w:noProof/>
            <w:webHidden/>
            <w:sz w:val="24"/>
            <w:szCs w:val="24"/>
          </w:rPr>
          <w:t>1</w:t>
        </w:r>
      </w:hyperlink>
    </w:p>
    <w:p w:rsidR="0064233F" w:rsidRPr="0064233F" w:rsidRDefault="00D868D4" w:rsidP="0064233F">
      <w:pPr>
        <w:pStyle w:val="20"/>
        <w:tabs>
          <w:tab w:val="right" w:leader="dot" w:pos="8296"/>
        </w:tabs>
        <w:ind w:left="480"/>
        <w:rPr>
          <w:rFonts w:asciiTheme="minorEastAsia" w:eastAsiaTheme="minorEastAsia" w:hAnsiTheme="minorEastAsia" w:cstheme="minorBidi"/>
          <w:noProof/>
        </w:rPr>
      </w:pPr>
      <w:hyperlink w:anchor="_Toc369529364" w:history="1">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64233F" w:rsidRPr="00D97A82">
          <w:rPr>
            <w:rStyle w:val="a5"/>
            <w:rFonts w:eastAsiaTheme="minorEastAsia"/>
            <w:noProof/>
          </w:rPr>
          <w:t>1</w:t>
        </w:r>
        <w:r w:rsidR="00686F67">
          <w:rPr>
            <w:rStyle w:val="a5"/>
            <w:rFonts w:asciiTheme="minorEastAsia" w:eastAsiaTheme="minorEastAsia" w:hAnsiTheme="minorEastAsia" w:hint="eastAsia"/>
            <w:noProof/>
          </w:rPr>
          <w:t>技术选型思路</w:t>
        </w:r>
        <w:r w:rsidR="0064233F" w:rsidRPr="0064233F">
          <w:rPr>
            <w:rFonts w:asciiTheme="minorEastAsia" w:eastAsiaTheme="minorEastAsia" w:hAnsiTheme="minorEastAsia"/>
            <w:noProof/>
            <w:webHidden/>
          </w:rPr>
          <w:tab/>
        </w:r>
        <w:r w:rsidR="00686F67">
          <w:rPr>
            <w:rFonts w:asciiTheme="minorEastAsia" w:eastAsiaTheme="minorEastAsia" w:hAnsiTheme="minorEastAsia" w:hint="eastAsia"/>
            <w:noProof/>
            <w:webHidden/>
          </w:rPr>
          <w:t>2</w:t>
        </w:r>
      </w:hyperlink>
    </w:p>
    <w:p w:rsidR="0064233F" w:rsidRPr="0064233F" w:rsidRDefault="00D868D4" w:rsidP="0064233F">
      <w:pPr>
        <w:pStyle w:val="30"/>
        <w:tabs>
          <w:tab w:val="right" w:leader="dot" w:pos="8296"/>
        </w:tabs>
        <w:ind w:left="960"/>
        <w:rPr>
          <w:rFonts w:asciiTheme="minorEastAsia" w:eastAsiaTheme="minorEastAsia" w:hAnsiTheme="minorEastAsia" w:cstheme="minorBidi"/>
          <w:noProof/>
        </w:rPr>
      </w:pPr>
      <w:hyperlink w:anchor="_Toc369529365" w:history="1">
        <w:r w:rsidR="0064233F" w:rsidRPr="00D97A82">
          <w:rPr>
            <w:rStyle w:val="a5"/>
            <w:rFonts w:eastAsiaTheme="minorEastAsia"/>
            <w:noProof/>
          </w:rPr>
          <w:t>2</w:t>
        </w:r>
        <w:r w:rsidR="00686F67">
          <w:rPr>
            <w:rStyle w:val="a5"/>
            <w:rFonts w:asciiTheme="minorEastAsia" w:eastAsiaTheme="minorEastAsia" w:hAnsiTheme="minorEastAsia" w:hint="eastAsia"/>
            <w:noProof/>
          </w:rPr>
          <w:t>.</w:t>
        </w:r>
        <w:r w:rsidR="00FC56A6">
          <w:rPr>
            <w:rStyle w:val="a5"/>
            <w:rFonts w:eastAsiaTheme="minorEastAsia"/>
            <w:noProof/>
          </w:rPr>
          <w:t>1.</w:t>
        </w:r>
        <w:r w:rsidR="0064233F" w:rsidRPr="00D97A82">
          <w:rPr>
            <w:rStyle w:val="a5"/>
            <w:rFonts w:eastAsiaTheme="minorEastAsia"/>
            <w:noProof/>
          </w:rPr>
          <w:t>1</w:t>
        </w:r>
        <w:r w:rsidR="00686F67">
          <w:rPr>
            <w:rStyle w:val="a5"/>
            <w:rFonts w:eastAsiaTheme="minorEastAsia" w:hint="eastAsia"/>
            <w:noProof/>
          </w:rPr>
          <w:t xml:space="preserve"> nodejs</w:t>
        </w:r>
        <w:r w:rsidR="0064233F" w:rsidRPr="0064233F">
          <w:rPr>
            <w:rFonts w:asciiTheme="minorEastAsia" w:eastAsiaTheme="minorEastAsia" w:hAnsiTheme="minorEastAsia"/>
            <w:noProof/>
            <w:webHidden/>
          </w:rPr>
          <w:tab/>
        </w:r>
        <w:r w:rsidR="00686F67">
          <w:rPr>
            <w:rFonts w:asciiTheme="minorEastAsia" w:eastAsiaTheme="minorEastAsia" w:hAnsiTheme="minorEastAsia" w:hint="eastAsia"/>
            <w:noProof/>
            <w:webHidden/>
          </w:rPr>
          <w:t>2</w:t>
        </w:r>
      </w:hyperlink>
    </w:p>
    <w:p w:rsidR="0064233F" w:rsidRPr="0064233F" w:rsidRDefault="00D868D4" w:rsidP="0064233F">
      <w:pPr>
        <w:pStyle w:val="30"/>
        <w:tabs>
          <w:tab w:val="right" w:leader="dot" w:pos="8296"/>
        </w:tabs>
        <w:ind w:left="960"/>
        <w:rPr>
          <w:rFonts w:asciiTheme="minorEastAsia" w:eastAsiaTheme="minorEastAsia" w:hAnsiTheme="minorEastAsia" w:cstheme="minorBidi"/>
          <w:noProof/>
        </w:rPr>
      </w:pPr>
      <w:hyperlink w:anchor="_Toc369529366" w:history="1">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FC56A6">
          <w:rPr>
            <w:rStyle w:val="a5"/>
            <w:rFonts w:eastAsiaTheme="minorEastAsia"/>
            <w:noProof/>
          </w:rPr>
          <w:t>1.</w:t>
        </w:r>
        <w:r w:rsidR="0064233F" w:rsidRPr="00D97A82">
          <w:rPr>
            <w:rStyle w:val="a5"/>
            <w:rFonts w:eastAsiaTheme="minorEastAsia"/>
            <w:noProof/>
          </w:rPr>
          <w:t>2</w:t>
        </w:r>
        <w:r w:rsidR="00686F67">
          <w:rPr>
            <w:rStyle w:val="a5"/>
            <w:rFonts w:eastAsiaTheme="minorEastAsia" w:hint="eastAsia"/>
            <w:noProof/>
          </w:rPr>
          <w:t xml:space="preserve"> nginx</w:t>
        </w:r>
        <w:r w:rsidR="0064233F" w:rsidRPr="0064233F">
          <w:rPr>
            <w:rFonts w:asciiTheme="minorEastAsia" w:eastAsiaTheme="minorEastAsia" w:hAnsiTheme="minorEastAsia"/>
            <w:noProof/>
            <w:webHidden/>
          </w:rPr>
          <w:tab/>
        </w:r>
        <w:r w:rsidR="00686F67">
          <w:rPr>
            <w:rFonts w:asciiTheme="minorEastAsia" w:eastAsiaTheme="minorEastAsia" w:hAnsiTheme="minorEastAsia" w:hint="eastAsia"/>
            <w:noProof/>
            <w:webHidden/>
          </w:rPr>
          <w:t>2</w:t>
        </w:r>
      </w:hyperlink>
    </w:p>
    <w:p w:rsidR="0064233F" w:rsidRPr="0064233F" w:rsidRDefault="00D868D4" w:rsidP="0064233F">
      <w:pPr>
        <w:pStyle w:val="30"/>
        <w:tabs>
          <w:tab w:val="right" w:leader="dot" w:pos="8296"/>
        </w:tabs>
        <w:ind w:left="960"/>
        <w:rPr>
          <w:rFonts w:asciiTheme="minorEastAsia" w:eastAsiaTheme="minorEastAsia" w:hAnsiTheme="minorEastAsia" w:cstheme="minorBidi"/>
          <w:noProof/>
        </w:rPr>
      </w:pPr>
      <w:hyperlink w:anchor="_Toc369529367" w:history="1">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FC56A6">
          <w:rPr>
            <w:rStyle w:val="a5"/>
            <w:rFonts w:eastAsiaTheme="minorEastAsia"/>
            <w:noProof/>
          </w:rPr>
          <w:t>1.</w:t>
        </w:r>
        <w:r w:rsidR="0064233F" w:rsidRPr="00D97A82">
          <w:rPr>
            <w:rStyle w:val="a5"/>
            <w:rFonts w:eastAsiaTheme="minorEastAsia"/>
            <w:noProof/>
          </w:rPr>
          <w:t>3</w:t>
        </w:r>
        <w:r w:rsidR="00686F67">
          <w:rPr>
            <w:rStyle w:val="a5"/>
            <w:rFonts w:eastAsiaTheme="minorEastAsia" w:hint="eastAsia"/>
            <w:noProof/>
          </w:rPr>
          <w:t xml:space="preserve"> </w:t>
        </w:r>
        <w:r w:rsidR="00686F67">
          <w:rPr>
            <w:rStyle w:val="a5"/>
            <w:rFonts w:asciiTheme="minorEastAsia" w:eastAsiaTheme="minorEastAsia" w:hAnsiTheme="minorEastAsia" w:hint="eastAsia"/>
            <w:noProof/>
          </w:rPr>
          <w:t>egg.js</w:t>
        </w:r>
        <w:r w:rsidR="0064233F" w:rsidRPr="0064233F">
          <w:rPr>
            <w:rFonts w:asciiTheme="minorEastAsia" w:eastAsiaTheme="minorEastAsia" w:hAnsiTheme="minorEastAsia"/>
            <w:noProof/>
            <w:webHidden/>
          </w:rPr>
          <w:tab/>
        </w:r>
        <w:r w:rsidR="00686F67">
          <w:rPr>
            <w:rFonts w:asciiTheme="minorEastAsia" w:eastAsiaTheme="minorEastAsia" w:hAnsiTheme="minorEastAsia" w:hint="eastAsia"/>
            <w:noProof/>
            <w:webHidden/>
          </w:rPr>
          <w:t>2</w:t>
        </w:r>
      </w:hyperlink>
    </w:p>
    <w:p w:rsidR="0064233F" w:rsidRDefault="00D868D4" w:rsidP="0064233F">
      <w:pPr>
        <w:pStyle w:val="30"/>
        <w:tabs>
          <w:tab w:val="right" w:leader="dot" w:pos="8296"/>
        </w:tabs>
        <w:ind w:left="960"/>
        <w:rPr>
          <w:rFonts w:asciiTheme="minorEastAsia" w:eastAsiaTheme="minorEastAsia" w:hAnsiTheme="minorEastAsia" w:hint="eastAsia"/>
          <w:noProof/>
        </w:rPr>
      </w:pPr>
      <w:hyperlink w:anchor="_Toc369529368" w:history="1">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FC56A6">
          <w:rPr>
            <w:rStyle w:val="a5"/>
            <w:rFonts w:eastAsiaTheme="minorEastAsia"/>
            <w:noProof/>
          </w:rPr>
          <w:t>1.</w:t>
        </w:r>
        <w:r w:rsidR="0064233F" w:rsidRPr="00D97A82">
          <w:rPr>
            <w:rStyle w:val="a5"/>
            <w:rFonts w:eastAsiaTheme="minorEastAsia"/>
            <w:noProof/>
          </w:rPr>
          <w:t>4</w:t>
        </w:r>
        <w:r w:rsidR="0064233F" w:rsidRPr="0064233F">
          <w:rPr>
            <w:rStyle w:val="a5"/>
            <w:rFonts w:asciiTheme="minorEastAsia" w:eastAsiaTheme="minorEastAsia" w:hAnsiTheme="minorEastAsia" w:hint="eastAsia"/>
            <w:noProof/>
          </w:rPr>
          <w:t>摘要格式</w:t>
        </w:r>
        <w:r w:rsidR="0064233F" w:rsidRPr="0064233F">
          <w:rPr>
            <w:rFonts w:asciiTheme="minorEastAsia" w:eastAsiaTheme="minorEastAsia" w:hAnsiTheme="minorEastAsia"/>
            <w:noProof/>
            <w:webHidden/>
          </w:rPr>
          <w:tab/>
        </w:r>
        <w:r w:rsidR="00686F67">
          <w:rPr>
            <w:rFonts w:asciiTheme="minorEastAsia" w:eastAsiaTheme="minorEastAsia" w:hAnsiTheme="minorEastAsia" w:hint="eastAsia"/>
            <w:noProof/>
            <w:webHidden/>
          </w:rPr>
          <w:t>3</w:t>
        </w:r>
      </w:hyperlink>
    </w:p>
    <w:p w:rsidR="00686F67" w:rsidRPr="0064233F" w:rsidRDefault="00686F67" w:rsidP="00686F67">
      <w:pPr>
        <w:pStyle w:val="30"/>
        <w:tabs>
          <w:tab w:val="right" w:leader="dot" w:pos="8296"/>
        </w:tabs>
        <w:ind w:left="960"/>
        <w:rPr>
          <w:rFonts w:asciiTheme="minorEastAsia" w:eastAsiaTheme="minorEastAsia" w:hAnsiTheme="minorEastAsia" w:cstheme="minorBidi"/>
          <w:noProof/>
        </w:rPr>
      </w:pPr>
      <w:hyperlink w:anchor="_Toc369529368" w:history="1">
        <w:r w:rsidRPr="00D97A82">
          <w:rPr>
            <w:rStyle w:val="a5"/>
            <w:rFonts w:eastAsiaTheme="minorEastAsia"/>
            <w:noProof/>
          </w:rPr>
          <w:t>2</w:t>
        </w:r>
        <w:r w:rsidRPr="0064233F">
          <w:rPr>
            <w:rStyle w:val="a5"/>
            <w:rFonts w:asciiTheme="minorEastAsia" w:eastAsiaTheme="minorEastAsia" w:hAnsiTheme="minorEastAsia"/>
            <w:noProof/>
          </w:rPr>
          <w:t>.</w:t>
        </w:r>
        <w:r>
          <w:rPr>
            <w:rStyle w:val="a5"/>
            <w:rFonts w:eastAsiaTheme="minorEastAsia"/>
            <w:noProof/>
          </w:rPr>
          <w:t>1.</w:t>
        </w:r>
        <w:r>
          <w:rPr>
            <w:rStyle w:val="a5"/>
            <w:rFonts w:eastAsiaTheme="minorEastAsia" w:hint="eastAsia"/>
            <w:noProof/>
          </w:rPr>
          <w:t xml:space="preserve">5 </w:t>
        </w:r>
        <w:r>
          <w:rPr>
            <w:rStyle w:val="a5"/>
            <w:rFonts w:asciiTheme="minorEastAsia" w:eastAsiaTheme="minorEastAsia" w:hAnsiTheme="minorEastAsia" w:hint="eastAsia"/>
            <w:noProof/>
          </w:rPr>
          <w:t>redis</w:t>
        </w:r>
        <w:r w:rsidRPr="0064233F">
          <w:rPr>
            <w:rFonts w:asciiTheme="minorEastAsia" w:eastAsiaTheme="minorEastAsia" w:hAnsiTheme="minorEastAsia"/>
            <w:noProof/>
            <w:webHidden/>
          </w:rPr>
          <w:tab/>
        </w:r>
        <w:r w:rsidRPr="0064233F">
          <w:rPr>
            <w:rFonts w:asciiTheme="minorEastAsia" w:eastAsiaTheme="minorEastAsia" w:hAnsiTheme="minorEastAsia"/>
            <w:noProof/>
            <w:webHidden/>
          </w:rPr>
          <w:fldChar w:fldCharType="begin"/>
        </w:r>
        <w:r w:rsidRPr="0064233F">
          <w:rPr>
            <w:rFonts w:asciiTheme="minorEastAsia" w:eastAsiaTheme="minorEastAsia" w:hAnsiTheme="minorEastAsia"/>
            <w:noProof/>
            <w:webHidden/>
          </w:rPr>
          <w:instrText xml:space="preserve"> PAGEREF _Toc369529368 \h </w:instrText>
        </w:r>
        <w:r w:rsidRPr="0064233F">
          <w:rPr>
            <w:rFonts w:asciiTheme="minorEastAsia" w:eastAsiaTheme="minorEastAsia" w:hAnsiTheme="minorEastAsia"/>
            <w:noProof/>
            <w:webHidden/>
          </w:rPr>
        </w:r>
        <w:r w:rsidRPr="0064233F">
          <w:rPr>
            <w:rFonts w:asciiTheme="minorEastAsia" w:eastAsiaTheme="minorEastAsia" w:hAnsiTheme="minorEastAsia"/>
            <w:noProof/>
            <w:webHidden/>
          </w:rPr>
          <w:fldChar w:fldCharType="separate"/>
        </w:r>
        <w:r>
          <w:rPr>
            <w:rFonts w:asciiTheme="minorEastAsia" w:eastAsiaTheme="minorEastAsia" w:hAnsiTheme="minorEastAsia"/>
            <w:noProof/>
            <w:webHidden/>
          </w:rPr>
          <w:t>3</w:t>
        </w:r>
        <w:r w:rsidRPr="0064233F">
          <w:rPr>
            <w:rFonts w:asciiTheme="minorEastAsia" w:eastAsiaTheme="minorEastAsia" w:hAnsiTheme="minorEastAsia"/>
            <w:noProof/>
            <w:webHidden/>
          </w:rPr>
          <w:fldChar w:fldCharType="end"/>
        </w:r>
      </w:hyperlink>
    </w:p>
    <w:p w:rsidR="00686F67" w:rsidRDefault="00686F67" w:rsidP="00686F67">
      <w:pPr>
        <w:pStyle w:val="30"/>
        <w:tabs>
          <w:tab w:val="right" w:leader="dot" w:pos="8296"/>
        </w:tabs>
        <w:ind w:left="960"/>
        <w:rPr>
          <w:rFonts w:asciiTheme="minorEastAsia" w:eastAsiaTheme="minorEastAsia" w:hAnsiTheme="minorEastAsia" w:hint="eastAsia"/>
          <w:noProof/>
        </w:rPr>
      </w:pPr>
      <w:hyperlink w:anchor="_Toc369529368" w:history="1">
        <w:r w:rsidRPr="00D97A82">
          <w:rPr>
            <w:rStyle w:val="a5"/>
            <w:rFonts w:eastAsiaTheme="minorEastAsia"/>
            <w:noProof/>
          </w:rPr>
          <w:t>2</w:t>
        </w:r>
        <w:r w:rsidRPr="0064233F">
          <w:rPr>
            <w:rStyle w:val="a5"/>
            <w:rFonts w:asciiTheme="minorEastAsia" w:eastAsiaTheme="minorEastAsia" w:hAnsiTheme="minorEastAsia"/>
            <w:noProof/>
          </w:rPr>
          <w:t>.</w:t>
        </w:r>
        <w:r>
          <w:rPr>
            <w:rStyle w:val="a5"/>
            <w:rFonts w:eastAsiaTheme="minorEastAsia"/>
            <w:noProof/>
          </w:rPr>
          <w:t>1.</w:t>
        </w:r>
        <w:r>
          <w:rPr>
            <w:rStyle w:val="a5"/>
            <w:rFonts w:eastAsiaTheme="minorEastAsia" w:hint="eastAsia"/>
            <w:noProof/>
          </w:rPr>
          <w:t xml:space="preserve">6 </w:t>
        </w:r>
        <w:r>
          <w:rPr>
            <w:rStyle w:val="a5"/>
            <w:rFonts w:asciiTheme="minorEastAsia" w:eastAsiaTheme="minorEastAsia" w:hAnsiTheme="minorEastAsia" w:hint="eastAsia"/>
            <w:noProof/>
          </w:rPr>
          <w:t>mysql</w:t>
        </w:r>
        <w:r w:rsidRPr="0064233F">
          <w:rPr>
            <w:rFonts w:asciiTheme="minorEastAsia" w:eastAsiaTheme="minorEastAsia" w:hAnsiTheme="minorEastAsia"/>
            <w:noProof/>
            <w:webHidden/>
          </w:rPr>
          <w:tab/>
        </w:r>
        <w:r w:rsidRPr="0064233F">
          <w:rPr>
            <w:rFonts w:asciiTheme="minorEastAsia" w:eastAsiaTheme="minorEastAsia" w:hAnsiTheme="minorEastAsia"/>
            <w:noProof/>
            <w:webHidden/>
          </w:rPr>
          <w:fldChar w:fldCharType="begin"/>
        </w:r>
        <w:r w:rsidRPr="0064233F">
          <w:rPr>
            <w:rFonts w:asciiTheme="minorEastAsia" w:eastAsiaTheme="minorEastAsia" w:hAnsiTheme="minorEastAsia"/>
            <w:noProof/>
            <w:webHidden/>
          </w:rPr>
          <w:instrText xml:space="preserve"> PAGEREF _Toc369529368 \h </w:instrText>
        </w:r>
        <w:r w:rsidRPr="0064233F">
          <w:rPr>
            <w:rFonts w:asciiTheme="minorEastAsia" w:eastAsiaTheme="minorEastAsia" w:hAnsiTheme="minorEastAsia"/>
            <w:noProof/>
            <w:webHidden/>
          </w:rPr>
        </w:r>
        <w:r w:rsidRPr="0064233F">
          <w:rPr>
            <w:rFonts w:asciiTheme="minorEastAsia" w:eastAsiaTheme="minorEastAsia" w:hAnsiTheme="minorEastAsia"/>
            <w:noProof/>
            <w:webHidden/>
          </w:rPr>
          <w:fldChar w:fldCharType="separate"/>
        </w:r>
        <w:r>
          <w:rPr>
            <w:rFonts w:asciiTheme="minorEastAsia" w:eastAsiaTheme="minorEastAsia" w:hAnsiTheme="minorEastAsia"/>
            <w:noProof/>
            <w:webHidden/>
          </w:rPr>
          <w:t>3</w:t>
        </w:r>
        <w:r w:rsidRPr="0064233F">
          <w:rPr>
            <w:rFonts w:asciiTheme="minorEastAsia" w:eastAsiaTheme="minorEastAsia" w:hAnsiTheme="minorEastAsia"/>
            <w:noProof/>
            <w:webHidden/>
          </w:rPr>
          <w:fldChar w:fldCharType="end"/>
        </w:r>
      </w:hyperlink>
    </w:p>
    <w:p w:rsidR="00686F67" w:rsidRPr="00686F67" w:rsidRDefault="00686F67" w:rsidP="00686F67">
      <w:pPr>
        <w:pStyle w:val="30"/>
        <w:tabs>
          <w:tab w:val="right" w:leader="dot" w:pos="8296"/>
        </w:tabs>
        <w:ind w:left="960"/>
        <w:rPr>
          <w:rFonts w:asciiTheme="minorEastAsia" w:eastAsiaTheme="minorEastAsia" w:hAnsiTheme="minorEastAsia" w:cstheme="minorBidi"/>
          <w:noProof/>
        </w:rPr>
      </w:pPr>
      <w:hyperlink w:anchor="_Toc369529368" w:history="1">
        <w:r w:rsidRPr="00D97A82">
          <w:rPr>
            <w:rStyle w:val="a5"/>
            <w:rFonts w:eastAsiaTheme="minorEastAsia"/>
            <w:noProof/>
          </w:rPr>
          <w:t>2</w:t>
        </w:r>
        <w:r w:rsidRPr="0064233F">
          <w:rPr>
            <w:rStyle w:val="a5"/>
            <w:rFonts w:asciiTheme="minorEastAsia" w:eastAsiaTheme="minorEastAsia" w:hAnsiTheme="minorEastAsia"/>
            <w:noProof/>
          </w:rPr>
          <w:t>.</w:t>
        </w:r>
        <w:r>
          <w:rPr>
            <w:rStyle w:val="a5"/>
            <w:rFonts w:eastAsiaTheme="minorEastAsia"/>
            <w:noProof/>
          </w:rPr>
          <w:t>1.</w:t>
        </w:r>
        <w:r>
          <w:rPr>
            <w:rStyle w:val="a5"/>
            <w:rFonts w:eastAsiaTheme="minorEastAsia" w:hint="eastAsia"/>
            <w:noProof/>
          </w:rPr>
          <w:t xml:space="preserve">7 </w:t>
        </w:r>
        <w:r>
          <w:rPr>
            <w:rStyle w:val="a5"/>
            <w:rFonts w:asciiTheme="minorEastAsia" w:eastAsiaTheme="minorEastAsia" w:hAnsiTheme="minorEastAsia" w:hint="eastAsia"/>
            <w:noProof/>
          </w:rPr>
          <w:t>alinode</w:t>
        </w:r>
        <w:r w:rsidRPr="0064233F">
          <w:rPr>
            <w:rFonts w:asciiTheme="minorEastAsia" w:eastAsiaTheme="minorEastAsia" w:hAnsiTheme="minorEastAsia"/>
            <w:noProof/>
            <w:webHidden/>
          </w:rPr>
          <w:tab/>
        </w:r>
        <w:r w:rsidRPr="0064233F">
          <w:rPr>
            <w:rFonts w:asciiTheme="minorEastAsia" w:eastAsiaTheme="minorEastAsia" w:hAnsiTheme="minorEastAsia"/>
            <w:noProof/>
            <w:webHidden/>
          </w:rPr>
          <w:fldChar w:fldCharType="begin"/>
        </w:r>
        <w:r w:rsidRPr="0064233F">
          <w:rPr>
            <w:rFonts w:asciiTheme="minorEastAsia" w:eastAsiaTheme="minorEastAsia" w:hAnsiTheme="minorEastAsia"/>
            <w:noProof/>
            <w:webHidden/>
          </w:rPr>
          <w:instrText xml:space="preserve"> PAGEREF _Toc369529368 \h </w:instrText>
        </w:r>
        <w:r w:rsidRPr="0064233F">
          <w:rPr>
            <w:rFonts w:asciiTheme="minorEastAsia" w:eastAsiaTheme="minorEastAsia" w:hAnsiTheme="minorEastAsia"/>
            <w:noProof/>
            <w:webHidden/>
          </w:rPr>
        </w:r>
        <w:r w:rsidRPr="0064233F">
          <w:rPr>
            <w:rFonts w:asciiTheme="minorEastAsia" w:eastAsiaTheme="minorEastAsia" w:hAnsiTheme="minorEastAsia"/>
            <w:noProof/>
            <w:webHidden/>
          </w:rPr>
          <w:fldChar w:fldCharType="separate"/>
        </w:r>
        <w:r>
          <w:rPr>
            <w:rFonts w:asciiTheme="minorEastAsia" w:eastAsiaTheme="minorEastAsia" w:hAnsiTheme="minorEastAsia"/>
            <w:noProof/>
            <w:webHidden/>
          </w:rPr>
          <w:t>3</w:t>
        </w:r>
        <w:r w:rsidRPr="0064233F">
          <w:rPr>
            <w:rFonts w:asciiTheme="minorEastAsia" w:eastAsiaTheme="minorEastAsia" w:hAnsiTheme="minorEastAsia"/>
            <w:noProof/>
            <w:webHidden/>
          </w:rPr>
          <w:fldChar w:fldCharType="end"/>
        </w:r>
      </w:hyperlink>
    </w:p>
    <w:p w:rsidR="0064233F" w:rsidRPr="0064233F" w:rsidRDefault="00D868D4" w:rsidP="0064233F">
      <w:pPr>
        <w:pStyle w:val="20"/>
        <w:tabs>
          <w:tab w:val="right" w:leader="dot" w:pos="8296"/>
        </w:tabs>
        <w:ind w:left="480"/>
        <w:rPr>
          <w:rFonts w:asciiTheme="minorEastAsia" w:eastAsiaTheme="minorEastAsia" w:hAnsiTheme="minorEastAsia" w:cstheme="minorBidi"/>
          <w:noProof/>
        </w:rPr>
      </w:pPr>
      <w:hyperlink w:anchor="_Toc369529369" w:history="1">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64233F" w:rsidRPr="00D97A82">
          <w:rPr>
            <w:rStyle w:val="a5"/>
            <w:rFonts w:eastAsiaTheme="minorEastAsia"/>
            <w:noProof/>
          </w:rPr>
          <w:t>2</w:t>
        </w:r>
        <w:r w:rsidR="00686F67">
          <w:rPr>
            <w:rStyle w:val="a5"/>
            <w:rFonts w:asciiTheme="minorEastAsia" w:eastAsiaTheme="minorEastAsia" w:hAnsiTheme="minorEastAsia" w:hint="eastAsia"/>
            <w:noProof/>
          </w:rPr>
          <w:t xml:space="preserve"> 服务端环境</w:t>
        </w:r>
        <w:r w:rsidR="0064233F" w:rsidRPr="0064233F">
          <w:rPr>
            <w:rFonts w:asciiTheme="minorEastAsia" w:eastAsiaTheme="minorEastAsia" w:hAnsiTheme="minorEastAsia"/>
            <w:noProof/>
            <w:webHidden/>
          </w:rPr>
          <w:tab/>
        </w:r>
        <w:r w:rsidR="00E20D20" w:rsidRPr="0064233F">
          <w:rPr>
            <w:rFonts w:asciiTheme="minorEastAsia" w:eastAsiaTheme="minorEastAsia" w:hAnsiTheme="minorEastAsia"/>
            <w:noProof/>
            <w:webHidden/>
          </w:rPr>
          <w:fldChar w:fldCharType="begin"/>
        </w:r>
        <w:r w:rsidR="0064233F" w:rsidRPr="0064233F">
          <w:rPr>
            <w:rFonts w:asciiTheme="minorEastAsia" w:eastAsiaTheme="minorEastAsia" w:hAnsiTheme="minorEastAsia"/>
            <w:noProof/>
            <w:webHidden/>
          </w:rPr>
          <w:instrText xml:space="preserve"> PAGEREF _Toc369529369 \h </w:instrText>
        </w:r>
        <w:r w:rsidR="00E20D20" w:rsidRPr="0064233F">
          <w:rPr>
            <w:rFonts w:asciiTheme="minorEastAsia" w:eastAsiaTheme="minorEastAsia" w:hAnsiTheme="minorEastAsia"/>
            <w:noProof/>
            <w:webHidden/>
          </w:rPr>
        </w:r>
        <w:r w:rsidR="00E20D20" w:rsidRPr="0064233F">
          <w:rPr>
            <w:rFonts w:asciiTheme="minorEastAsia" w:eastAsiaTheme="minorEastAsia" w:hAnsiTheme="minorEastAsia"/>
            <w:noProof/>
            <w:webHidden/>
          </w:rPr>
          <w:fldChar w:fldCharType="separate"/>
        </w:r>
        <w:r w:rsidR="00ED3477">
          <w:rPr>
            <w:rFonts w:asciiTheme="minorEastAsia" w:eastAsiaTheme="minorEastAsia" w:hAnsiTheme="minorEastAsia"/>
            <w:noProof/>
            <w:webHidden/>
          </w:rPr>
          <w:t>3</w:t>
        </w:r>
        <w:r w:rsidR="00E20D20" w:rsidRPr="0064233F">
          <w:rPr>
            <w:rFonts w:asciiTheme="minorEastAsia" w:eastAsiaTheme="minorEastAsia" w:hAnsiTheme="minorEastAsia"/>
            <w:noProof/>
            <w:webHidden/>
          </w:rPr>
          <w:fldChar w:fldCharType="end"/>
        </w:r>
      </w:hyperlink>
    </w:p>
    <w:p w:rsidR="0064233F" w:rsidRPr="0064233F" w:rsidRDefault="00D868D4" w:rsidP="0064233F">
      <w:pPr>
        <w:pStyle w:val="30"/>
        <w:tabs>
          <w:tab w:val="right" w:leader="dot" w:pos="8296"/>
        </w:tabs>
        <w:ind w:left="960"/>
        <w:rPr>
          <w:rFonts w:asciiTheme="minorEastAsia" w:eastAsiaTheme="minorEastAsia" w:hAnsiTheme="minorEastAsia" w:cstheme="minorBidi"/>
          <w:noProof/>
        </w:rPr>
      </w:pPr>
      <w:hyperlink w:anchor="_Toc369529370" w:history="1">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64233F" w:rsidRPr="00D97A82">
          <w:rPr>
            <w:rStyle w:val="a5"/>
            <w:rFonts w:eastAsiaTheme="minorEastAsia"/>
            <w:noProof/>
          </w:rPr>
          <w:t>1</w:t>
        </w:r>
        <w:r w:rsidR="00686F67">
          <w:rPr>
            <w:rStyle w:val="a5"/>
            <w:rFonts w:asciiTheme="minorEastAsia" w:eastAsiaTheme="minorEastAsia" w:hAnsiTheme="minorEastAsia" w:hint="eastAsia"/>
            <w:noProof/>
          </w:rPr>
          <w:t>操作系统</w:t>
        </w:r>
        <w:r w:rsidR="0064233F" w:rsidRPr="0064233F">
          <w:rPr>
            <w:rFonts w:asciiTheme="minorEastAsia" w:eastAsiaTheme="minorEastAsia" w:hAnsiTheme="minorEastAsia"/>
            <w:noProof/>
            <w:webHidden/>
          </w:rPr>
          <w:tab/>
        </w:r>
        <w:r w:rsidR="00E20D20" w:rsidRPr="0064233F">
          <w:rPr>
            <w:rFonts w:asciiTheme="minorEastAsia" w:eastAsiaTheme="minorEastAsia" w:hAnsiTheme="minorEastAsia"/>
            <w:noProof/>
            <w:webHidden/>
          </w:rPr>
          <w:fldChar w:fldCharType="begin"/>
        </w:r>
        <w:r w:rsidR="0064233F" w:rsidRPr="0064233F">
          <w:rPr>
            <w:rFonts w:asciiTheme="minorEastAsia" w:eastAsiaTheme="minorEastAsia" w:hAnsiTheme="minorEastAsia"/>
            <w:noProof/>
            <w:webHidden/>
          </w:rPr>
          <w:instrText xml:space="preserve"> PAGEREF _Toc369529370 \h </w:instrText>
        </w:r>
        <w:r w:rsidR="00E20D20" w:rsidRPr="0064233F">
          <w:rPr>
            <w:rFonts w:asciiTheme="minorEastAsia" w:eastAsiaTheme="minorEastAsia" w:hAnsiTheme="minorEastAsia"/>
            <w:noProof/>
            <w:webHidden/>
          </w:rPr>
        </w:r>
        <w:r w:rsidR="00E20D20" w:rsidRPr="0064233F">
          <w:rPr>
            <w:rFonts w:asciiTheme="minorEastAsia" w:eastAsiaTheme="minorEastAsia" w:hAnsiTheme="minorEastAsia"/>
            <w:noProof/>
            <w:webHidden/>
          </w:rPr>
          <w:fldChar w:fldCharType="separate"/>
        </w:r>
        <w:r w:rsidR="00ED3477">
          <w:rPr>
            <w:rFonts w:asciiTheme="minorEastAsia" w:eastAsiaTheme="minorEastAsia" w:hAnsiTheme="minorEastAsia"/>
            <w:noProof/>
            <w:webHidden/>
          </w:rPr>
          <w:t>3</w:t>
        </w:r>
        <w:r w:rsidR="00E20D20" w:rsidRPr="0064233F">
          <w:rPr>
            <w:rFonts w:asciiTheme="minorEastAsia" w:eastAsiaTheme="minorEastAsia" w:hAnsiTheme="minorEastAsia"/>
            <w:noProof/>
            <w:webHidden/>
          </w:rPr>
          <w:fldChar w:fldCharType="end"/>
        </w:r>
      </w:hyperlink>
    </w:p>
    <w:p w:rsidR="0064233F" w:rsidRPr="0064233F" w:rsidRDefault="00D868D4" w:rsidP="0064233F">
      <w:pPr>
        <w:pStyle w:val="30"/>
        <w:tabs>
          <w:tab w:val="right" w:leader="dot" w:pos="8296"/>
        </w:tabs>
        <w:ind w:left="960"/>
        <w:rPr>
          <w:rFonts w:asciiTheme="minorEastAsia" w:eastAsiaTheme="minorEastAsia" w:hAnsiTheme="minorEastAsia" w:cstheme="minorBidi"/>
          <w:noProof/>
        </w:rPr>
      </w:pPr>
      <w:hyperlink w:anchor="_Toc369529371" w:history="1">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64233F" w:rsidRPr="00D97A82">
          <w:rPr>
            <w:rStyle w:val="a5"/>
            <w:rFonts w:eastAsiaTheme="minorEastAsia"/>
            <w:noProof/>
          </w:rPr>
          <w:t>2</w:t>
        </w:r>
        <w:r w:rsidR="00686F67">
          <w:rPr>
            <w:rStyle w:val="a5"/>
            <w:rFonts w:asciiTheme="minorEastAsia" w:eastAsiaTheme="minorEastAsia" w:hAnsiTheme="minorEastAsia" w:hint="eastAsia"/>
            <w:noProof/>
          </w:rPr>
          <w:t>服务工具</w:t>
        </w:r>
        <w:r w:rsidR="0064233F" w:rsidRPr="0064233F">
          <w:rPr>
            <w:rFonts w:asciiTheme="minorEastAsia" w:eastAsiaTheme="minorEastAsia" w:hAnsiTheme="minorEastAsia"/>
            <w:noProof/>
            <w:webHidden/>
          </w:rPr>
          <w:tab/>
        </w:r>
        <w:r w:rsidR="00E20D20" w:rsidRPr="0064233F">
          <w:rPr>
            <w:rFonts w:asciiTheme="minorEastAsia" w:eastAsiaTheme="minorEastAsia" w:hAnsiTheme="minorEastAsia"/>
            <w:noProof/>
            <w:webHidden/>
          </w:rPr>
          <w:fldChar w:fldCharType="begin"/>
        </w:r>
        <w:r w:rsidR="0064233F" w:rsidRPr="0064233F">
          <w:rPr>
            <w:rFonts w:asciiTheme="minorEastAsia" w:eastAsiaTheme="minorEastAsia" w:hAnsiTheme="minorEastAsia"/>
            <w:noProof/>
            <w:webHidden/>
          </w:rPr>
          <w:instrText xml:space="preserve"> PAGEREF _Toc369529371 \h </w:instrText>
        </w:r>
        <w:r w:rsidR="00E20D20" w:rsidRPr="0064233F">
          <w:rPr>
            <w:rFonts w:asciiTheme="minorEastAsia" w:eastAsiaTheme="minorEastAsia" w:hAnsiTheme="minorEastAsia"/>
            <w:noProof/>
            <w:webHidden/>
          </w:rPr>
        </w:r>
        <w:r w:rsidR="00E20D20" w:rsidRPr="0064233F">
          <w:rPr>
            <w:rFonts w:asciiTheme="minorEastAsia" w:eastAsiaTheme="minorEastAsia" w:hAnsiTheme="minorEastAsia"/>
            <w:noProof/>
            <w:webHidden/>
          </w:rPr>
          <w:fldChar w:fldCharType="separate"/>
        </w:r>
        <w:r w:rsidR="00ED3477">
          <w:rPr>
            <w:rFonts w:asciiTheme="minorEastAsia" w:eastAsiaTheme="minorEastAsia" w:hAnsiTheme="minorEastAsia"/>
            <w:noProof/>
            <w:webHidden/>
          </w:rPr>
          <w:t>4</w:t>
        </w:r>
        <w:r w:rsidR="00E20D20" w:rsidRPr="0064233F">
          <w:rPr>
            <w:rFonts w:asciiTheme="minorEastAsia" w:eastAsiaTheme="minorEastAsia" w:hAnsiTheme="minorEastAsia"/>
            <w:noProof/>
            <w:webHidden/>
          </w:rPr>
          <w:fldChar w:fldCharType="end"/>
        </w:r>
      </w:hyperlink>
    </w:p>
    <w:p w:rsidR="0064233F" w:rsidRPr="0064233F" w:rsidRDefault="00D868D4" w:rsidP="0064233F">
      <w:pPr>
        <w:pStyle w:val="30"/>
        <w:tabs>
          <w:tab w:val="right" w:leader="dot" w:pos="8296"/>
        </w:tabs>
        <w:ind w:left="960"/>
        <w:rPr>
          <w:rFonts w:asciiTheme="minorEastAsia" w:eastAsiaTheme="minorEastAsia" w:hAnsiTheme="minorEastAsia" w:cstheme="minorBidi"/>
          <w:noProof/>
        </w:rPr>
      </w:pPr>
      <w:hyperlink w:anchor="_Toc369529372" w:history="1">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64233F" w:rsidRPr="00D97A82">
          <w:rPr>
            <w:rStyle w:val="a5"/>
            <w:rFonts w:eastAsiaTheme="minorEastAsia"/>
            <w:noProof/>
          </w:rPr>
          <w:t>3</w:t>
        </w:r>
        <w:r w:rsidR="00686F67">
          <w:rPr>
            <w:rStyle w:val="a5"/>
            <w:rFonts w:asciiTheme="minorEastAsia" w:eastAsiaTheme="minorEastAsia" w:hAnsiTheme="minorEastAsia" w:hint="eastAsia"/>
            <w:noProof/>
          </w:rPr>
          <w:t>存储工具</w:t>
        </w:r>
        <w:r w:rsidR="0064233F" w:rsidRPr="0064233F">
          <w:rPr>
            <w:rFonts w:asciiTheme="minorEastAsia" w:eastAsiaTheme="minorEastAsia" w:hAnsiTheme="minorEastAsia"/>
            <w:noProof/>
            <w:webHidden/>
          </w:rPr>
          <w:tab/>
        </w:r>
        <w:r w:rsidR="00E20D20" w:rsidRPr="0064233F">
          <w:rPr>
            <w:rFonts w:asciiTheme="minorEastAsia" w:eastAsiaTheme="minorEastAsia" w:hAnsiTheme="minorEastAsia"/>
            <w:noProof/>
            <w:webHidden/>
          </w:rPr>
          <w:fldChar w:fldCharType="begin"/>
        </w:r>
        <w:r w:rsidR="0064233F" w:rsidRPr="0064233F">
          <w:rPr>
            <w:rFonts w:asciiTheme="minorEastAsia" w:eastAsiaTheme="minorEastAsia" w:hAnsiTheme="minorEastAsia"/>
            <w:noProof/>
            <w:webHidden/>
          </w:rPr>
          <w:instrText xml:space="preserve"> PAGEREF _Toc369529372 \h </w:instrText>
        </w:r>
        <w:r w:rsidR="00E20D20" w:rsidRPr="0064233F">
          <w:rPr>
            <w:rFonts w:asciiTheme="minorEastAsia" w:eastAsiaTheme="minorEastAsia" w:hAnsiTheme="minorEastAsia"/>
            <w:noProof/>
            <w:webHidden/>
          </w:rPr>
        </w:r>
        <w:r w:rsidR="00E20D20" w:rsidRPr="0064233F">
          <w:rPr>
            <w:rFonts w:asciiTheme="minorEastAsia" w:eastAsiaTheme="minorEastAsia" w:hAnsiTheme="minorEastAsia"/>
            <w:noProof/>
            <w:webHidden/>
          </w:rPr>
          <w:fldChar w:fldCharType="separate"/>
        </w:r>
        <w:r w:rsidR="00ED3477">
          <w:rPr>
            <w:rFonts w:asciiTheme="minorEastAsia" w:eastAsiaTheme="minorEastAsia" w:hAnsiTheme="minorEastAsia"/>
            <w:noProof/>
            <w:webHidden/>
          </w:rPr>
          <w:t>4</w:t>
        </w:r>
        <w:r w:rsidR="00E20D20" w:rsidRPr="0064233F">
          <w:rPr>
            <w:rFonts w:asciiTheme="minorEastAsia" w:eastAsiaTheme="minorEastAsia" w:hAnsiTheme="minorEastAsia"/>
            <w:noProof/>
            <w:webHidden/>
          </w:rPr>
          <w:fldChar w:fldCharType="end"/>
        </w:r>
      </w:hyperlink>
    </w:p>
    <w:p w:rsidR="0064233F" w:rsidRPr="0064233F" w:rsidRDefault="00D868D4" w:rsidP="0064233F">
      <w:pPr>
        <w:pStyle w:val="20"/>
        <w:tabs>
          <w:tab w:val="right" w:leader="dot" w:pos="8296"/>
        </w:tabs>
        <w:ind w:left="480"/>
        <w:rPr>
          <w:rFonts w:asciiTheme="minorEastAsia" w:eastAsiaTheme="minorEastAsia" w:hAnsiTheme="minorEastAsia" w:cstheme="minorBidi"/>
          <w:noProof/>
        </w:rPr>
      </w:pPr>
      <w:hyperlink w:anchor="_Toc369529374" w:history="1">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64233F" w:rsidRPr="00D97A82">
          <w:rPr>
            <w:rStyle w:val="a5"/>
            <w:rFonts w:eastAsiaTheme="minorEastAsia"/>
            <w:noProof/>
          </w:rPr>
          <w:t>3</w:t>
        </w:r>
        <w:r w:rsidR="00686F67">
          <w:rPr>
            <w:rStyle w:val="a5"/>
            <w:rFonts w:asciiTheme="minorEastAsia" w:eastAsiaTheme="minorEastAsia" w:hAnsiTheme="minorEastAsia" w:hint="eastAsia"/>
            <w:noProof/>
          </w:rPr>
          <w:t>系统计算模式</w:t>
        </w:r>
        <w:r w:rsidR="0064233F" w:rsidRPr="0064233F">
          <w:rPr>
            <w:rFonts w:asciiTheme="minorEastAsia" w:eastAsiaTheme="minorEastAsia" w:hAnsiTheme="minorEastAsia"/>
            <w:noProof/>
            <w:webHidden/>
          </w:rPr>
          <w:tab/>
        </w:r>
        <w:r w:rsidR="00E20D20" w:rsidRPr="0064233F">
          <w:rPr>
            <w:rFonts w:asciiTheme="minorEastAsia" w:eastAsiaTheme="minorEastAsia" w:hAnsiTheme="minorEastAsia"/>
            <w:noProof/>
            <w:webHidden/>
          </w:rPr>
          <w:fldChar w:fldCharType="begin"/>
        </w:r>
        <w:r w:rsidR="0064233F" w:rsidRPr="0064233F">
          <w:rPr>
            <w:rFonts w:asciiTheme="minorEastAsia" w:eastAsiaTheme="minorEastAsia" w:hAnsiTheme="minorEastAsia"/>
            <w:noProof/>
            <w:webHidden/>
          </w:rPr>
          <w:instrText xml:space="preserve"> PAGEREF _Toc369529374 \h </w:instrText>
        </w:r>
        <w:r w:rsidR="00E20D20" w:rsidRPr="0064233F">
          <w:rPr>
            <w:rFonts w:asciiTheme="minorEastAsia" w:eastAsiaTheme="minorEastAsia" w:hAnsiTheme="minorEastAsia"/>
            <w:noProof/>
            <w:webHidden/>
          </w:rPr>
        </w:r>
        <w:r w:rsidR="00E20D20" w:rsidRPr="0064233F">
          <w:rPr>
            <w:rFonts w:asciiTheme="minorEastAsia" w:eastAsiaTheme="minorEastAsia" w:hAnsiTheme="minorEastAsia"/>
            <w:noProof/>
            <w:webHidden/>
          </w:rPr>
          <w:fldChar w:fldCharType="separate"/>
        </w:r>
        <w:r w:rsidR="00ED3477">
          <w:rPr>
            <w:rFonts w:asciiTheme="minorEastAsia" w:eastAsiaTheme="minorEastAsia" w:hAnsiTheme="minorEastAsia"/>
            <w:noProof/>
            <w:webHidden/>
          </w:rPr>
          <w:t>4</w:t>
        </w:r>
        <w:r w:rsidR="00E20D20" w:rsidRPr="0064233F">
          <w:rPr>
            <w:rFonts w:asciiTheme="minorEastAsia" w:eastAsiaTheme="minorEastAsia" w:hAnsiTheme="minorEastAsia"/>
            <w:noProof/>
            <w:webHidden/>
          </w:rPr>
          <w:fldChar w:fldCharType="end"/>
        </w:r>
      </w:hyperlink>
    </w:p>
    <w:p w:rsidR="0064233F" w:rsidRDefault="00D868D4" w:rsidP="0064233F">
      <w:pPr>
        <w:pStyle w:val="20"/>
        <w:tabs>
          <w:tab w:val="right" w:leader="dot" w:pos="8296"/>
        </w:tabs>
        <w:ind w:left="480"/>
        <w:rPr>
          <w:rFonts w:asciiTheme="minorEastAsia" w:eastAsiaTheme="minorEastAsia" w:hAnsiTheme="minorEastAsia" w:hint="eastAsia"/>
          <w:noProof/>
        </w:rPr>
      </w:pPr>
      <w:hyperlink w:anchor="_Toc369529378" w:history="1">
        <w:r w:rsidR="0064233F" w:rsidRPr="00D97A82">
          <w:rPr>
            <w:rStyle w:val="a5"/>
            <w:rFonts w:eastAsiaTheme="minorEastAsia"/>
            <w:noProof/>
          </w:rPr>
          <w:t>2</w:t>
        </w:r>
        <w:r w:rsidR="0064233F" w:rsidRPr="0064233F">
          <w:rPr>
            <w:rStyle w:val="a5"/>
            <w:rFonts w:asciiTheme="minorEastAsia" w:eastAsiaTheme="minorEastAsia" w:hAnsiTheme="minorEastAsia"/>
            <w:noProof/>
          </w:rPr>
          <w:t>.</w:t>
        </w:r>
        <w:r w:rsidR="0064233F" w:rsidRPr="00D97A82">
          <w:rPr>
            <w:rStyle w:val="a5"/>
            <w:rFonts w:eastAsiaTheme="minorEastAsia"/>
            <w:noProof/>
          </w:rPr>
          <w:t>4</w:t>
        </w:r>
        <w:r w:rsidR="00686F67">
          <w:rPr>
            <w:rStyle w:val="a5"/>
            <w:rFonts w:asciiTheme="minorEastAsia" w:eastAsiaTheme="minorEastAsia" w:hAnsiTheme="minorEastAsia" w:hint="eastAsia"/>
            <w:noProof/>
          </w:rPr>
          <w:t>开发环境</w:t>
        </w:r>
        <w:r w:rsidR="0064233F" w:rsidRPr="0064233F">
          <w:rPr>
            <w:rFonts w:asciiTheme="minorEastAsia" w:eastAsiaTheme="minorEastAsia" w:hAnsiTheme="minorEastAsia"/>
            <w:noProof/>
            <w:webHidden/>
          </w:rPr>
          <w:tab/>
        </w:r>
        <w:r w:rsidR="00E20D20" w:rsidRPr="0064233F">
          <w:rPr>
            <w:rFonts w:asciiTheme="minorEastAsia" w:eastAsiaTheme="minorEastAsia" w:hAnsiTheme="minorEastAsia"/>
            <w:noProof/>
            <w:webHidden/>
          </w:rPr>
          <w:fldChar w:fldCharType="begin"/>
        </w:r>
        <w:r w:rsidR="0064233F" w:rsidRPr="0064233F">
          <w:rPr>
            <w:rFonts w:asciiTheme="minorEastAsia" w:eastAsiaTheme="minorEastAsia" w:hAnsiTheme="minorEastAsia"/>
            <w:noProof/>
            <w:webHidden/>
          </w:rPr>
          <w:instrText xml:space="preserve"> PAGEREF _Toc369529378 \h </w:instrText>
        </w:r>
        <w:r w:rsidR="00E20D20" w:rsidRPr="0064233F">
          <w:rPr>
            <w:rFonts w:asciiTheme="minorEastAsia" w:eastAsiaTheme="minorEastAsia" w:hAnsiTheme="minorEastAsia"/>
            <w:noProof/>
            <w:webHidden/>
          </w:rPr>
        </w:r>
        <w:r w:rsidR="00E20D20" w:rsidRPr="0064233F">
          <w:rPr>
            <w:rFonts w:asciiTheme="minorEastAsia" w:eastAsiaTheme="minorEastAsia" w:hAnsiTheme="minorEastAsia"/>
            <w:noProof/>
            <w:webHidden/>
          </w:rPr>
          <w:fldChar w:fldCharType="separate"/>
        </w:r>
        <w:r w:rsidR="00ED3477">
          <w:rPr>
            <w:rFonts w:asciiTheme="minorEastAsia" w:eastAsiaTheme="minorEastAsia" w:hAnsiTheme="minorEastAsia"/>
            <w:noProof/>
            <w:webHidden/>
          </w:rPr>
          <w:t>5</w:t>
        </w:r>
        <w:r w:rsidR="00E20D20" w:rsidRPr="0064233F">
          <w:rPr>
            <w:rFonts w:asciiTheme="minorEastAsia" w:eastAsiaTheme="minorEastAsia" w:hAnsiTheme="minorEastAsia"/>
            <w:noProof/>
            <w:webHidden/>
          </w:rPr>
          <w:fldChar w:fldCharType="end"/>
        </w:r>
      </w:hyperlink>
    </w:p>
    <w:p w:rsidR="00686F67" w:rsidRPr="0064233F" w:rsidRDefault="00686F67" w:rsidP="00686F67">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63" w:history="1">
        <w:r w:rsidRPr="0064233F">
          <w:rPr>
            <w:rStyle w:val="a5"/>
            <w:rFonts w:asciiTheme="minorEastAsia" w:eastAsiaTheme="minorEastAsia" w:hAnsiTheme="minorEastAsia" w:hint="eastAsia"/>
            <w:b w:val="0"/>
            <w:noProof/>
            <w:sz w:val="24"/>
            <w:szCs w:val="24"/>
          </w:rPr>
          <w:t>第</w:t>
        </w:r>
        <w:r>
          <w:rPr>
            <w:rStyle w:val="a5"/>
            <w:rFonts w:asciiTheme="minorEastAsia" w:eastAsiaTheme="minorEastAsia" w:hAnsiTheme="minorEastAsia" w:hint="eastAsia"/>
            <w:b w:val="0"/>
            <w:noProof/>
            <w:sz w:val="24"/>
            <w:szCs w:val="24"/>
          </w:rPr>
          <w:t>3</w:t>
        </w:r>
        <w:r w:rsidRPr="0064233F">
          <w:rPr>
            <w:rStyle w:val="a5"/>
            <w:rFonts w:asciiTheme="minorEastAsia" w:eastAsiaTheme="minorEastAsia" w:hAnsiTheme="minorEastAsia" w:hint="eastAsia"/>
            <w:b w:val="0"/>
            <w:noProof/>
            <w:sz w:val="24"/>
            <w:szCs w:val="24"/>
          </w:rPr>
          <w:t>章</w:t>
        </w:r>
        <w:r w:rsidRPr="0064233F">
          <w:rPr>
            <w:rStyle w:val="a5"/>
            <w:rFonts w:asciiTheme="minorEastAsia" w:eastAsiaTheme="minorEastAsia" w:hAnsiTheme="minorEastAsia"/>
            <w:b w:val="0"/>
            <w:noProof/>
            <w:sz w:val="24"/>
            <w:szCs w:val="24"/>
          </w:rPr>
          <w:t xml:space="preserve">  </w:t>
        </w:r>
        <w:r>
          <w:rPr>
            <w:rStyle w:val="a5"/>
            <w:rFonts w:asciiTheme="minorEastAsia" w:eastAsiaTheme="minorEastAsia" w:hAnsiTheme="minorEastAsia" w:hint="eastAsia"/>
            <w:b w:val="0"/>
            <w:noProof/>
            <w:sz w:val="24"/>
            <w:szCs w:val="24"/>
          </w:rPr>
          <w:t>系统需求分析</w:t>
        </w:r>
        <w:r w:rsidRPr="0064233F">
          <w:rPr>
            <w:rFonts w:asciiTheme="minorEastAsia" w:eastAsiaTheme="minorEastAsia" w:hAnsiTheme="minorEastAsia"/>
            <w:b w:val="0"/>
            <w:noProof/>
            <w:webHidden/>
            <w:sz w:val="24"/>
            <w:szCs w:val="24"/>
          </w:rPr>
          <w:tab/>
        </w:r>
        <w:r>
          <w:rPr>
            <w:rFonts w:asciiTheme="minorEastAsia" w:eastAsiaTheme="minorEastAsia" w:hAnsiTheme="minorEastAsia" w:hint="eastAsia"/>
            <w:b w:val="0"/>
            <w:noProof/>
            <w:webHidden/>
            <w:sz w:val="24"/>
            <w:szCs w:val="24"/>
          </w:rPr>
          <w:t>1</w:t>
        </w:r>
      </w:hyperlink>
    </w:p>
    <w:p w:rsidR="00686F67" w:rsidRDefault="00686F67" w:rsidP="00686F67">
      <w:pPr>
        <w:pStyle w:val="20"/>
        <w:tabs>
          <w:tab w:val="right" w:leader="dot" w:pos="8296"/>
        </w:tabs>
        <w:ind w:left="480"/>
        <w:rPr>
          <w:rFonts w:asciiTheme="minorEastAsia" w:eastAsiaTheme="minorEastAsia" w:hAnsiTheme="minorEastAsia" w:hint="eastAsia"/>
          <w:noProof/>
        </w:rPr>
      </w:pPr>
      <w:r>
        <w:t>3</w:t>
      </w:r>
      <w:hyperlink w:anchor="_Toc369529378" w:history="1">
        <w:r w:rsidRPr="0064233F">
          <w:rPr>
            <w:rStyle w:val="a5"/>
            <w:rFonts w:asciiTheme="minorEastAsia" w:eastAsiaTheme="minorEastAsia" w:hAnsiTheme="minorEastAsia"/>
            <w:noProof/>
          </w:rPr>
          <w:t>.</w:t>
        </w:r>
        <w:r>
          <w:rPr>
            <w:rStyle w:val="a5"/>
            <w:rFonts w:eastAsiaTheme="minorEastAsia"/>
            <w:noProof/>
          </w:rPr>
          <w:t>1</w:t>
        </w:r>
        <w:r>
          <w:rPr>
            <w:rStyle w:val="a5"/>
            <w:rFonts w:asciiTheme="minorEastAsia" w:eastAsiaTheme="minorEastAsia" w:hAnsiTheme="minorEastAsia" w:hint="eastAsia"/>
            <w:noProof/>
          </w:rPr>
          <w:t>总体需求</w:t>
        </w:r>
        <w:r w:rsidRPr="0064233F">
          <w:rPr>
            <w:rFonts w:asciiTheme="minorEastAsia" w:eastAsiaTheme="minorEastAsia" w:hAnsiTheme="minorEastAsia"/>
            <w:noProof/>
            <w:webHidden/>
          </w:rPr>
          <w:tab/>
        </w:r>
        <w:r w:rsidRPr="0064233F">
          <w:rPr>
            <w:rFonts w:asciiTheme="minorEastAsia" w:eastAsiaTheme="minorEastAsia" w:hAnsiTheme="minorEastAsia"/>
            <w:noProof/>
            <w:webHidden/>
          </w:rPr>
          <w:fldChar w:fldCharType="begin"/>
        </w:r>
        <w:r w:rsidRPr="0064233F">
          <w:rPr>
            <w:rFonts w:asciiTheme="minorEastAsia" w:eastAsiaTheme="minorEastAsia" w:hAnsiTheme="minorEastAsia"/>
            <w:noProof/>
            <w:webHidden/>
          </w:rPr>
          <w:instrText xml:space="preserve"> PAGEREF _Toc369529378 \h </w:instrText>
        </w:r>
        <w:r w:rsidRPr="0064233F">
          <w:rPr>
            <w:rFonts w:asciiTheme="minorEastAsia" w:eastAsiaTheme="minorEastAsia" w:hAnsiTheme="minorEastAsia"/>
            <w:noProof/>
            <w:webHidden/>
          </w:rPr>
        </w:r>
        <w:r w:rsidRPr="0064233F">
          <w:rPr>
            <w:rFonts w:asciiTheme="minorEastAsia" w:eastAsiaTheme="minorEastAsia" w:hAnsiTheme="minorEastAsia"/>
            <w:noProof/>
            <w:webHidden/>
          </w:rPr>
          <w:fldChar w:fldCharType="separate"/>
        </w:r>
        <w:r>
          <w:rPr>
            <w:rFonts w:asciiTheme="minorEastAsia" w:eastAsiaTheme="minorEastAsia" w:hAnsiTheme="minorEastAsia"/>
            <w:noProof/>
            <w:webHidden/>
          </w:rPr>
          <w:t>5</w:t>
        </w:r>
        <w:r w:rsidRPr="0064233F">
          <w:rPr>
            <w:rFonts w:asciiTheme="minorEastAsia" w:eastAsiaTheme="minorEastAsia" w:hAnsiTheme="minorEastAsia"/>
            <w:noProof/>
            <w:webHidden/>
          </w:rPr>
          <w:fldChar w:fldCharType="end"/>
        </w:r>
      </w:hyperlink>
    </w:p>
    <w:p w:rsidR="00686F67" w:rsidRPr="0064233F" w:rsidRDefault="00686F67" w:rsidP="00686F67">
      <w:pPr>
        <w:pStyle w:val="30"/>
        <w:tabs>
          <w:tab w:val="right" w:leader="dot" w:pos="8296"/>
        </w:tabs>
        <w:ind w:left="960"/>
        <w:rPr>
          <w:rFonts w:asciiTheme="minorEastAsia" w:eastAsiaTheme="minorEastAsia" w:hAnsiTheme="minorEastAsia" w:cstheme="minorBidi"/>
          <w:noProof/>
        </w:rPr>
      </w:pPr>
      <w:hyperlink w:anchor="_Toc369529365" w:history="1">
        <w:r>
          <w:rPr>
            <w:rStyle w:val="a5"/>
            <w:rFonts w:eastAsiaTheme="minorEastAsia"/>
            <w:noProof/>
          </w:rPr>
          <w:t>3</w:t>
        </w:r>
        <w:r>
          <w:rPr>
            <w:rStyle w:val="a5"/>
            <w:rFonts w:asciiTheme="minorEastAsia" w:eastAsiaTheme="minorEastAsia" w:hAnsiTheme="minorEastAsia" w:hint="eastAsia"/>
            <w:noProof/>
          </w:rPr>
          <w:t>.</w:t>
        </w:r>
        <w:r>
          <w:rPr>
            <w:rStyle w:val="a5"/>
            <w:rFonts w:eastAsiaTheme="minorEastAsia"/>
            <w:noProof/>
          </w:rPr>
          <w:t>1.</w:t>
        </w:r>
        <w:r w:rsidRPr="00D97A82">
          <w:rPr>
            <w:rStyle w:val="a5"/>
            <w:rFonts w:eastAsiaTheme="minorEastAsia"/>
            <w:noProof/>
          </w:rPr>
          <w:t>1</w:t>
        </w:r>
        <w:r>
          <w:rPr>
            <w:rStyle w:val="a5"/>
            <w:rFonts w:eastAsiaTheme="minorEastAsia" w:hint="eastAsia"/>
            <w:noProof/>
          </w:rPr>
          <w:t xml:space="preserve"> </w:t>
        </w:r>
        <w:r>
          <w:rPr>
            <w:rStyle w:val="a5"/>
            <w:rFonts w:eastAsiaTheme="minorEastAsia" w:hint="eastAsia"/>
            <w:noProof/>
          </w:rPr>
          <w:t>生产、下发侧需求</w:t>
        </w:r>
        <w:r w:rsidRPr="0064233F">
          <w:rPr>
            <w:rFonts w:asciiTheme="minorEastAsia" w:eastAsiaTheme="minorEastAsia" w:hAnsiTheme="minorEastAsia"/>
            <w:noProof/>
            <w:webHidden/>
          </w:rPr>
          <w:tab/>
        </w:r>
        <w:r>
          <w:rPr>
            <w:rFonts w:asciiTheme="minorEastAsia" w:eastAsiaTheme="minorEastAsia" w:hAnsiTheme="minorEastAsia" w:hint="eastAsia"/>
            <w:noProof/>
            <w:webHidden/>
          </w:rPr>
          <w:t>2</w:t>
        </w:r>
      </w:hyperlink>
    </w:p>
    <w:p w:rsidR="00686F67" w:rsidRPr="0064233F" w:rsidRDefault="00686F67" w:rsidP="00686F67">
      <w:pPr>
        <w:pStyle w:val="30"/>
        <w:tabs>
          <w:tab w:val="right" w:leader="dot" w:pos="8296"/>
        </w:tabs>
        <w:ind w:left="960"/>
        <w:rPr>
          <w:rFonts w:asciiTheme="minorEastAsia" w:eastAsiaTheme="minorEastAsia" w:hAnsiTheme="minorEastAsia" w:cstheme="minorBidi"/>
          <w:noProof/>
        </w:rPr>
      </w:pPr>
      <w:hyperlink w:anchor="_Toc369529365" w:history="1">
        <w:r>
          <w:rPr>
            <w:rStyle w:val="a5"/>
            <w:rFonts w:eastAsiaTheme="minorEastAsia"/>
            <w:noProof/>
          </w:rPr>
          <w:t>3</w:t>
        </w:r>
        <w:r>
          <w:rPr>
            <w:rStyle w:val="a5"/>
            <w:rFonts w:asciiTheme="minorEastAsia" w:eastAsiaTheme="minorEastAsia" w:hAnsiTheme="minorEastAsia" w:hint="eastAsia"/>
            <w:noProof/>
          </w:rPr>
          <w:t>.</w:t>
        </w:r>
        <w:r>
          <w:rPr>
            <w:rStyle w:val="a5"/>
            <w:rFonts w:eastAsiaTheme="minorEastAsia"/>
            <w:noProof/>
          </w:rPr>
          <w:t>1.</w:t>
        </w:r>
        <w:r>
          <w:rPr>
            <w:rStyle w:val="a5"/>
            <w:rFonts w:eastAsiaTheme="minorEastAsia"/>
            <w:noProof/>
          </w:rPr>
          <w:t>2</w:t>
        </w:r>
        <w:r>
          <w:rPr>
            <w:rStyle w:val="a5"/>
            <w:rFonts w:eastAsiaTheme="minorEastAsia" w:hint="eastAsia"/>
            <w:noProof/>
          </w:rPr>
          <w:t xml:space="preserve"> </w:t>
        </w:r>
        <w:r>
          <w:rPr>
            <w:rStyle w:val="a5"/>
            <w:rFonts w:eastAsiaTheme="minorEastAsia" w:hint="eastAsia"/>
            <w:noProof/>
          </w:rPr>
          <w:t>管理侧、安全性能需求</w:t>
        </w:r>
        <w:r w:rsidRPr="0064233F">
          <w:rPr>
            <w:rFonts w:asciiTheme="minorEastAsia" w:eastAsiaTheme="minorEastAsia" w:hAnsiTheme="minorEastAsia"/>
            <w:noProof/>
            <w:webHidden/>
          </w:rPr>
          <w:tab/>
        </w:r>
        <w:r>
          <w:rPr>
            <w:rFonts w:asciiTheme="minorEastAsia" w:eastAsiaTheme="minorEastAsia" w:hAnsiTheme="minorEastAsia" w:hint="eastAsia"/>
            <w:noProof/>
            <w:webHidden/>
          </w:rPr>
          <w:t>2</w:t>
        </w:r>
      </w:hyperlink>
    </w:p>
    <w:p w:rsidR="00686F67" w:rsidRDefault="00686F67" w:rsidP="00686F67">
      <w:pPr>
        <w:pStyle w:val="20"/>
        <w:tabs>
          <w:tab w:val="right" w:leader="dot" w:pos="8296"/>
        </w:tabs>
        <w:ind w:left="480"/>
        <w:rPr>
          <w:rFonts w:asciiTheme="minorEastAsia" w:eastAsiaTheme="minorEastAsia" w:hAnsiTheme="minorEastAsia" w:hint="eastAsia"/>
          <w:noProof/>
        </w:rPr>
      </w:pPr>
      <w:r>
        <w:t>3.2</w:t>
      </w:r>
      <w:hyperlink w:anchor="_Toc369529378" w:history="1">
        <w:r>
          <w:rPr>
            <w:rStyle w:val="a5"/>
            <w:rFonts w:asciiTheme="minorEastAsia" w:eastAsiaTheme="minorEastAsia" w:hAnsiTheme="minorEastAsia" w:hint="eastAsia"/>
            <w:noProof/>
          </w:rPr>
          <w:t>需求拆分</w:t>
        </w:r>
        <w:r w:rsidRPr="0064233F">
          <w:rPr>
            <w:rFonts w:asciiTheme="minorEastAsia" w:eastAsiaTheme="minorEastAsia" w:hAnsiTheme="minorEastAsia"/>
            <w:noProof/>
            <w:webHidden/>
          </w:rPr>
          <w:tab/>
        </w:r>
        <w:r w:rsidRPr="0064233F">
          <w:rPr>
            <w:rFonts w:asciiTheme="minorEastAsia" w:eastAsiaTheme="minorEastAsia" w:hAnsiTheme="minorEastAsia"/>
            <w:noProof/>
            <w:webHidden/>
          </w:rPr>
          <w:fldChar w:fldCharType="begin"/>
        </w:r>
        <w:r w:rsidRPr="0064233F">
          <w:rPr>
            <w:rFonts w:asciiTheme="minorEastAsia" w:eastAsiaTheme="minorEastAsia" w:hAnsiTheme="minorEastAsia"/>
            <w:noProof/>
            <w:webHidden/>
          </w:rPr>
          <w:instrText xml:space="preserve"> PAGEREF _Toc369529378 \h </w:instrText>
        </w:r>
        <w:r w:rsidRPr="0064233F">
          <w:rPr>
            <w:rFonts w:asciiTheme="minorEastAsia" w:eastAsiaTheme="minorEastAsia" w:hAnsiTheme="minorEastAsia"/>
            <w:noProof/>
            <w:webHidden/>
          </w:rPr>
        </w:r>
        <w:r w:rsidRPr="0064233F">
          <w:rPr>
            <w:rFonts w:asciiTheme="minorEastAsia" w:eastAsiaTheme="minorEastAsia" w:hAnsiTheme="minorEastAsia"/>
            <w:noProof/>
            <w:webHidden/>
          </w:rPr>
          <w:fldChar w:fldCharType="separate"/>
        </w:r>
        <w:r>
          <w:rPr>
            <w:rFonts w:asciiTheme="minorEastAsia" w:eastAsiaTheme="minorEastAsia" w:hAnsiTheme="minorEastAsia"/>
            <w:noProof/>
            <w:webHidden/>
          </w:rPr>
          <w:t>5</w:t>
        </w:r>
        <w:r w:rsidRPr="0064233F">
          <w:rPr>
            <w:rFonts w:asciiTheme="minorEastAsia" w:eastAsiaTheme="minorEastAsia" w:hAnsiTheme="minorEastAsia"/>
            <w:noProof/>
            <w:webHidden/>
          </w:rPr>
          <w:fldChar w:fldCharType="end"/>
        </w:r>
      </w:hyperlink>
    </w:p>
    <w:p w:rsidR="00686F67" w:rsidRPr="0064233F" w:rsidRDefault="00686F67" w:rsidP="00686F67">
      <w:pPr>
        <w:pStyle w:val="30"/>
        <w:tabs>
          <w:tab w:val="right" w:leader="dot" w:pos="8296"/>
        </w:tabs>
        <w:ind w:left="960"/>
        <w:rPr>
          <w:rFonts w:asciiTheme="minorEastAsia" w:eastAsiaTheme="minorEastAsia" w:hAnsiTheme="minorEastAsia" w:cstheme="minorBidi"/>
          <w:noProof/>
        </w:rPr>
      </w:pPr>
      <w:hyperlink w:anchor="_Toc369529365" w:history="1">
        <w:r>
          <w:rPr>
            <w:rStyle w:val="a5"/>
            <w:rFonts w:eastAsiaTheme="minorEastAsia"/>
            <w:noProof/>
          </w:rPr>
          <w:t>3</w:t>
        </w:r>
        <w:r>
          <w:rPr>
            <w:rStyle w:val="a5"/>
            <w:rFonts w:asciiTheme="minorEastAsia" w:eastAsiaTheme="minorEastAsia" w:hAnsiTheme="minorEastAsia" w:hint="eastAsia"/>
            <w:noProof/>
          </w:rPr>
          <w:t>.</w:t>
        </w:r>
        <w:r>
          <w:rPr>
            <w:rStyle w:val="a5"/>
            <w:rFonts w:eastAsiaTheme="minorEastAsia"/>
            <w:noProof/>
          </w:rPr>
          <w:t>1.</w:t>
        </w:r>
        <w:r w:rsidR="00573F03">
          <w:rPr>
            <w:rStyle w:val="a5"/>
            <w:rFonts w:eastAsiaTheme="minorEastAsia"/>
            <w:noProof/>
          </w:rPr>
          <w:t>1</w:t>
        </w:r>
        <w:r w:rsidR="00573F03">
          <w:rPr>
            <w:rStyle w:val="a5"/>
            <w:rFonts w:eastAsiaTheme="minorEastAsia" w:hint="eastAsia"/>
            <w:noProof/>
          </w:rPr>
          <w:t>类操作</w:t>
        </w:r>
        <w:r w:rsidRPr="0064233F">
          <w:rPr>
            <w:rFonts w:asciiTheme="minorEastAsia" w:eastAsiaTheme="minorEastAsia" w:hAnsiTheme="minorEastAsia"/>
            <w:noProof/>
            <w:webHidden/>
          </w:rPr>
          <w:tab/>
        </w:r>
        <w:r w:rsidR="00C54E62">
          <w:rPr>
            <w:rFonts w:asciiTheme="minorEastAsia" w:eastAsiaTheme="minorEastAsia" w:hAnsiTheme="minorEastAsia" w:hint="eastAsia"/>
            <w:noProof/>
            <w:webHidden/>
          </w:rPr>
          <w:t>5</w:t>
        </w:r>
      </w:hyperlink>
    </w:p>
    <w:p w:rsidR="00686F67" w:rsidRPr="0064233F" w:rsidRDefault="00686F67" w:rsidP="00686F67">
      <w:pPr>
        <w:pStyle w:val="30"/>
        <w:tabs>
          <w:tab w:val="right" w:leader="dot" w:pos="8296"/>
        </w:tabs>
        <w:ind w:left="960"/>
        <w:rPr>
          <w:rFonts w:asciiTheme="minorEastAsia" w:eastAsiaTheme="minorEastAsia" w:hAnsiTheme="minorEastAsia" w:cstheme="minorBidi"/>
          <w:noProof/>
        </w:rPr>
      </w:pPr>
      <w:hyperlink w:anchor="_Toc369529365" w:history="1">
        <w:r>
          <w:rPr>
            <w:rStyle w:val="a5"/>
            <w:rFonts w:eastAsiaTheme="minorEastAsia"/>
            <w:noProof/>
          </w:rPr>
          <w:t>3</w:t>
        </w:r>
        <w:r>
          <w:rPr>
            <w:rStyle w:val="a5"/>
            <w:rFonts w:asciiTheme="minorEastAsia" w:eastAsiaTheme="minorEastAsia" w:hAnsiTheme="minorEastAsia" w:hint="eastAsia"/>
            <w:noProof/>
          </w:rPr>
          <w:t>.</w:t>
        </w:r>
        <w:r>
          <w:rPr>
            <w:rStyle w:val="a5"/>
            <w:rFonts w:eastAsiaTheme="minorEastAsia"/>
            <w:noProof/>
          </w:rPr>
          <w:t>1.</w:t>
        </w:r>
        <w:r w:rsidR="00573F03">
          <w:rPr>
            <w:rStyle w:val="a5"/>
            <w:rFonts w:eastAsiaTheme="minorEastAsia"/>
            <w:noProof/>
          </w:rPr>
          <w:t>2</w:t>
        </w:r>
        <w:r>
          <w:rPr>
            <w:rStyle w:val="a5"/>
            <w:rFonts w:eastAsiaTheme="minorEastAsia" w:hint="eastAsia"/>
            <w:noProof/>
          </w:rPr>
          <w:t xml:space="preserve"> </w:t>
        </w:r>
        <w:r w:rsidR="00573F03">
          <w:rPr>
            <w:rStyle w:val="a5"/>
            <w:rFonts w:eastAsiaTheme="minorEastAsia" w:hint="eastAsia"/>
            <w:noProof/>
          </w:rPr>
          <w:t>对象操作</w:t>
        </w:r>
        <w:r w:rsidRPr="0064233F">
          <w:rPr>
            <w:rFonts w:asciiTheme="minorEastAsia" w:eastAsiaTheme="minorEastAsia" w:hAnsiTheme="minorEastAsia"/>
            <w:noProof/>
            <w:webHidden/>
          </w:rPr>
          <w:tab/>
        </w:r>
        <w:r w:rsidR="00C54E62">
          <w:rPr>
            <w:rFonts w:asciiTheme="minorEastAsia" w:eastAsiaTheme="minorEastAsia" w:hAnsiTheme="minorEastAsia" w:hint="eastAsia"/>
            <w:noProof/>
            <w:webHidden/>
          </w:rPr>
          <w:t>5</w:t>
        </w:r>
      </w:hyperlink>
    </w:p>
    <w:p w:rsidR="00686F67" w:rsidRPr="00573F03" w:rsidRDefault="00573F03" w:rsidP="00573F03">
      <w:pPr>
        <w:pStyle w:val="30"/>
        <w:tabs>
          <w:tab w:val="right" w:leader="dot" w:pos="8296"/>
        </w:tabs>
        <w:ind w:left="960"/>
        <w:rPr>
          <w:rFonts w:asciiTheme="minorEastAsia" w:eastAsiaTheme="minorEastAsia" w:hAnsiTheme="minorEastAsia" w:cstheme="minorBidi" w:hint="eastAsia"/>
          <w:noProof/>
        </w:rPr>
      </w:pPr>
      <w:hyperlink w:anchor="_Toc369529365" w:history="1">
        <w:r>
          <w:rPr>
            <w:rStyle w:val="a5"/>
            <w:rFonts w:eastAsiaTheme="minorEastAsia"/>
            <w:noProof/>
          </w:rPr>
          <w:t>3</w:t>
        </w:r>
        <w:r>
          <w:rPr>
            <w:rStyle w:val="a5"/>
            <w:rFonts w:asciiTheme="minorEastAsia" w:eastAsiaTheme="minorEastAsia" w:hAnsiTheme="minorEastAsia" w:hint="eastAsia"/>
            <w:noProof/>
          </w:rPr>
          <w:t>.</w:t>
        </w:r>
        <w:r>
          <w:rPr>
            <w:rStyle w:val="a5"/>
            <w:rFonts w:eastAsiaTheme="minorEastAsia"/>
            <w:noProof/>
          </w:rPr>
          <w:t>1.</w:t>
        </w:r>
        <w:r>
          <w:rPr>
            <w:rStyle w:val="a5"/>
            <w:rFonts w:eastAsiaTheme="minorEastAsia"/>
            <w:noProof/>
          </w:rPr>
          <w:t>3</w:t>
        </w:r>
        <w:r>
          <w:rPr>
            <w:rStyle w:val="a5"/>
            <w:rFonts w:eastAsiaTheme="minorEastAsia" w:hint="eastAsia"/>
            <w:noProof/>
          </w:rPr>
          <w:t xml:space="preserve"> </w:t>
        </w:r>
        <w:r>
          <w:rPr>
            <w:rStyle w:val="a5"/>
            <w:rFonts w:eastAsiaTheme="minorEastAsia" w:hint="eastAsia"/>
            <w:noProof/>
          </w:rPr>
          <w:t>列表操作</w:t>
        </w:r>
        <w:r w:rsidRPr="0064233F">
          <w:rPr>
            <w:rFonts w:asciiTheme="minorEastAsia" w:eastAsiaTheme="minorEastAsia" w:hAnsiTheme="minorEastAsia"/>
            <w:noProof/>
            <w:webHidden/>
          </w:rPr>
          <w:tab/>
        </w:r>
        <w:r w:rsidR="00C54E62">
          <w:rPr>
            <w:rFonts w:asciiTheme="minorEastAsia" w:eastAsiaTheme="minorEastAsia" w:hAnsiTheme="minorEastAsia" w:hint="eastAsia"/>
            <w:noProof/>
            <w:webHidden/>
          </w:rPr>
          <w:t>6</w:t>
        </w:r>
      </w:hyperlink>
    </w:p>
    <w:p w:rsidR="00573F03" w:rsidRPr="0064233F" w:rsidRDefault="00573F03" w:rsidP="00573F03">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63" w:history="1">
        <w:r>
          <w:rPr>
            <w:rStyle w:val="a5"/>
            <w:rFonts w:asciiTheme="minorEastAsia" w:eastAsiaTheme="minorEastAsia" w:hAnsiTheme="minorEastAsia" w:hint="eastAsia"/>
            <w:b w:val="0"/>
            <w:noProof/>
            <w:sz w:val="24"/>
            <w:szCs w:val="24"/>
          </w:rPr>
          <w:t>第4</w:t>
        </w:r>
        <w:r w:rsidRPr="0064233F">
          <w:rPr>
            <w:rStyle w:val="a5"/>
            <w:rFonts w:asciiTheme="minorEastAsia" w:eastAsiaTheme="minorEastAsia" w:hAnsiTheme="minorEastAsia" w:hint="eastAsia"/>
            <w:b w:val="0"/>
            <w:noProof/>
            <w:sz w:val="24"/>
            <w:szCs w:val="24"/>
          </w:rPr>
          <w:t>章</w:t>
        </w:r>
        <w:r w:rsidRPr="0064233F">
          <w:rPr>
            <w:rStyle w:val="a5"/>
            <w:rFonts w:asciiTheme="minorEastAsia" w:eastAsiaTheme="minorEastAsia" w:hAnsiTheme="minorEastAsia"/>
            <w:b w:val="0"/>
            <w:noProof/>
            <w:sz w:val="24"/>
            <w:szCs w:val="24"/>
          </w:rPr>
          <w:t xml:space="preserve">  </w:t>
        </w:r>
        <w:r>
          <w:rPr>
            <w:rStyle w:val="a5"/>
            <w:rFonts w:asciiTheme="minorEastAsia" w:eastAsiaTheme="minorEastAsia" w:hAnsiTheme="minorEastAsia" w:hint="eastAsia"/>
            <w:b w:val="0"/>
            <w:noProof/>
            <w:sz w:val="24"/>
            <w:szCs w:val="24"/>
          </w:rPr>
          <w:t>系统设计</w:t>
        </w:r>
        <w:r w:rsidRPr="0064233F">
          <w:rPr>
            <w:rFonts w:asciiTheme="minorEastAsia" w:eastAsiaTheme="minorEastAsia" w:hAnsiTheme="minorEastAsia"/>
            <w:b w:val="0"/>
            <w:noProof/>
            <w:webHidden/>
            <w:sz w:val="24"/>
            <w:szCs w:val="24"/>
          </w:rPr>
          <w:tab/>
        </w:r>
        <w:r>
          <w:rPr>
            <w:rFonts w:asciiTheme="minorEastAsia" w:eastAsiaTheme="minorEastAsia" w:hAnsiTheme="minorEastAsia" w:hint="eastAsia"/>
            <w:b w:val="0"/>
            <w:noProof/>
            <w:webHidden/>
            <w:sz w:val="24"/>
            <w:szCs w:val="24"/>
          </w:rPr>
          <w:t>6</w:t>
        </w:r>
      </w:hyperlink>
    </w:p>
    <w:p w:rsidR="00686F67" w:rsidRDefault="00686F67" w:rsidP="00686F67">
      <w:pPr>
        <w:pStyle w:val="20"/>
        <w:tabs>
          <w:tab w:val="right" w:leader="dot" w:pos="8296"/>
        </w:tabs>
        <w:ind w:left="480"/>
        <w:rPr>
          <w:rFonts w:asciiTheme="minorEastAsia" w:eastAsiaTheme="minorEastAsia" w:hAnsiTheme="minorEastAsia" w:hint="eastAsia"/>
          <w:noProof/>
        </w:rPr>
      </w:pPr>
      <w:hyperlink w:anchor="_Toc369529378" w:history="1">
        <w:r w:rsidR="00573F03">
          <w:rPr>
            <w:rStyle w:val="a5"/>
            <w:rFonts w:eastAsiaTheme="minorEastAsia"/>
            <w:noProof/>
          </w:rPr>
          <w:t>4</w:t>
        </w:r>
        <w:r w:rsidRPr="0064233F">
          <w:rPr>
            <w:rStyle w:val="a5"/>
            <w:rFonts w:asciiTheme="minorEastAsia" w:eastAsiaTheme="minorEastAsia" w:hAnsiTheme="minorEastAsia"/>
            <w:noProof/>
          </w:rPr>
          <w:t>.</w:t>
        </w:r>
        <w:r w:rsidR="00573F03">
          <w:rPr>
            <w:rStyle w:val="a5"/>
            <w:rFonts w:eastAsiaTheme="minorEastAsia"/>
            <w:noProof/>
          </w:rPr>
          <w:t>1</w:t>
        </w:r>
        <w:r w:rsidR="00573F03">
          <w:rPr>
            <w:rStyle w:val="a5"/>
            <w:rFonts w:asciiTheme="minorEastAsia" w:eastAsiaTheme="minorEastAsia" w:hAnsiTheme="minorEastAsia" w:hint="eastAsia"/>
            <w:noProof/>
          </w:rPr>
          <w:t>系统结构设计</w:t>
        </w:r>
        <w:r w:rsidRPr="0064233F">
          <w:rPr>
            <w:rFonts w:asciiTheme="minorEastAsia" w:eastAsiaTheme="minorEastAsia" w:hAnsiTheme="minorEastAsia"/>
            <w:noProof/>
            <w:webHidden/>
          </w:rPr>
          <w:tab/>
        </w:r>
        <w:r w:rsidR="00C54E62">
          <w:rPr>
            <w:rFonts w:asciiTheme="minorEastAsia" w:eastAsiaTheme="minorEastAsia" w:hAnsiTheme="minorEastAsia"/>
            <w:noProof/>
            <w:webHidden/>
          </w:rPr>
          <w:t>6</w:t>
        </w:r>
      </w:hyperlink>
    </w:p>
    <w:p w:rsidR="00686F67" w:rsidRPr="00686F67" w:rsidRDefault="00686F67" w:rsidP="00686F67"/>
    <w:p w:rsidR="00573F03" w:rsidRPr="0064233F" w:rsidRDefault="00573F03" w:rsidP="00573F03">
      <w:pPr>
        <w:pStyle w:val="30"/>
        <w:tabs>
          <w:tab w:val="right" w:leader="dot" w:pos="8296"/>
        </w:tabs>
        <w:ind w:left="960"/>
        <w:rPr>
          <w:rFonts w:asciiTheme="minorEastAsia" w:eastAsiaTheme="minorEastAsia" w:hAnsiTheme="minorEastAsia" w:cstheme="minorBidi"/>
          <w:noProof/>
        </w:rPr>
      </w:pPr>
      <w:hyperlink w:anchor="_Toc369529365" w:history="1">
        <w:r>
          <w:rPr>
            <w:rStyle w:val="a5"/>
            <w:rFonts w:eastAsiaTheme="minorEastAsia"/>
            <w:noProof/>
          </w:rPr>
          <w:t>4</w:t>
        </w:r>
        <w:r>
          <w:rPr>
            <w:rStyle w:val="a5"/>
            <w:rFonts w:asciiTheme="minorEastAsia" w:eastAsiaTheme="minorEastAsia" w:hAnsiTheme="minorEastAsia" w:hint="eastAsia"/>
            <w:noProof/>
          </w:rPr>
          <w:t>.</w:t>
        </w:r>
        <w:r>
          <w:rPr>
            <w:rStyle w:val="a5"/>
            <w:rFonts w:eastAsiaTheme="minorEastAsia"/>
            <w:noProof/>
          </w:rPr>
          <w:t>1.</w:t>
        </w:r>
        <w:r w:rsidRPr="00D97A82">
          <w:rPr>
            <w:rStyle w:val="a5"/>
            <w:rFonts w:eastAsiaTheme="minorEastAsia"/>
            <w:noProof/>
          </w:rPr>
          <w:t>1</w:t>
        </w:r>
        <w:r>
          <w:rPr>
            <w:rStyle w:val="a5"/>
            <w:rFonts w:eastAsiaTheme="minorEastAsia" w:hint="eastAsia"/>
            <w:noProof/>
          </w:rPr>
          <w:t xml:space="preserve"> </w:t>
        </w:r>
        <w:r>
          <w:rPr>
            <w:rStyle w:val="a5"/>
            <w:rFonts w:eastAsiaTheme="minorEastAsia" w:hint="eastAsia"/>
            <w:noProof/>
          </w:rPr>
          <w:t>系统概要设计</w:t>
        </w:r>
        <w:r w:rsidRPr="0064233F">
          <w:rPr>
            <w:rFonts w:asciiTheme="minorEastAsia" w:eastAsiaTheme="minorEastAsia" w:hAnsiTheme="minorEastAsia"/>
            <w:noProof/>
            <w:webHidden/>
          </w:rPr>
          <w:tab/>
        </w:r>
        <w:r w:rsidR="00C54E62">
          <w:rPr>
            <w:rFonts w:asciiTheme="minorEastAsia" w:eastAsiaTheme="minorEastAsia" w:hAnsiTheme="minorEastAsia" w:hint="eastAsia"/>
            <w:noProof/>
            <w:webHidden/>
          </w:rPr>
          <w:t>7</w:t>
        </w:r>
      </w:hyperlink>
    </w:p>
    <w:p w:rsidR="00573F03" w:rsidRDefault="00573F03" w:rsidP="00573F03">
      <w:pPr>
        <w:pStyle w:val="30"/>
        <w:tabs>
          <w:tab w:val="right" w:leader="dot" w:pos="8296"/>
        </w:tabs>
        <w:ind w:left="960"/>
        <w:rPr>
          <w:rFonts w:asciiTheme="minorEastAsia" w:eastAsiaTheme="minorEastAsia" w:hAnsiTheme="minorEastAsia" w:hint="eastAsia"/>
          <w:noProof/>
        </w:rPr>
      </w:pPr>
      <w:hyperlink w:anchor="_Toc369529365" w:history="1">
        <w:r>
          <w:rPr>
            <w:rStyle w:val="a5"/>
            <w:rFonts w:eastAsiaTheme="minorEastAsia"/>
            <w:noProof/>
          </w:rPr>
          <w:t>4</w:t>
        </w:r>
        <w:r>
          <w:rPr>
            <w:rStyle w:val="a5"/>
            <w:rFonts w:asciiTheme="minorEastAsia" w:eastAsiaTheme="minorEastAsia" w:hAnsiTheme="minorEastAsia" w:hint="eastAsia"/>
            <w:noProof/>
          </w:rPr>
          <w:t>.</w:t>
        </w:r>
        <w:r>
          <w:rPr>
            <w:rStyle w:val="a5"/>
            <w:rFonts w:eastAsiaTheme="minorEastAsia"/>
            <w:noProof/>
          </w:rPr>
          <w:t>1.2</w:t>
        </w:r>
        <w:r>
          <w:rPr>
            <w:rStyle w:val="a5"/>
            <w:rFonts w:eastAsiaTheme="minorEastAsia" w:hint="eastAsia"/>
            <w:noProof/>
          </w:rPr>
          <w:t xml:space="preserve"> </w:t>
        </w:r>
        <w:r>
          <w:rPr>
            <w:rStyle w:val="a5"/>
            <w:rFonts w:eastAsiaTheme="minorEastAsia" w:hint="eastAsia"/>
            <w:noProof/>
          </w:rPr>
          <w:t>系统业务详细设计</w:t>
        </w:r>
        <w:r w:rsidRPr="0064233F">
          <w:rPr>
            <w:rFonts w:asciiTheme="minorEastAsia" w:eastAsiaTheme="minorEastAsia" w:hAnsiTheme="minorEastAsia"/>
            <w:noProof/>
            <w:webHidden/>
          </w:rPr>
          <w:tab/>
        </w:r>
        <w:r w:rsidR="00C54E62">
          <w:rPr>
            <w:rFonts w:asciiTheme="minorEastAsia" w:eastAsiaTheme="minorEastAsia" w:hAnsiTheme="minorEastAsia" w:hint="eastAsia"/>
            <w:noProof/>
            <w:webHidden/>
          </w:rPr>
          <w:t>8</w:t>
        </w:r>
      </w:hyperlink>
    </w:p>
    <w:p w:rsidR="00573F03" w:rsidRDefault="00573F03" w:rsidP="00573F03">
      <w:pPr>
        <w:pStyle w:val="20"/>
        <w:tabs>
          <w:tab w:val="right" w:leader="dot" w:pos="8296"/>
        </w:tabs>
        <w:ind w:left="480"/>
        <w:rPr>
          <w:rFonts w:asciiTheme="minorEastAsia" w:eastAsiaTheme="minorEastAsia" w:hAnsiTheme="minorEastAsia" w:hint="eastAsia"/>
          <w:noProof/>
        </w:rPr>
      </w:pPr>
      <w:hyperlink w:anchor="_Toc369529378" w:history="1">
        <w:r>
          <w:rPr>
            <w:rStyle w:val="a5"/>
            <w:rFonts w:eastAsiaTheme="minorEastAsia"/>
            <w:noProof/>
          </w:rPr>
          <w:t>4</w:t>
        </w:r>
        <w:r>
          <w:rPr>
            <w:rStyle w:val="a5"/>
            <w:rFonts w:eastAsiaTheme="minorEastAsia"/>
            <w:noProof/>
          </w:rPr>
          <w:t>.2</w:t>
        </w:r>
        <w:r>
          <w:rPr>
            <w:rStyle w:val="a5"/>
            <w:rFonts w:asciiTheme="minorEastAsia" w:eastAsiaTheme="minorEastAsia" w:hAnsiTheme="minorEastAsia" w:hint="eastAsia"/>
            <w:noProof/>
          </w:rPr>
          <w:t>数据库设计</w:t>
        </w:r>
        <w:r w:rsidRPr="0064233F">
          <w:rPr>
            <w:rFonts w:asciiTheme="minorEastAsia" w:eastAsiaTheme="minorEastAsia" w:hAnsiTheme="minorEastAsia"/>
            <w:noProof/>
            <w:webHidden/>
          </w:rPr>
          <w:tab/>
        </w:r>
        <w:r>
          <w:rPr>
            <w:rFonts w:asciiTheme="minorEastAsia" w:eastAsiaTheme="minorEastAsia" w:hAnsiTheme="minorEastAsia"/>
            <w:noProof/>
            <w:webHidden/>
          </w:rPr>
          <w:t>8</w:t>
        </w:r>
      </w:hyperlink>
    </w:p>
    <w:p w:rsidR="00573F03" w:rsidRDefault="00573F03" w:rsidP="00573F03">
      <w:pPr>
        <w:pStyle w:val="20"/>
        <w:tabs>
          <w:tab w:val="right" w:leader="dot" w:pos="8296"/>
        </w:tabs>
        <w:ind w:left="480"/>
        <w:rPr>
          <w:rFonts w:asciiTheme="minorEastAsia" w:eastAsiaTheme="minorEastAsia" w:hAnsiTheme="minorEastAsia" w:hint="eastAsia"/>
          <w:noProof/>
        </w:rPr>
      </w:pPr>
      <w:hyperlink w:anchor="_Toc369529378" w:history="1">
        <w:r>
          <w:rPr>
            <w:rStyle w:val="a5"/>
            <w:rFonts w:eastAsiaTheme="minorEastAsia"/>
            <w:noProof/>
          </w:rPr>
          <w:t>4</w:t>
        </w:r>
        <w:r>
          <w:rPr>
            <w:rStyle w:val="a5"/>
            <w:rFonts w:eastAsiaTheme="minorEastAsia" w:hint="eastAsia"/>
            <w:noProof/>
          </w:rPr>
          <w:t>.</w:t>
        </w:r>
        <w:r>
          <w:rPr>
            <w:rStyle w:val="a5"/>
            <w:rFonts w:eastAsiaTheme="minorEastAsia"/>
            <w:noProof/>
          </w:rPr>
          <w:t>3</w:t>
        </w:r>
        <w:r>
          <w:rPr>
            <w:rStyle w:val="a5"/>
            <w:rFonts w:asciiTheme="minorEastAsia" w:eastAsiaTheme="minorEastAsia" w:hAnsiTheme="minorEastAsia" w:hint="eastAsia"/>
            <w:noProof/>
          </w:rPr>
          <w:t>接口</w:t>
        </w:r>
        <w:r>
          <w:rPr>
            <w:rStyle w:val="a5"/>
            <w:rFonts w:asciiTheme="minorEastAsia" w:eastAsiaTheme="minorEastAsia" w:hAnsiTheme="minorEastAsia" w:hint="eastAsia"/>
            <w:noProof/>
          </w:rPr>
          <w:t>设计</w:t>
        </w:r>
        <w:r w:rsidRPr="0064233F">
          <w:rPr>
            <w:rFonts w:asciiTheme="minorEastAsia" w:eastAsiaTheme="minorEastAsia" w:hAnsiTheme="minorEastAsia"/>
            <w:noProof/>
            <w:webHidden/>
          </w:rPr>
          <w:tab/>
        </w:r>
        <w:r>
          <w:rPr>
            <w:rFonts w:asciiTheme="minorEastAsia" w:eastAsiaTheme="minorEastAsia" w:hAnsiTheme="minorEastAsia"/>
            <w:noProof/>
            <w:webHidden/>
          </w:rPr>
          <w:t>10</w:t>
        </w:r>
      </w:hyperlink>
    </w:p>
    <w:p w:rsidR="00573F03" w:rsidRPr="00573F03" w:rsidRDefault="00573F03" w:rsidP="00573F03">
      <w:pPr>
        <w:pStyle w:val="20"/>
        <w:tabs>
          <w:tab w:val="right" w:leader="dot" w:pos="8296"/>
        </w:tabs>
        <w:ind w:left="480"/>
        <w:rPr>
          <w:rFonts w:asciiTheme="minorEastAsia" w:eastAsiaTheme="minorEastAsia" w:hAnsiTheme="minorEastAsia" w:hint="eastAsia"/>
          <w:noProof/>
        </w:rPr>
      </w:pPr>
      <w:hyperlink w:anchor="_Toc369529378" w:history="1">
        <w:r>
          <w:rPr>
            <w:rStyle w:val="a5"/>
            <w:rFonts w:eastAsiaTheme="minorEastAsia"/>
            <w:noProof/>
          </w:rPr>
          <w:t>4.</w:t>
        </w:r>
        <w:r>
          <w:rPr>
            <w:rStyle w:val="a5"/>
            <w:rFonts w:eastAsiaTheme="minorEastAsia" w:hint="eastAsia"/>
            <w:noProof/>
          </w:rPr>
          <w:t>4</w:t>
        </w:r>
        <w:r>
          <w:rPr>
            <w:rStyle w:val="a5"/>
            <w:rFonts w:eastAsiaTheme="minorEastAsia" w:hint="eastAsia"/>
            <w:noProof/>
          </w:rPr>
          <w:t>系统</w:t>
        </w:r>
        <w:r>
          <w:rPr>
            <w:rStyle w:val="a5"/>
            <w:rFonts w:asciiTheme="minorEastAsia" w:eastAsiaTheme="minorEastAsia" w:hAnsiTheme="minorEastAsia" w:hint="eastAsia"/>
            <w:noProof/>
          </w:rPr>
          <w:t>用例设计</w:t>
        </w:r>
        <w:r w:rsidRPr="0064233F">
          <w:rPr>
            <w:rFonts w:asciiTheme="minorEastAsia" w:eastAsiaTheme="minorEastAsia" w:hAnsiTheme="minorEastAsia"/>
            <w:noProof/>
            <w:webHidden/>
          </w:rPr>
          <w:tab/>
        </w:r>
        <w:r>
          <w:rPr>
            <w:rFonts w:asciiTheme="minorEastAsia" w:eastAsiaTheme="minorEastAsia" w:hAnsiTheme="minorEastAsia"/>
            <w:noProof/>
            <w:webHidden/>
          </w:rPr>
          <w:t>17</w:t>
        </w:r>
      </w:hyperlink>
    </w:p>
    <w:p w:rsidR="00573F03" w:rsidRPr="0064233F" w:rsidRDefault="00573F03" w:rsidP="00573F03">
      <w:pPr>
        <w:pStyle w:val="30"/>
        <w:tabs>
          <w:tab w:val="right" w:leader="dot" w:pos="8296"/>
        </w:tabs>
        <w:ind w:left="960"/>
        <w:rPr>
          <w:rFonts w:asciiTheme="minorEastAsia" w:eastAsiaTheme="minorEastAsia" w:hAnsiTheme="minorEastAsia" w:cstheme="minorBidi"/>
          <w:noProof/>
        </w:rPr>
      </w:pPr>
      <w:hyperlink w:anchor="_Toc369529381" w:history="1">
        <w:r>
          <w:rPr>
            <w:rStyle w:val="a5"/>
            <w:rFonts w:eastAsiaTheme="minorEastAsia"/>
            <w:noProof/>
          </w:rPr>
          <w:t>4</w:t>
        </w:r>
        <w:r w:rsidRPr="0064233F">
          <w:rPr>
            <w:rStyle w:val="a5"/>
            <w:rFonts w:asciiTheme="minorEastAsia" w:eastAsiaTheme="minorEastAsia" w:hAnsiTheme="minorEastAsia"/>
            <w:noProof/>
          </w:rPr>
          <w:t>.</w:t>
        </w:r>
        <w:r>
          <w:rPr>
            <w:rStyle w:val="a5"/>
            <w:rFonts w:eastAsiaTheme="minorEastAsia"/>
            <w:noProof/>
          </w:rPr>
          <w:t>4</w:t>
        </w:r>
        <w:r w:rsidRPr="0064233F">
          <w:rPr>
            <w:rStyle w:val="a5"/>
            <w:rFonts w:asciiTheme="minorEastAsia" w:eastAsiaTheme="minorEastAsia" w:hAnsiTheme="minorEastAsia"/>
            <w:noProof/>
          </w:rPr>
          <w:t>.</w:t>
        </w:r>
        <w:r>
          <w:rPr>
            <w:rStyle w:val="a5"/>
            <w:rFonts w:eastAsiaTheme="minorEastAsia"/>
            <w:noProof/>
          </w:rPr>
          <w:t>1</w:t>
        </w:r>
        <w:r>
          <w:rPr>
            <w:rStyle w:val="a5"/>
            <w:rFonts w:asciiTheme="minorEastAsia" w:eastAsiaTheme="minorEastAsia" w:hAnsiTheme="minorEastAsia" w:hint="eastAsia"/>
            <w:noProof/>
          </w:rPr>
          <w:t>用例描述</w:t>
        </w:r>
        <w:r w:rsidRPr="0064233F">
          <w:rPr>
            <w:rFonts w:asciiTheme="minorEastAsia" w:eastAsiaTheme="minorEastAsia" w:hAnsiTheme="minorEastAsia"/>
            <w:noProof/>
            <w:webHidden/>
          </w:rPr>
          <w:tab/>
        </w:r>
        <w:r>
          <w:rPr>
            <w:rFonts w:asciiTheme="minorEastAsia" w:eastAsiaTheme="minorEastAsia" w:hAnsiTheme="minorEastAsia"/>
            <w:noProof/>
            <w:webHidden/>
          </w:rPr>
          <w:t>18</w:t>
        </w:r>
      </w:hyperlink>
    </w:p>
    <w:p w:rsidR="00573F03" w:rsidRPr="0064233F" w:rsidRDefault="00573F03" w:rsidP="00573F03">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63" w:history="1">
        <w:r>
          <w:rPr>
            <w:rStyle w:val="a5"/>
            <w:rFonts w:asciiTheme="minorEastAsia" w:eastAsiaTheme="minorEastAsia" w:hAnsiTheme="minorEastAsia" w:hint="eastAsia"/>
            <w:b w:val="0"/>
            <w:noProof/>
            <w:sz w:val="24"/>
            <w:szCs w:val="24"/>
          </w:rPr>
          <w:t>第</w:t>
        </w:r>
        <w:r>
          <w:rPr>
            <w:rStyle w:val="a5"/>
            <w:rFonts w:asciiTheme="minorEastAsia" w:eastAsiaTheme="minorEastAsia" w:hAnsiTheme="minorEastAsia" w:hint="eastAsia"/>
            <w:b w:val="0"/>
            <w:noProof/>
            <w:sz w:val="24"/>
            <w:szCs w:val="24"/>
          </w:rPr>
          <w:t>5</w:t>
        </w:r>
        <w:r w:rsidRPr="0064233F">
          <w:rPr>
            <w:rStyle w:val="a5"/>
            <w:rFonts w:asciiTheme="minorEastAsia" w:eastAsiaTheme="minorEastAsia" w:hAnsiTheme="minorEastAsia" w:hint="eastAsia"/>
            <w:b w:val="0"/>
            <w:noProof/>
            <w:sz w:val="24"/>
            <w:szCs w:val="24"/>
          </w:rPr>
          <w:t>章</w:t>
        </w:r>
        <w:r w:rsidRPr="0064233F">
          <w:rPr>
            <w:rStyle w:val="a5"/>
            <w:rFonts w:asciiTheme="minorEastAsia" w:eastAsiaTheme="minorEastAsia" w:hAnsiTheme="minorEastAsia"/>
            <w:b w:val="0"/>
            <w:noProof/>
            <w:sz w:val="24"/>
            <w:szCs w:val="24"/>
          </w:rPr>
          <w:t xml:space="preserve">  </w:t>
        </w:r>
        <w:r>
          <w:rPr>
            <w:rStyle w:val="a5"/>
            <w:rFonts w:asciiTheme="minorEastAsia" w:eastAsiaTheme="minorEastAsia" w:hAnsiTheme="minorEastAsia" w:hint="eastAsia"/>
            <w:b w:val="0"/>
            <w:noProof/>
            <w:sz w:val="24"/>
            <w:szCs w:val="24"/>
          </w:rPr>
          <w:t>系统</w:t>
        </w:r>
        <w:r>
          <w:rPr>
            <w:rStyle w:val="a5"/>
            <w:rFonts w:asciiTheme="minorEastAsia" w:eastAsiaTheme="minorEastAsia" w:hAnsiTheme="minorEastAsia" w:hint="eastAsia"/>
            <w:b w:val="0"/>
            <w:noProof/>
            <w:sz w:val="24"/>
            <w:szCs w:val="24"/>
          </w:rPr>
          <w:t>功能实现</w:t>
        </w:r>
        <w:r w:rsidRPr="0064233F">
          <w:rPr>
            <w:rFonts w:asciiTheme="minorEastAsia" w:eastAsiaTheme="minorEastAsia" w:hAnsiTheme="minorEastAsia"/>
            <w:b w:val="0"/>
            <w:noProof/>
            <w:webHidden/>
            <w:sz w:val="24"/>
            <w:szCs w:val="24"/>
          </w:rPr>
          <w:tab/>
        </w:r>
        <w:r>
          <w:rPr>
            <w:rFonts w:asciiTheme="minorEastAsia" w:eastAsiaTheme="minorEastAsia" w:hAnsiTheme="minorEastAsia" w:hint="eastAsia"/>
            <w:b w:val="0"/>
            <w:noProof/>
            <w:webHidden/>
            <w:sz w:val="24"/>
            <w:szCs w:val="24"/>
          </w:rPr>
          <w:t>19</w:t>
        </w:r>
      </w:hyperlink>
    </w:p>
    <w:p w:rsidR="00573F03" w:rsidRDefault="00573F03" w:rsidP="00573F03">
      <w:pPr>
        <w:pStyle w:val="20"/>
        <w:tabs>
          <w:tab w:val="right" w:leader="dot" w:pos="8296"/>
        </w:tabs>
        <w:ind w:left="480"/>
        <w:rPr>
          <w:rFonts w:asciiTheme="minorEastAsia" w:eastAsiaTheme="minorEastAsia" w:hAnsiTheme="minorEastAsia" w:hint="eastAsia"/>
          <w:noProof/>
        </w:rPr>
      </w:pPr>
      <w:hyperlink w:anchor="_Toc369529378" w:history="1">
        <w:r>
          <w:rPr>
            <w:rStyle w:val="a5"/>
            <w:rFonts w:eastAsiaTheme="minorEastAsia"/>
            <w:noProof/>
          </w:rPr>
          <w:t>5</w:t>
        </w:r>
        <w:r>
          <w:rPr>
            <w:rStyle w:val="a5"/>
            <w:rFonts w:eastAsiaTheme="minorEastAsia"/>
            <w:noProof/>
          </w:rPr>
          <w:t>.</w:t>
        </w:r>
        <w:r>
          <w:rPr>
            <w:rStyle w:val="a5"/>
            <w:rFonts w:eastAsiaTheme="minorEastAsia" w:hint="eastAsia"/>
            <w:noProof/>
          </w:rPr>
          <w:t>1</w:t>
        </w:r>
        <w:r>
          <w:rPr>
            <w:rStyle w:val="a5"/>
            <w:rFonts w:eastAsiaTheme="minorEastAsia" w:hint="eastAsia"/>
            <w:noProof/>
          </w:rPr>
          <w:t>环境配置准备</w:t>
        </w:r>
        <w:r w:rsidRPr="0064233F">
          <w:rPr>
            <w:rFonts w:asciiTheme="minorEastAsia" w:eastAsiaTheme="minorEastAsia" w:hAnsiTheme="minorEastAsia"/>
            <w:noProof/>
            <w:webHidden/>
          </w:rPr>
          <w:tab/>
        </w:r>
        <w:r>
          <w:rPr>
            <w:rFonts w:asciiTheme="minorEastAsia" w:eastAsiaTheme="minorEastAsia" w:hAnsiTheme="minorEastAsia"/>
            <w:noProof/>
            <w:webHidden/>
          </w:rPr>
          <w:t>19</w:t>
        </w:r>
      </w:hyperlink>
    </w:p>
    <w:p w:rsidR="00573F03" w:rsidRPr="0064233F" w:rsidRDefault="00573F03" w:rsidP="00573F03">
      <w:pPr>
        <w:pStyle w:val="30"/>
        <w:tabs>
          <w:tab w:val="right" w:leader="dot" w:pos="8296"/>
        </w:tabs>
        <w:ind w:left="960"/>
        <w:rPr>
          <w:rFonts w:asciiTheme="minorEastAsia" w:eastAsiaTheme="minorEastAsia" w:hAnsiTheme="minorEastAsia" w:cstheme="minorBidi"/>
          <w:noProof/>
        </w:rPr>
      </w:pPr>
      <w:r>
        <w:t>5</w:t>
      </w:r>
      <w:hyperlink w:anchor="_Toc369529381" w:history="1">
        <w:r>
          <w:rPr>
            <w:rStyle w:val="a5"/>
            <w:rFonts w:eastAsiaTheme="minorEastAsia"/>
            <w:noProof/>
          </w:rPr>
          <w:t>.1.1</w:t>
        </w:r>
        <w:r>
          <w:rPr>
            <w:rStyle w:val="a5"/>
            <w:rFonts w:eastAsiaTheme="minorEastAsia" w:hint="eastAsia"/>
            <w:noProof/>
          </w:rPr>
          <w:t xml:space="preserve"> </w:t>
        </w:r>
        <w:r>
          <w:rPr>
            <w:rStyle w:val="a5"/>
            <w:rFonts w:asciiTheme="minorEastAsia" w:eastAsiaTheme="minorEastAsia" w:hAnsiTheme="minorEastAsia" w:hint="eastAsia"/>
            <w:noProof/>
          </w:rPr>
          <w:t>nginx配置</w:t>
        </w:r>
        <w:r w:rsidRPr="0064233F">
          <w:rPr>
            <w:rFonts w:asciiTheme="minorEastAsia" w:eastAsiaTheme="minorEastAsia" w:hAnsiTheme="minorEastAsia"/>
            <w:noProof/>
            <w:webHidden/>
          </w:rPr>
          <w:tab/>
        </w:r>
        <w:r>
          <w:rPr>
            <w:rFonts w:asciiTheme="minorEastAsia" w:eastAsiaTheme="minorEastAsia" w:hAnsiTheme="minorEastAsia"/>
            <w:noProof/>
            <w:webHidden/>
          </w:rPr>
          <w:t>20</w:t>
        </w:r>
      </w:hyperlink>
    </w:p>
    <w:p w:rsidR="00573F03" w:rsidRPr="00573F03" w:rsidRDefault="00573F03" w:rsidP="00573F03">
      <w:pPr>
        <w:pStyle w:val="30"/>
        <w:tabs>
          <w:tab w:val="right" w:leader="dot" w:pos="8296"/>
        </w:tabs>
        <w:ind w:left="960"/>
        <w:rPr>
          <w:rFonts w:asciiTheme="minorEastAsia" w:eastAsiaTheme="minorEastAsia" w:hAnsiTheme="minorEastAsia" w:cstheme="minorBidi" w:hint="eastAsia"/>
          <w:noProof/>
        </w:rPr>
      </w:pPr>
      <w:hyperlink w:anchor="_Toc369529381" w:history="1">
        <w:r>
          <w:rPr>
            <w:rStyle w:val="a5"/>
            <w:rFonts w:eastAsiaTheme="minorEastAsia"/>
            <w:noProof/>
          </w:rPr>
          <w:t>5.1.2</w:t>
        </w:r>
        <w:r>
          <w:rPr>
            <w:rStyle w:val="a5"/>
            <w:rFonts w:eastAsiaTheme="minorEastAsia" w:hint="eastAsia"/>
            <w:noProof/>
          </w:rPr>
          <w:t xml:space="preserve"> </w:t>
        </w:r>
        <w:r>
          <w:rPr>
            <w:rStyle w:val="a5"/>
            <w:rFonts w:asciiTheme="minorEastAsia" w:eastAsiaTheme="minorEastAsia" w:hAnsiTheme="minorEastAsia" w:hint="eastAsia"/>
            <w:noProof/>
          </w:rPr>
          <w:t>package.json</w:t>
        </w:r>
        <w:r w:rsidRPr="0064233F">
          <w:rPr>
            <w:rFonts w:asciiTheme="minorEastAsia" w:eastAsiaTheme="minorEastAsia" w:hAnsiTheme="minorEastAsia"/>
            <w:noProof/>
            <w:webHidden/>
          </w:rPr>
          <w:tab/>
        </w:r>
        <w:r>
          <w:rPr>
            <w:rFonts w:asciiTheme="minorEastAsia" w:eastAsiaTheme="minorEastAsia" w:hAnsiTheme="minorEastAsia"/>
            <w:noProof/>
            <w:webHidden/>
          </w:rPr>
          <w:t>20</w:t>
        </w:r>
      </w:hyperlink>
    </w:p>
    <w:p w:rsidR="00573F03" w:rsidRPr="00573F03" w:rsidRDefault="00573F03" w:rsidP="00573F03">
      <w:pPr>
        <w:pStyle w:val="20"/>
        <w:tabs>
          <w:tab w:val="right" w:leader="dot" w:pos="8296"/>
        </w:tabs>
        <w:ind w:left="480"/>
        <w:rPr>
          <w:rFonts w:asciiTheme="minorEastAsia" w:eastAsiaTheme="minorEastAsia" w:hAnsiTheme="minorEastAsia" w:hint="eastAsia"/>
          <w:noProof/>
        </w:rPr>
      </w:pPr>
      <w:r>
        <w:t>5</w:t>
      </w:r>
      <w:hyperlink w:anchor="_Toc369529378" w:history="1">
        <w:r>
          <w:rPr>
            <w:rStyle w:val="a5"/>
            <w:rFonts w:eastAsiaTheme="minorEastAsia"/>
            <w:noProof/>
          </w:rPr>
          <w:t>.2</w:t>
        </w:r>
        <w:r>
          <w:rPr>
            <w:rStyle w:val="a5"/>
            <w:rFonts w:eastAsiaTheme="minorEastAsia" w:hint="eastAsia"/>
            <w:noProof/>
          </w:rPr>
          <w:t>路由实现</w:t>
        </w:r>
        <w:r w:rsidRPr="0064233F">
          <w:rPr>
            <w:rFonts w:asciiTheme="minorEastAsia" w:eastAsiaTheme="minorEastAsia" w:hAnsiTheme="minorEastAsia"/>
            <w:noProof/>
            <w:webHidden/>
          </w:rPr>
          <w:tab/>
        </w:r>
        <w:r>
          <w:rPr>
            <w:rFonts w:asciiTheme="minorEastAsia" w:eastAsiaTheme="minorEastAsia" w:hAnsiTheme="minorEastAsia"/>
            <w:noProof/>
            <w:webHidden/>
          </w:rPr>
          <w:t>22</w:t>
        </w:r>
      </w:hyperlink>
    </w:p>
    <w:p w:rsidR="00573F03" w:rsidRPr="00573F03" w:rsidRDefault="00573F03" w:rsidP="00573F03">
      <w:pPr>
        <w:pStyle w:val="20"/>
        <w:tabs>
          <w:tab w:val="right" w:leader="dot" w:pos="8296"/>
        </w:tabs>
        <w:ind w:left="480"/>
        <w:rPr>
          <w:rFonts w:asciiTheme="minorEastAsia" w:eastAsiaTheme="minorEastAsia" w:hAnsiTheme="minorEastAsia"/>
          <w:noProof/>
        </w:rPr>
      </w:pPr>
      <w:r>
        <w:t>5</w:t>
      </w:r>
      <w:hyperlink w:anchor="_Toc369529378" w:history="1">
        <w:r>
          <w:rPr>
            <w:rStyle w:val="a5"/>
            <w:rFonts w:eastAsiaTheme="minorEastAsia" w:hint="eastAsia"/>
            <w:noProof/>
          </w:rPr>
          <w:t>.</w:t>
        </w:r>
        <w:r>
          <w:rPr>
            <w:rStyle w:val="a5"/>
            <w:rFonts w:eastAsiaTheme="minorEastAsia"/>
            <w:noProof/>
          </w:rPr>
          <w:t>3</w:t>
        </w:r>
        <w:r>
          <w:rPr>
            <w:rStyle w:val="a5"/>
            <w:rFonts w:eastAsiaTheme="minorEastAsia" w:hint="eastAsia"/>
            <w:noProof/>
          </w:rPr>
          <w:t xml:space="preserve"> </w:t>
        </w:r>
        <w:r>
          <w:rPr>
            <w:rStyle w:val="a5"/>
            <w:rFonts w:eastAsiaTheme="minorEastAsia" w:hint="eastAsia"/>
            <w:noProof/>
          </w:rPr>
          <w:t>对象库表实现</w:t>
        </w:r>
        <w:r w:rsidRPr="0064233F">
          <w:rPr>
            <w:rFonts w:asciiTheme="minorEastAsia" w:eastAsiaTheme="minorEastAsia" w:hAnsiTheme="minorEastAsia"/>
            <w:noProof/>
            <w:webHidden/>
          </w:rPr>
          <w:tab/>
        </w:r>
        <w:r>
          <w:rPr>
            <w:rFonts w:asciiTheme="minorEastAsia" w:eastAsiaTheme="minorEastAsia" w:hAnsiTheme="minorEastAsia"/>
            <w:noProof/>
            <w:webHidden/>
          </w:rPr>
          <w:t>24</w:t>
        </w:r>
      </w:hyperlink>
    </w:p>
    <w:p w:rsidR="0064233F" w:rsidRPr="0064233F" w:rsidRDefault="00573F03" w:rsidP="0064233F">
      <w:pPr>
        <w:pStyle w:val="30"/>
        <w:tabs>
          <w:tab w:val="right" w:leader="dot" w:pos="8296"/>
        </w:tabs>
        <w:ind w:left="960"/>
        <w:rPr>
          <w:rFonts w:asciiTheme="minorEastAsia" w:eastAsiaTheme="minorEastAsia" w:hAnsiTheme="minorEastAsia" w:cstheme="minorBidi"/>
          <w:noProof/>
        </w:rPr>
      </w:pPr>
      <w:r>
        <w:t>5</w:t>
      </w:r>
      <w:hyperlink w:anchor="_Toc369529381" w:history="1">
        <w:r>
          <w:rPr>
            <w:rStyle w:val="a5"/>
            <w:rFonts w:eastAsiaTheme="minorEastAsia"/>
            <w:noProof/>
          </w:rPr>
          <w:t>.3.1</w:t>
        </w:r>
        <w:r>
          <w:rPr>
            <w:rStyle w:val="a5"/>
            <w:rFonts w:asciiTheme="minorEastAsia" w:eastAsiaTheme="minorEastAsia" w:hAnsiTheme="minorEastAsia" w:hint="eastAsia"/>
            <w:noProof/>
          </w:rPr>
          <w:t>分库分表规则</w:t>
        </w:r>
        <w:r w:rsidR="0064233F" w:rsidRPr="0064233F">
          <w:rPr>
            <w:rFonts w:asciiTheme="minorEastAsia" w:eastAsiaTheme="minorEastAsia" w:hAnsiTheme="minorEastAsia"/>
            <w:noProof/>
            <w:webHidden/>
          </w:rPr>
          <w:tab/>
        </w:r>
        <w:r>
          <w:rPr>
            <w:rFonts w:asciiTheme="minorEastAsia" w:eastAsiaTheme="minorEastAsia" w:hAnsiTheme="minorEastAsia"/>
            <w:noProof/>
            <w:webHidden/>
          </w:rPr>
          <w:t>24</w:t>
        </w:r>
      </w:hyperlink>
    </w:p>
    <w:p w:rsidR="0064233F" w:rsidRDefault="00573F03" w:rsidP="0064233F">
      <w:pPr>
        <w:pStyle w:val="30"/>
        <w:tabs>
          <w:tab w:val="right" w:leader="dot" w:pos="8296"/>
        </w:tabs>
        <w:ind w:left="960"/>
        <w:rPr>
          <w:rFonts w:asciiTheme="minorEastAsia" w:eastAsiaTheme="minorEastAsia" w:hAnsiTheme="minorEastAsia" w:hint="eastAsia"/>
          <w:noProof/>
        </w:rPr>
      </w:pPr>
      <w:r>
        <w:t>5</w:t>
      </w:r>
      <w:hyperlink w:anchor="_Toc369529382" w:history="1">
        <w:r w:rsidR="0064233F" w:rsidRPr="0064233F">
          <w:rPr>
            <w:rStyle w:val="a5"/>
            <w:rFonts w:asciiTheme="minorEastAsia" w:eastAsiaTheme="minorEastAsia" w:hAnsiTheme="minorEastAsia"/>
            <w:noProof/>
          </w:rPr>
          <w:t>.</w:t>
        </w:r>
        <w:r>
          <w:rPr>
            <w:rStyle w:val="a5"/>
            <w:rFonts w:eastAsiaTheme="minorEastAsia"/>
            <w:noProof/>
          </w:rPr>
          <w:t>3</w:t>
        </w:r>
        <w:r w:rsidR="0064233F" w:rsidRPr="0064233F">
          <w:rPr>
            <w:rStyle w:val="a5"/>
            <w:rFonts w:asciiTheme="minorEastAsia" w:eastAsiaTheme="minorEastAsia" w:hAnsiTheme="minorEastAsia"/>
            <w:noProof/>
          </w:rPr>
          <w:t>.</w:t>
        </w:r>
        <w:r>
          <w:rPr>
            <w:rStyle w:val="a5"/>
            <w:rFonts w:eastAsiaTheme="minorEastAsia"/>
            <w:noProof/>
          </w:rPr>
          <w:t>1</w:t>
        </w:r>
        <w:r>
          <w:rPr>
            <w:rStyle w:val="a5"/>
            <w:rFonts w:asciiTheme="minorEastAsia" w:eastAsiaTheme="minorEastAsia" w:hAnsiTheme="minorEastAsia" w:hint="eastAsia"/>
            <w:noProof/>
          </w:rPr>
          <w:t>查询方式</w:t>
        </w:r>
        <w:r w:rsidR="0064233F" w:rsidRPr="0064233F">
          <w:rPr>
            <w:rFonts w:asciiTheme="minorEastAsia" w:eastAsiaTheme="minorEastAsia" w:hAnsiTheme="minorEastAsia"/>
            <w:noProof/>
            <w:webHidden/>
          </w:rPr>
          <w:tab/>
        </w:r>
        <w:r>
          <w:rPr>
            <w:rFonts w:asciiTheme="minorEastAsia" w:eastAsiaTheme="minorEastAsia" w:hAnsiTheme="minorEastAsia"/>
            <w:noProof/>
            <w:webHidden/>
          </w:rPr>
          <w:t>24</w:t>
        </w:r>
      </w:hyperlink>
    </w:p>
    <w:p w:rsidR="00573F03" w:rsidRPr="00573F03" w:rsidRDefault="00573F03" w:rsidP="00573F03">
      <w:pPr>
        <w:pStyle w:val="20"/>
        <w:tabs>
          <w:tab w:val="right" w:leader="dot" w:pos="8296"/>
        </w:tabs>
        <w:ind w:left="480"/>
        <w:rPr>
          <w:rFonts w:asciiTheme="minorEastAsia" w:eastAsiaTheme="minorEastAsia" w:hAnsiTheme="minorEastAsia"/>
          <w:noProof/>
        </w:rPr>
      </w:pPr>
      <w:r>
        <w:t>5</w:t>
      </w:r>
      <w:hyperlink w:anchor="_Toc369529378" w:history="1">
        <w:r>
          <w:rPr>
            <w:rStyle w:val="a5"/>
            <w:rFonts w:eastAsiaTheme="minorEastAsia" w:hint="eastAsia"/>
            <w:noProof/>
          </w:rPr>
          <w:t>.</w:t>
        </w:r>
        <w:r>
          <w:rPr>
            <w:rStyle w:val="a5"/>
            <w:rFonts w:eastAsiaTheme="minorEastAsia"/>
            <w:noProof/>
          </w:rPr>
          <w:t>4</w:t>
        </w:r>
        <w:r>
          <w:rPr>
            <w:rStyle w:val="a5"/>
            <w:rFonts w:eastAsiaTheme="minorEastAsia" w:hint="eastAsia"/>
            <w:noProof/>
          </w:rPr>
          <w:t xml:space="preserve"> </w:t>
        </w:r>
        <w:r>
          <w:rPr>
            <w:rStyle w:val="a5"/>
            <w:rFonts w:eastAsiaTheme="minorEastAsia" w:hint="eastAsia"/>
            <w:noProof/>
          </w:rPr>
          <w:t>业务接入方式</w:t>
        </w:r>
        <w:r w:rsidRPr="0064233F">
          <w:rPr>
            <w:rFonts w:asciiTheme="minorEastAsia" w:eastAsiaTheme="minorEastAsia" w:hAnsiTheme="minorEastAsia"/>
            <w:noProof/>
            <w:webHidden/>
          </w:rPr>
          <w:tab/>
        </w:r>
        <w:r>
          <w:rPr>
            <w:rFonts w:asciiTheme="minorEastAsia" w:eastAsiaTheme="minorEastAsia" w:hAnsiTheme="minorEastAsia"/>
            <w:noProof/>
            <w:webHidden/>
          </w:rPr>
          <w:t>24</w:t>
        </w:r>
      </w:hyperlink>
    </w:p>
    <w:p w:rsidR="00573F03" w:rsidRPr="00573F03" w:rsidRDefault="00573F03" w:rsidP="00573F03">
      <w:pPr>
        <w:pStyle w:val="20"/>
        <w:tabs>
          <w:tab w:val="right" w:leader="dot" w:pos="8296"/>
        </w:tabs>
        <w:ind w:left="480"/>
        <w:rPr>
          <w:rFonts w:asciiTheme="minorEastAsia" w:eastAsiaTheme="minorEastAsia" w:hAnsiTheme="minorEastAsia"/>
          <w:noProof/>
        </w:rPr>
      </w:pPr>
      <w:r>
        <w:t>5</w:t>
      </w:r>
      <w:hyperlink w:anchor="_Toc369529378" w:history="1">
        <w:r>
          <w:rPr>
            <w:rStyle w:val="a5"/>
            <w:rFonts w:eastAsiaTheme="minorEastAsia" w:hint="eastAsia"/>
            <w:noProof/>
          </w:rPr>
          <w:t>.</w:t>
        </w:r>
        <w:r>
          <w:rPr>
            <w:rStyle w:val="a5"/>
            <w:rFonts w:eastAsiaTheme="minorEastAsia"/>
            <w:noProof/>
          </w:rPr>
          <w:t>5</w:t>
        </w:r>
        <w:r>
          <w:rPr>
            <w:rStyle w:val="a5"/>
            <w:rFonts w:eastAsiaTheme="minorEastAsia" w:hint="eastAsia"/>
            <w:noProof/>
          </w:rPr>
          <w:t xml:space="preserve"> </w:t>
        </w:r>
        <w:r>
          <w:rPr>
            <w:rStyle w:val="a5"/>
            <w:rFonts w:eastAsiaTheme="minorEastAsia" w:hint="eastAsia"/>
            <w:noProof/>
          </w:rPr>
          <w:t>代码结构</w:t>
        </w:r>
        <w:r w:rsidRPr="0064233F">
          <w:rPr>
            <w:rFonts w:asciiTheme="minorEastAsia" w:eastAsiaTheme="minorEastAsia" w:hAnsiTheme="minorEastAsia"/>
            <w:noProof/>
            <w:webHidden/>
          </w:rPr>
          <w:tab/>
        </w:r>
        <w:r>
          <w:rPr>
            <w:rFonts w:asciiTheme="minorEastAsia" w:eastAsiaTheme="minorEastAsia" w:hAnsiTheme="minorEastAsia"/>
            <w:noProof/>
            <w:webHidden/>
          </w:rPr>
          <w:t>2</w:t>
        </w:r>
        <w:r w:rsidRPr="0064233F">
          <w:rPr>
            <w:rFonts w:asciiTheme="minorEastAsia" w:eastAsiaTheme="minorEastAsia" w:hAnsiTheme="minorEastAsia"/>
            <w:noProof/>
            <w:webHidden/>
          </w:rPr>
          <w:fldChar w:fldCharType="begin"/>
        </w:r>
        <w:r w:rsidRPr="0064233F">
          <w:rPr>
            <w:rFonts w:asciiTheme="minorEastAsia" w:eastAsiaTheme="minorEastAsia" w:hAnsiTheme="minorEastAsia"/>
            <w:noProof/>
            <w:webHidden/>
          </w:rPr>
          <w:instrText xml:space="preserve"> PAGEREF _Toc369529378 \h </w:instrText>
        </w:r>
        <w:r w:rsidRPr="0064233F">
          <w:rPr>
            <w:rFonts w:asciiTheme="minorEastAsia" w:eastAsiaTheme="minorEastAsia" w:hAnsiTheme="minorEastAsia"/>
            <w:noProof/>
            <w:webHidden/>
          </w:rPr>
        </w:r>
        <w:r w:rsidRPr="0064233F">
          <w:rPr>
            <w:rFonts w:asciiTheme="minorEastAsia" w:eastAsiaTheme="minorEastAsia" w:hAnsiTheme="minorEastAsia"/>
            <w:noProof/>
            <w:webHidden/>
          </w:rPr>
          <w:fldChar w:fldCharType="separate"/>
        </w:r>
        <w:r>
          <w:rPr>
            <w:rFonts w:asciiTheme="minorEastAsia" w:eastAsiaTheme="minorEastAsia" w:hAnsiTheme="minorEastAsia"/>
            <w:noProof/>
            <w:webHidden/>
          </w:rPr>
          <w:t>5</w:t>
        </w:r>
        <w:r w:rsidRPr="0064233F">
          <w:rPr>
            <w:rFonts w:asciiTheme="minorEastAsia" w:eastAsiaTheme="minorEastAsia" w:hAnsiTheme="minorEastAsia"/>
            <w:noProof/>
            <w:webHidden/>
          </w:rPr>
          <w:fldChar w:fldCharType="end"/>
        </w:r>
      </w:hyperlink>
    </w:p>
    <w:p w:rsidR="0064233F" w:rsidRPr="0064233F" w:rsidRDefault="00D868D4" w:rsidP="0064233F">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89" w:history="1">
        <w:r w:rsidR="0064233F" w:rsidRPr="0064233F">
          <w:rPr>
            <w:rStyle w:val="a5"/>
            <w:rFonts w:asciiTheme="minorEastAsia" w:eastAsiaTheme="minorEastAsia" w:hAnsiTheme="minorEastAsia" w:hint="eastAsia"/>
            <w:b w:val="0"/>
            <w:noProof/>
            <w:sz w:val="24"/>
            <w:szCs w:val="24"/>
          </w:rPr>
          <w:t>致</w:t>
        </w:r>
        <w:r w:rsidR="0064233F" w:rsidRPr="0064233F">
          <w:rPr>
            <w:rStyle w:val="a5"/>
            <w:rFonts w:asciiTheme="minorEastAsia" w:eastAsiaTheme="minorEastAsia" w:hAnsiTheme="minorEastAsia"/>
            <w:b w:val="0"/>
            <w:noProof/>
            <w:sz w:val="24"/>
            <w:szCs w:val="24"/>
          </w:rPr>
          <w:t xml:space="preserve">  </w:t>
        </w:r>
        <w:r w:rsidR="0064233F" w:rsidRPr="0064233F">
          <w:rPr>
            <w:rStyle w:val="a5"/>
            <w:rFonts w:asciiTheme="minorEastAsia" w:eastAsiaTheme="minorEastAsia" w:hAnsiTheme="minorEastAsia" w:hint="eastAsia"/>
            <w:b w:val="0"/>
            <w:noProof/>
            <w:sz w:val="24"/>
            <w:szCs w:val="24"/>
          </w:rPr>
          <w:t>谢</w:t>
        </w:r>
        <w:r w:rsidR="0064233F" w:rsidRPr="0064233F">
          <w:rPr>
            <w:rFonts w:asciiTheme="minorEastAsia" w:eastAsiaTheme="minorEastAsia" w:hAnsiTheme="minorEastAsia"/>
            <w:b w:val="0"/>
            <w:noProof/>
            <w:webHidden/>
            <w:sz w:val="24"/>
            <w:szCs w:val="24"/>
          </w:rPr>
          <w:tab/>
        </w:r>
        <w:bookmarkStart w:id="6" w:name="_GoBack"/>
        <w:bookmarkEnd w:id="6"/>
        <w:r w:rsidR="00C54E62">
          <w:rPr>
            <w:rFonts w:asciiTheme="minorEastAsia" w:eastAsiaTheme="minorEastAsia" w:hAnsiTheme="minorEastAsia"/>
            <w:b w:val="0"/>
            <w:noProof/>
            <w:webHidden/>
            <w:sz w:val="24"/>
            <w:szCs w:val="24"/>
          </w:rPr>
          <w:t>27</w:t>
        </w:r>
      </w:hyperlink>
    </w:p>
    <w:p w:rsidR="0064233F" w:rsidRPr="0064233F" w:rsidRDefault="00D868D4" w:rsidP="0064233F">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90" w:history="1">
        <w:r w:rsidR="0064233F" w:rsidRPr="0064233F">
          <w:rPr>
            <w:rStyle w:val="a5"/>
            <w:rFonts w:asciiTheme="minorEastAsia" w:eastAsiaTheme="minorEastAsia" w:hAnsiTheme="minorEastAsia" w:hint="eastAsia"/>
            <w:b w:val="0"/>
            <w:noProof/>
            <w:sz w:val="24"/>
            <w:szCs w:val="24"/>
          </w:rPr>
          <w:t>参考文献</w:t>
        </w:r>
        <w:r w:rsidR="0064233F" w:rsidRPr="0064233F">
          <w:rPr>
            <w:rFonts w:asciiTheme="minorEastAsia" w:eastAsiaTheme="minorEastAsia" w:hAnsiTheme="minorEastAsia"/>
            <w:b w:val="0"/>
            <w:noProof/>
            <w:webHidden/>
            <w:sz w:val="24"/>
            <w:szCs w:val="24"/>
          </w:rPr>
          <w:tab/>
        </w:r>
        <w:r w:rsidR="00C54E62">
          <w:rPr>
            <w:rFonts w:asciiTheme="minorEastAsia" w:eastAsiaTheme="minorEastAsia" w:hAnsiTheme="minorEastAsia"/>
            <w:b w:val="0"/>
            <w:noProof/>
            <w:webHidden/>
            <w:sz w:val="24"/>
            <w:szCs w:val="24"/>
          </w:rPr>
          <w:t>28</w:t>
        </w:r>
      </w:hyperlink>
    </w:p>
    <w:p w:rsidR="0064233F" w:rsidRPr="0064233F" w:rsidRDefault="00D868D4" w:rsidP="0064233F">
      <w:pPr>
        <w:pStyle w:val="10"/>
        <w:tabs>
          <w:tab w:val="right" w:leader="dot" w:pos="8296"/>
        </w:tabs>
        <w:spacing w:before="0" w:after="0"/>
        <w:rPr>
          <w:rFonts w:asciiTheme="minorEastAsia" w:eastAsiaTheme="minorEastAsia" w:hAnsiTheme="minorEastAsia" w:cstheme="minorBidi"/>
          <w:b w:val="0"/>
          <w:bCs w:val="0"/>
          <w:caps w:val="0"/>
          <w:noProof/>
          <w:sz w:val="24"/>
          <w:szCs w:val="24"/>
        </w:rPr>
      </w:pPr>
      <w:hyperlink w:anchor="_Toc369529391" w:history="1">
        <w:r w:rsidR="0064233F" w:rsidRPr="0064233F">
          <w:rPr>
            <w:rStyle w:val="a5"/>
            <w:rFonts w:asciiTheme="minorEastAsia" w:eastAsiaTheme="minorEastAsia" w:hAnsiTheme="minorEastAsia" w:hint="eastAsia"/>
            <w:b w:val="0"/>
            <w:noProof/>
            <w:sz w:val="24"/>
            <w:szCs w:val="24"/>
          </w:rPr>
          <w:t>附</w:t>
        </w:r>
        <w:r w:rsidR="0064233F" w:rsidRPr="0064233F">
          <w:rPr>
            <w:rStyle w:val="a5"/>
            <w:rFonts w:asciiTheme="minorEastAsia" w:eastAsiaTheme="minorEastAsia" w:hAnsiTheme="minorEastAsia"/>
            <w:b w:val="0"/>
            <w:noProof/>
            <w:sz w:val="24"/>
            <w:szCs w:val="24"/>
          </w:rPr>
          <w:t xml:space="preserve">  </w:t>
        </w:r>
        <w:r w:rsidR="0064233F" w:rsidRPr="0064233F">
          <w:rPr>
            <w:rStyle w:val="a5"/>
            <w:rFonts w:asciiTheme="minorEastAsia" w:eastAsiaTheme="minorEastAsia" w:hAnsiTheme="minorEastAsia" w:hint="eastAsia"/>
            <w:b w:val="0"/>
            <w:noProof/>
            <w:sz w:val="24"/>
            <w:szCs w:val="24"/>
          </w:rPr>
          <w:t>录</w:t>
        </w:r>
        <w:r w:rsidR="0064233F" w:rsidRPr="0064233F">
          <w:rPr>
            <w:rFonts w:asciiTheme="minorEastAsia" w:eastAsiaTheme="minorEastAsia" w:hAnsiTheme="minorEastAsia"/>
            <w:b w:val="0"/>
            <w:noProof/>
            <w:webHidden/>
            <w:sz w:val="24"/>
            <w:szCs w:val="24"/>
          </w:rPr>
          <w:tab/>
        </w:r>
        <w:r w:rsidR="00C54E62">
          <w:rPr>
            <w:rFonts w:asciiTheme="minorEastAsia" w:eastAsiaTheme="minorEastAsia" w:hAnsiTheme="minorEastAsia"/>
            <w:b w:val="0"/>
            <w:noProof/>
            <w:webHidden/>
            <w:sz w:val="24"/>
            <w:szCs w:val="24"/>
          </w:rPr>
          <w:t>29</w:t>
        </w:r>
      </w:hyperlink>
    </w:p>
    <w:p w:rsidR="003743E5" w:rsidRPr="005B56C4" w:rsidRDefault="00E20D20" w:rsidP="0056421F">
      <w:pPr>
        <w:ind w:left="480"/>
        <w:rPr>
          <w:rFonts w:eastAsiaTheme="minorEastAsia"/>
        </w:rPr>
      </w:pPr>
      <w:r w:rsidRPr="0064233F">
        <w:rPr>
          <w:rFonts w:asciiTheme="minorEastAsia" w:eastAsiaTheme="minorEastAsia" w:hAnsiTheme="minorEastAsia"/>
        </w:rPr>
        <w:fldChar w:fldCharType="end"/>
      </w:r>
    </w:p>
    <w:p w:rsidR="003743E5" w:rsidRPr="005B56C4" w:rsidRDefault="003743E5" w:rsidP="0056421F">
      <w:pPr>
        <w:ind w:left="480"/>
        <w:rPr>
          <w:rFonts w:eastAsiaTheme="minorEastAsia"/>
        </w:rPr>
      </w:pPr>
    </w:p>
    <w:p w:rsidR="003743E5" w:rsidRPr="005B56C4" w:rsidRDefault="003743E5" w:rsidP="0056421F">
      <w:pPr>
        <w:rPr>
          <w:rFonts w:eastAsiaTheme="minorEastAsia"/>
        </w:rPr>
      </w:pPr>
    </w:p>
    <w:p w:rsidR="003743E5" w:rsidRPr="005B56C4" w:rsidRDefault="003743E5" w:rsidP="0056421F">
      <w:pPr>
        <w:rPr>
          <w:rFonts w:eastAsiaTheme="minorEastAsia"/>
        </w:rPr>
      </w:pPr>
    </w:p>
    <w:p w:rsidR="003743E5" w:rsidRPr="005B56C4" w:rsidRDefault="003743E5" w:rsidP="0056421F">
      <w:pPr>
        <w:rPr>
          <w:rFonts w:eastAsiaTheme="minorEastAsia"/>
        </w:rPr>
      </w:pPr>
    </w:p>
    <w:p w:rsidR="003743E5" w:rsidRPr="005B56C4" w:rsidRDefault="003743E5" w:rsidP="0056421F">
      <w:pPr>
        <w:rPr>
          <w:rFonts w:eastAsiaTheme="minorEastAsia"/>
        </w:rPr>
      </w:pPr>
    </w:p>
    <w:p w:rsidR="003743E5" w:rsidRPr="005B56C4" w:rsidRDefault="003743E5" w:rsidP="0056421F">
      <w:pPr>
        <w:rPr>
          <w:rFonts w:eastAsiaTheme="minorEastAsia"/>
        </w:rPr>
      </w:pPr>
    </w:p>
    <w:p w:rsidR="003743E5" w:rsidRPr="005B56C4" w:rsidRDefault="003743E5" w:rsidP="0056421F">
      <w:pPr>
        <w:rPr>
          <w:rFonts w:eastAsiaTheme="minorEastAsia"/>
        </w:rPr>
      </w:pPr>
    </w:p>
    <w:p w:rsidR="003743E5" w:rsidRPr="005B56C4" w:rsidRDefault="003743E5" w:rsidP="004D64F1">
      <w:pPr>
        <w:pStyle w:val="1"/>
        <w:tabs>
          <w:tab w:val="left" w:pos="432"/>
        </w:tabs>
        <w:spacing w:before="156" w:after="156"/>
        <w:ind w:left="431" w:hanging="431"/>
        <w:jc w:val="center"/>
        <w:sectPr w:rsidR="003743E5" w:rsidRPr="005B56C4" w:rsidSect="00693AF2">
          <w:pgSz w:w="11906" w:h="16838"/>
          <w:pgMar w:top="1440" w:right="1800" w:bottom="1440" w:left="1800" w:header="851" w:footer="992" w:gutter="0"/>
          <w:pgNumType w:fmt="upperRoman" w:start="3"/>
          <w:cols w:space="425"/>
          <w:docGrid w:type="lines" w:linePitch="312"/>
        </w:sectPr>
      </w:pPr>
      <w:bookmarkStart w:id="7" w:name="_Toc320365460"/>
      <w:bookmarkStart w:id="8" w:name="_Toc321419485"/>
    </w:p>
    <w:p w:rsidR="00066D10" w:rsidRDefault="00066D10" w:rsidP="004D64F1">
      <w:pPr>
        <w:pStyle w:val="1"/>
        <w:spacing w:before="156" w:after="156"/>
        <w:jc w:val="center"/>
      </w:pPr>
      <w:bookmarkStart w:id="9" w:name="_Toc369529352"/>
      <w:r>
        <w:rPr>
          <w:rFonts w:hint="eastAsia"/>
        </w:rPr>
        <w:lastRenderedPageBreak/>
        <w:t>第</w:t>
      </w:r>
      <w:r w:rsidRPr="00D97A82">
        <w:t>1</w:t>
      </w:r>
      <w:r>
        <w:rPr>
          <w:rFonts w:hint="eastAsia"/>
        </w:rPr>
        <w:t>章</w:t>
      </w:r>
      <w:r w:rsidR="00D97A82">
        <w:rPr>
          <w:rFonts w:hint="eastAsia"/>
        </w:rPr>
        <w:t xml:space="preserve">  </w:t>
      </w:r>
      <w:bookmarkEnd w:id="9"/>
      <w:r w:rsidR="00F44A4B">
        <w:rPr>
          <w:rFonts w:hint="eastAsia"/>
        </w:rPr>
        <w:t>绪论</w:t>
      </w:r>
    </w:p>
    <w:p w:rsidR="00066D10" w:rsidRDefault="00066D10">
      <w:pPr>
        <w:widowControl/>
        <w:spacing w:line="240" w:lineRule="auto"/>
        <w:jc w:val="left"/>
      </w:pPr>
    </w:p>
    <w:p w:rsidR="00066D10" w:rsidRPr="004D64F1" w:rsidRDefault="00FC56A6" w:rsidP="00FC56A6">
      <w:pPr>
        <w:pStyle w:val="2"/>
        <w:spacing w:before="93" w:after="93"/>
      </w:pPr>
      <w:bookmarkStart w:id="10" w:name="_Toc369529353"/>
      <w:r>
        <w:t>1.</w:t>
      </w:r>
      <w:r w:rsidR="00066D10" w:rsidRPr="00D97A82">
        <w:t>1</w:t>
      </w:r>
      <w:bookmarkEnd w:id="10"/>
      <w:r w:rsidR="00F44A4B">
        <w:rPr>
          <w:rFonts w:hint="eastAsia"/>
        </w:rPr>
        <w:t>课题的背景和意义</w:t>
      </w:r>
    </w:p>
    <w:p w:rsidR="00F44A4B" w:rsidRDefault="00F44A4B" w:rsidP="00F44A4B">
      <w:pPr>
        <w:ind w:firstLine="420"/>
        <w:rPr>
          <w:rFonts w:asciiTheme="minorEastAsia" w:hAnsiTheme="minorEastAsia"/>
        </w:rPr>
      </w:pPr>
      <w:bookmarkStart w:id="11" w:name="_Toc369529354"/>
      <w:r w:rsidRPr="000F09E9">
        <w:rPr>
          <w:rFonts w:asciiTheme="minorEastAsia" w:hAnsiTheme="minorEastAsia" w:hint="eastAsia"/>
        </w:rPr>
        <w:t>课题</w:t>
      </w:r>
      <w:r w:rsidRPr="000F09E9">
        <w:rPr>
          <w:rFonts w:asciiTheme="minorEastAsia" w:hAnsiTheme="minorEastAsia"/>
        </w:rPr>
        <w:t>目的设计一种</w:t>
      </w:r>
      <w:r w:rsidRPr="000F09E9">
        <w:rPr>
          <w:rFonts w:asciiTheme="minorEastAsia" w:hAnsiTheme="minorEastAsia" w:hint="eastAsia"/>
        </w:rPr>
        <w:t>利用restful</w:t>
      </w:r>
      <w:r w:rsidRPr="000F09E9">
        <w:rPr>
          <w:rFonts w:asciiTheme="minorEastAsia" w:hAnsiTheme="minorEastAsia"/>
        </w:rPr>
        <w:t xml:space="preserve"> </w:t>
      </w:r>
      <w:proofErr w:type="spellStart"/>
      <w:r w:rsidRPr="000F09E9">
        <w:rPr>
          <w:rFonts w:asciiTheme="minorEastAsia" w:hAnsiTheme="minorEastAsia"/>
        </w:rPr>
        <w:t>api</w:t>
      </w:r>
      <w:proofErr w:type="spellEnd"/>
      <w:r w:rsidRPr="000F09E9">
        <w:rPr>
          <w:rFonts w:asciiTheme="minorEastAsia" w:hAnsiTheme="minorEastAsia" w:hint="eastAsia"/>
        </w:rPr>
        <w:t>结构的</w:t>
      </w:r>
      <w:r w:rsidRPr="000F09E9">
        <w:rPr>
          <w:rFonts w:asciiTheme="minorEastAsia" w:hAnsiTheme="minorEastAsia"/>
        </w:rPr>
        <w:t>系统</w:t>
      </w:r>
      <w:r w:rsidRPr="000F09E9">
        <w:rPr>
          <w:rFonts w:asciiTheme="minorEastAsia" w:hAnsiTheme="minorEastAsia" w:hint="eastAsia"/>
        </w:rPr>
        <w:t>，</w:t>
      </w:r>
      <w:r w:rsidRPr="000F09E9">
        <w:rPr>
          <w:rFonts w:asciiTheme="minorEastAsia" w:hAnsiTheme="minorEastAsia"/>
        </w:rPr>
        <w:t>代替</w:t>
      </w:r>
      <w:r w:rsidRPr="000F09E9">
        <w:rPr>
          <w:rFonts w:asciiTheme="minorEastAsia" w:hAnsiTheme="minorEastAsia" w:hint="eastAsia"/>
        </w:rPr>
        <w:t>W</w:t>
      </w:r>
      <w:r w:rsidRPr="000F09E9">
        <w:rPr>
          <w:rFonts w:asciiTheme="minorEastAsia" w:hAnsiTheme="minorEastAsia"/>
        </w:rPr>
        <w:t>EB</w:t>
      </w:r>
      <w:r w:rsidRPr="000F09E9">
        <w:rPr>
          <w:rFonts w:asciiTheme="minorEastAsia" w:hAnsiTheme="minorEastAsia" w:hint="eastAsia"/>
        </w:rPr>
        <w:t>应用对</w:t>
      </w:r>
      <w:r w:rsidRPr="000F09E9">
        <w:rPr>
          <w:rFonts w:asciiTheme="minorEastAsia" w:hAnsiTheme="minorEastAsia"/>
        </w:rPr>
        <w:t>持久层</w:t>
      </w:r>
      <w:r w:rsidRPr="000F09E9">
        <w:rPr>
          <w:rFonts w:asciiTheme="minorEastAsia" w:hAnsiTheme="minorEastAsia" w:hint="eastAsia"/>
        </w:rPr>
        <w:t>的操作。</w:t>
      </w:r>
    </w:p>
    <w:p w:rsidR="00F44A4B" w:rsidRPr="000F09E9" w:rsidRDefault="00F44A4B" w:rsidP="00F44A4B">
      <w:pPr>
        <w:ind w:firstLine="420"/>
        <w:rPr>
          <w:rFonts w:asciiTheme="minorEastAsia" w:hAnsiTheme="minorEastAsia"/>
        </w:rPr>
      </w:pPr>
      <w:r w:rsidRPr="000F09E9">
        <w:rPr>
          <w:rFonts w:asciiTheme="minorEastAsia" w:hAnsiTheme="minorEastAsia" w:hint="eastAsia"/>
        </w:rPr>
        <w:t>考虑</w:t>
      </w:r>
      <w:r w:rsidRPr="000F09E9">
        <w:rPr>
          <w:rFonts w:asciiTheme="minorEastAsia" w:hAnsiTheme="minorEastAsia"/>
        </w:rPr>
        <w:t>到</w:t>
      </w:r>
      <w:r w:rsidRPr="000F09E9">
        <w:rPr>
          <w:rFonts w:asciiTheme="minorEastAsia" w:hAnsiTheme="minorEastAsia" w:hint="eastAsia"/>
        </w:rPr>
        <w:t>市面上</w:t>
      </w:r>
      <w:r w:rsidRPr="000F09E9">
        <w:rPr>
          <w:rFonts w:asciiTheme="minorEastAsia" w:hAnsiTheme="minorEastAsia"/>
        </w:rPr>
        <w:t>大部分web应用开发中，对</w:t>
      </w:r>
      <w:r w:rsidRPr="000F09E9">
        <w:rPr>
          <w:rFonts w:asciiTheme="minorEastAsia" w:hAnsiTheme="minorEastAsia" w:hint="eastAsia"/>
        </w:rPr>
        <w:t>持久层的</w:t>
      </w:r>
      <w:r w:rsidRPr="000F09E9">
        <w:rPr>
          <w:rFonts w:asciiTheme="minorEastAsia" w:hAnsiTheme="minorEastAsia"/>
        </w:rPr>
        <w:t>使用存在部署繁琐，大量数据处理方式不统一，数据结构不统一等问题，导致造成</w:t>
      </w:r>
      <w:r w:rsidRPr="000F09E9">
        <w:rPr>
          <w:rFonts w:asciiTheme="minorEastAsia" w:hAnsiTheme="minorEastAsia" w:hint="eastAsia"/>
        </w:rPr>
        <w:t>大量</w:t>
      </w:r>
      <w:r w:rsidRPr="000F09E9">
        <w:rPr>
          <w:rFonts w:asciiTheme="minorEastAsia" w:hAnsiTheme="minorEastAsia"/>
        </w:rPr>
        <w:t>开发</w:t>
      </w:r>
      <w:r w:rsidRPr="000F09E9">
        <w:rPr>
          <w:rFonts w:asciiTheme="minorEastAsia" w:hAnsiTheme="minorEastAsia" w:hint="eastAsia"/>
        </w:rPr>
        <w:t>、</w:t>
      </w:r>
      <w:r w:rsidRPr="000F09E9">
        <w:rPr>
          <w:rFonts w:asciiTheme="minorEastAsia" w:hAnsiTheme="minorEastAsia"/>
        </w:rPr>
        <w:t>运维成本，</w:t>
      </w:r>
      <w:r w:rsidRPr="000F09E9">
        <w:rPr>
          <w:rFonts w:asciiTheme="minorEastAsia" w:hAnsiTheme="minorEastAsia" w:hint="eastAsia"/>
        </w:rPr>
        <w:t>应用</w:t>
      </w:r>
      <w:r w:rsidRPr="000F09E9">
        <w:rPr>
          <w:rFonts w:asciiTheme="minorEastAsia" w:hAnsiTheme="minorEastAsia"/>
        </w:rPr>
        <w:t>之间数据无法</w:t>
      </w:r>
      <w:r w:rsidRPr="000F09E9">
        <w:rPr>
          <w:rFonts w:asciiTheme="minorEastAsia" w:hAnsiTheme="minorEastAsia" w:hint="eastAsia"/>
        </w:rPr>
        <w:t>共用</w:t>
      </w:r>
      <w:r w:rsidRPr="000F09E9">
        <w:rPr>
          <w:rFonts w:asciiTheme="minorEastAsia" w:hAnsiTheme="minorEastAsia"/>
        </w:rPr>
        <w:t>等问题。</w:t>
      </w:r>
    </w:p>
    <w:p w:rsidR="00F44A4B" w:rsidRPr="000F09E9" w:rsidRDefault="00F44A4B" w:rsidP="00F44A4B">
      <w:pPr>
        <w:ind w:firstLine="420"/>
        <w:rPr>
          <w:rFonts w:asciiTheme="minorEastAsia" w:hAnsiTheme="minorEastAsia"/>
        </w:rPr>
      </w:pPr>
      <w:proofErr w:type="spellStart"/>
      <w:r w:rsidRPr="000F09E9">
        <w:rPr>
          <w:rFonts w:asciiTheme="minorEastAsia" w:hAnsiTheme="minorEastAsia"/>
        </w:rPr>
        <w:t>S</w:t>
      </w:r>
      <w:r w:rsidRPr="000F09E9">
        <w:rPr>
          <w:rFonts w:asciiTheme="minorEastAsia" w:hAnsiTheme="minorEastAsia" w:hint="eastAsia"/>
        </w:rPr>
        <w:t>wapi</w:t>
      </w:r>
      <w:proofErr w:type="spellEnd"/>
      <w:r w:rsidRPr="000F09E9">
        <w:rPr>
          <w:rFonts w:asciiTheme="minorEastAsia" w:hAnsiTheme="minorEastAsia" w:hint="eastAsia"/>
        </w:rPr>
        <w:t>完全</w:t>
      </w:r>
      <w:r w:rsidRPr="000F09E9">
        <w:rPr>
          <w:rFonts w:asciiTheme="minorEastAsia" w:hAnsiTheme="minorEastAsia"/>
        </w:rPr>
        <w:t>不需要</w:t>
      </w:r>
      <w:r>
        <w:rPr>
          <w:rFonts w:asciiTheme="minorEastAsia" w:hAnsiTheme="minorEastAsia" w:hint="eastAsia"/>
        </w:rPr>
        <w:t>业务</w:t>
      </w:r>
      <w:proofErr w:type="gramStart"/>
      <w:r>
        <w:rPr>
          <w:rFonts w:asciiTheme="minorEastAsia" w:hAnsiTheme="minorEastAsia" w:hint="eastAsia"/>
        </w:rPr>
        <w:t>方</w:t>
      </w:r>
      <w:r w:rsidRPr="000F09E9">
        <w:rPr>
          <w:rFonts w:asciiTheme="minorEastAsia" w:hAnsiTheme="minorEastAsia"/>
        </w:rPr>
        <w:t>部署</w:t>
      </w:r>
      <w:proofErr w:type="gramEnd"/>
      <w:r w:rsidRPr="000F09E9">
        <w:rPr>
          <w:rFonts w:asciiTheme="minorEastAsia" w:hAnsiTheme="minorEastAsia"/>
        </w:rPr>
        <w:t>任何</w:t>
      </w:r>
      <w:r w:rsidRPr="000F09E9">
        <w:rPr>
          <w:rFonts w:asciiTheme="minorEastAsia" w:hAnsiTheme="minorEastAsia" w:hint="eastAsia"/>
        </w:rPr>
        <w:t>服务</w:t>
      </w:r>
      <w:r w:rsidRPr="000F09E9">
        <w:rPr>
          <w:rFonts w:asciiTheme="minorEastAsia" w:hAnsiTheme="minorEastAsia"/>
        </w:rPr>
        <w:t>环境</w:t>
      </w:r>
      <w:r w:rsidRPr="000F09E9">
        <w:rPr>
          <w:rFonts w:asciiTheme="minorEastAsia" w:hAnsiTheme="minorEastAsia" w:hint="eastAsia"/>
        </w:rPr>
        <w:t>，</w:t>
      </w:r>
      <w:r w:rsidRPr="000F09E9">
        <w:rPr>
          <w:rFonts w:asciiTheme="minorEastAsia" w:hAnsiTheme="minorEastAsia"/>
        </w:rPr>
        <w:t>降低开发成本</w:t>
      </w:r>
      <w:r w:rsidRPr="000F09E9">
        <w:rPr>
          <w:rFonts w:asciiTheme="minorEastAsia" w:hAnsiTheme="minorEastAsia" w:hint="eastAsia"/>
        </w:rPr>
        <w:t>；部分</w:t>
      </w:r>
      <w:r w:rsidRPr="000F09E9">
        <w:rPr>
          <w:rFonts w:asciiTheme="minorEastAsia" w:hAnsiTheme="minorEastAsia"/>
        </w:rPr>
        <w:t>字段规范命名</w:t>
      </w:r>
      <w:r w:rsidRPr="000F09E9">
        <w:rPr>
          <w:rFonts w:asciiTheme="minorEastAsia" w:hAnsiTheme="minorEastAsia" w:hint="eastAsia"/>
        </w:rPr>
        <w:t>，加强</w:t>
      </w:r>
      <w:r w:rsidRPr="000F09E9">
        <w:rPr>
          <w:rFonts w:asciiTheme="minorEastAsia" w:hAnsiTheme="minorEastAsia"/>
        </w:rPr>
        <w:t>数据共通性</w:t>
      </w:r>
      <w:r w:rsidRPr="000F09E9">
        <w:rPr>
          <w:rFonts w:asciiTheme="minorEastAsia" w:hAnsiTheme="minorEastAsia" w:hint="eastAsia"/>
        </w:rPr>
        <w:t>；</w:t>
      </w:r>
      <w:r w:rsidRPr="000F09E9">
        <w:rPr>
          <w:rFonts w:asciiTheme="minorEastAsia" w:hAnsiTheme="minorEastAsia"/>
        </w:rPr>
        <w:t>自带分库分表</w:t>
      </w:r>
      <w:r w:rsidRPr="000F09E9">
        <w:rPr>
          <w:rFonts w:asciiTheme="minorEastAsia" w:hAnsiTheme="minorEastAsia" w:hint="eastAsia"/>
        </w:rPr>
        <w:t>，读写</w:t>
      </w:r>
      <w:r w:rsidRPr="000F09E9">
        <w:rPr>
          <w:rFonts w:asciiTheme="minorEastAsia" w:hAnsiTheme="minorEastAsia"/>
        </w:rPr>
        <w:t>分离</w:t>
      </w:r>
      <w:r w:rsidRPr="000F09E9">
        <w:rPr>
          <w:rFonts w:asciiTheme="minorEastAsia" w:hAnsiTheme="minorEastAsia" w:hint="eastAsia"/>
        </w:rPr>
        <w:t>。意义</w:t>
      </w:r>
      <w:r w:rsidRPr="000F09E9">
        <w:rPr>
          <w:rFonts w:asciiTheme="minorEastAsia" w:hAnsiTheme="minorEastAsia"/>
        </w:rPr>
        <w:t>在于让</w:t>
      </w:r>
      <w:r w:rsidRPr="000F09E9">
        <w:rPr>
          <w:rFonts w:asciiTheme="minorEastAsia" w:hAnsiTheme="minorEastAsia" w:hint="eastAsia"/>
        </w:rPr>
        <w:t>高并发</w:t>
      </w:r>
      <w:r w:rsidRPr="000F09E9">
        <w:rPr>
          <w:rFonts w:asciiTheme="minorEastAsia" w:hAnsiTheme="minorEastAsia"/>
        </w:rPr>
        <w:t>web应用</w:t>
      </w:r>
      <w:proofErr w:type="gramStart"/>
      <w:r w:rsidRPr="000F09E9">
        <w:rPr>
          <w:rFonts w:asciiTheme="minorEastAsia" w:hAnsiTheme="minorEastAsia"/>
        </w:rPr>
        <w:t>开发</w:t>
      </w:r>
      <w:r w:rsidRPr="000F09E9">
        <w:rPr>
          <w:rFonts w:asciiTheme="minorEastAsia" w:hAnsiTheme="minorEastAsia" w:hint="eastAsia"/>
        </w:rPr>
        <w:t>重回</w:t>
      </w:r>
      <w:r w:rsidRPr="000F09E9">
        <w:rPr>
          <w:rFonts w:asciiTheme="minorEastAsia" w:hAnsiTheme="minorEastAsia"/>
        </w:rPr>
        <w:t>简单</w:t>
      </w:r>
      <w:proofErr w:type="gramEnd"/>
      <w:r w:rsidRPr="000F09E9">
        <w:rPr>
          <w:rFonts w:asciiTheme="minorEastAsia" w:hAnsiTheme="minorEastAsia"/>
        </w:rPr>
        <w:t>的CURD操作。</w:t>
      </w:r>
    </w:p>
    <w:p w:rsidR="00066D10" w:rsidRPr="00066D10" w:rsidRDefault="00FC56A6" w:rsidP="00FC56A6">
      <w:pPr>
        <w:pStyle w:val="2"/>
        <w:spacing w:before="93" w:after="93"/>
      </w:pPr>
      <w:r>
        <w:t>1.</w:t>
      </w:r>
      <w:r w:rsidR="00066D10" w:rsidRPr="00D97A82">
        <w:t>2</w:t>
      </w:r>
      <w:bookmarkEnd w:id="11"/>
      <w:r w:rsidR="00F44A4B">
        <w:rPr>
          <w:rFonts w:hint="eastAsia"/>
        </w:rPr>
        <w:t>国内市场现况</w:t>
      </w:r>
    </w:p>
    <w:p w:rsidR="00F44A4B" w:rsidRDefault="00F44A4B" w:rsidP="00F44A4B">
      <w:pPr>
        <w:ind w:firstLine="420"/>
        <w:rPr>
          <w:rFonts w:asciiTheme="minorEastAsia" w:hAnsiTheme="minorEastAsia"/>
        </w:rPr>
      </w:pPr>
      <w:bookmarkStart w:id="12" w:name="_Toc369529355"/>
      <w:r w:rsidRPr="000F09E9">
        <w:rPr>
          <w:rFonts w:asciiTheme="minorEastAsia" w:hAnsiTheme="minorEastAsia" w:hint="eastAsia"/>
        </w:rPr>
        <w:t>中小型</w:t>
      </w:r>
      <w:r w:rsidRPr="000F09E9">
        <w:rPr>
          <w:rFonts w:asciiTheme="minorEastAsia" w:hAnsiTheme="minorEastAsia"/>
        </w:rPr>
        <w:t>企业</w:t>
      </w:r>
      <w:r w:rsidRPr="000F09E9">
        <w:rPr>
          <w:rFonts w:asciiTheme="minorEastAsia" w:hAnsiTheme="minorEastAsia" w:hint="eastAsia"/>
        </w:rPr>
        <w:t>基本</w:t>
      </w:r>
      <w:r>
        <w:rPr>
          <w:rFonts w:asciiTheme="minorEastAsia" w:hAnsiTheme="minorEastAsia" w:hint="eastAsia"/>
        </w:rPr>
        <w:t>不使用</w:t>
      </w:r>
      <w:r w:rsidRPr="000F09E9">
        <w:rPr>
          <w:rFonts w:asciiTheme="minorEastAsia" w:hAnsiTheme="minorEastAsia" w:hint="eastAsia"/>
        </w:rPr>
        <w:t>统一</w:t>
      </w:r>
      <w:r w:rsidRPr="000F09E9">
        <w:rPr>
          <w:rFonts w:asciiTheme="minorEastAsia" w:hAnsiTheme="minorEastAsia"/>
        </w:rPr>
        <w:t>的</w:t>
      </w:r>
      <w:r w:rsidRPr="000F09E9">
        <w:rPr>
          <w:rFonts w:asciiTheme="minorEastAsia" w:hAnsiTheme="minorEastAsia" w:hint="eastAsia"/>
        </w:rPr>
        <w:t>对象</w:t>
      </w:r>
      <w:r w:rsidRPr="000F09E9">
        <w:rPr>
          <w:rFonts w:asciiTheme="minorEastAsia" w:hAnsiTheme="minorEastAsia"/>
        </w:rPr>
        <w:t>模型存储系统</w:t>
      </w:r>
      <w:r>
        <w:rPr>
          <w:rFonts w:asciiTheme="minorEastAsia" w:hAnsiTheme="minorEastAsia" w:hint="eastAsia"/>
        </w:rPr>
        <w:t>，系统</w:t>
      </w:r>
      <w:r>
        <w:rPr>
          <w:rFonts w:asciiTheme="minorEastAsia" w:hAnsiTheme="minorEastAsia"/>
        </w:rPr>
        <w:t>本身存在开发成本</w:t>
      </w:r>
      <w:r>
        <w:rPr>
          <w:rFonts w:asciiTheme="minorEastAsia" w:hAnsiTheme="minorEastAsia" w:hint="eastAsia"/>
        </w:rPr>
        <w:t>与</w:t>
      </w:r>
      <w:r>
        <w:rPr>
          <w:rFonts w:asciiTheme="minorEastAsia" w:hAnsiTheme="minorEastAsia"/>
        </w:rPr>
        <w:t>维护成本</w:t>
      </w:r>
      <w:r w:rsidRPr="000F09E9">
        <w:rPr>
          <w:rFonts w:asciiTheme="minorEastAsia" w:hAnsiTheme="minorEastAsia"/>
        </w:rPr>
        <w:t>，但像阿里巴巴UC，</w:t>
      </w:r>
      <w:proofErr w:type="gramStart"/>
      <w:r w:rsidRPr="000F09E9">
        <w:rPr>
          <w:rFonts w:asciiTheme="minorEastAsia" w:hAnsiTheme="minorEastAsia"/>
        </w:rPr>
        <w:t>腾讯</w:t>
      </w:r>
      <w:r w:rsidRPr="000F09E9">
        <w:rPr>
          <w:rFonts w:asciiTheme="minorEastAsia" w:hAnsiTheme="minorEastAsia" w:hint="eastAsia"/>
        </w:rPr>
        <w:t>微</w:t>
      </w:r>
      <w:proofErr w:type="gramEnd"/>
      <w:r w:rsidRPr="000F09E9">
        <w:rPr>
          <w:rFonts w:asciiTheme="minorEastAsia" w:hAnsiTheme="minorEastAsia" w:hint="eastAsia"/>
        </w:rPr>
        <w:t>信</w:t>
      </w:r>
      <w:r w:rsidRPr="000F09E9">
        <w:rPr>
          <w:rFonts w:asciiTheme="minorEastAsia" w:hAnsiTheme="minorEastAsia"/>
        </w:rPr>
        <w:t>，中国联通等</w:t>
      </w:r>
      <w:r w:rsidRPr="000F09E9">
        <w:rPr>
          <w:rFonts w:asciiTheme="minorEastAsia" w:hAnsiTheme="minorEastAsia" w:hint="eastAsia"/>
        </w:rPr>
        <w:t>稍有规模</w:t>
      </w:r>
      <w:r w:rsidRPr="000F09E9">
        <w:rPr>
          <w:rFonts w:asciiTheme="minorEastAsia" w:hAnsiTheme="minorEastAsia"/>
        </w:rPr>
        <w:t>的企业都</w:t>
      </w:r>
      <w:r w:rsidRPr="000F09E9">
        <w:rPr>
          <w:rFonts w:asciiTheme="minorEastAsia" w:hAnsiTheme="minorEastAsia" w:hint="eastAsia"/>
        </w:rPr>
        <w:t>有</w:t>
      </w:r>
      <w:r w:rsidRPr="000F09E9">
        <w:rPr>
          <w:rFonts w:asciiTheme="minorEastAsia" w:hAnsiTheme="minorEastAsia"/>
        </w:rPr>
        <w:t>一套自己的</w:t>
      </w:r>
      <w:r w:rsidRPr="000F09E9">
        <w:rPr>
          <w:rFonts w:asciiTheme="minorEastAsia" w:hAnsiTheme="minorEastAsia" w:hint="eastAsia"/>
        </w:rPr>
        <w:t xml:space="preserve">restful </w:t>
      </w:r>
      <w:proofErr w:type="spellStart"/>
      <w:r w:rsidRPr="000F09E9">
        <w:rPr>
          <w:rFonts w:asciiTheme="minorEastAsia" w:hAnsiTheme="minorEastAsia"/>
        </w:rPr>
        <w:t>api</w:t>
      </w:r>
      <w:proofErr w:type="spellEnd"/>
      <w:r w:rsidRPr="000F09E9">
        <w:rPr>
          <w:rFonts w:asciiTheme="minorEastAsia" w:hAnsiTheme="minorEastAsia" w:hint="eastAsia"/>
        </w:rPr>
        <w:t>对象模型存储</w:t>
      </w:r>
      <w:r w:rsidRPr="000F09E9">
        <w:rPr>
          <w:rFonts w:asciiTheme="minorEastAsia" w:hAnsiTheme="minorEastAsia"/>
        </w:rPr>
        <w:t>系统。</w:t>
      </w:r>
    </w:p>
    <w:p w:rsidR="00F44A4B" w:rsidRDefault="00F44A4B" w:rsidP="00F44A4B">
      <w:pPr>
        <w:ind w:firstLine="420"/>
        <w:rPr>
          <w:rFonts w:asciiTheme="minorEastAsia" w:hAnsiTheme="minorEastAsia"/>
        </w:rPr>
      </w:pPr>
      <w:r>
        <w:rPr>
          <w:rFonts w:asciiTheme="minorEastAsia" w:hAnsiTheme="minorEastAsia" w:hint="eastAsia"/>
        </w:rPr>
        <w:t>但</w:t>
      </w:r>
      <w:r>
        <w:rPr>
          <w:rFonts w:asciiTheme="minorEastAsia" w:hAnsiTheme="minorEastAsia"/>
        </w:rPr>
        <w:t>中小型企业，甚至</w:t>
      </w:r>
      <w:r>
        <w:rPr>
          <w:rFonts w:asciiTheme="minorEastAsia" w:hAnsiTheme="minorEastAsia" w:hint="eastAsia"/>
        </w:rPr>
        <w:t>初创</w:t>
      </w:r>
      <w:r>
        <w:rPr>
          <w:rFonts w:asciiTheme="minorEastAsia" w:hAnsiTheme="minorEastAsia"/>
        </w:rPr>
        <w:t>团队，学生团队</w:t>
      </w:r>
      <w:r>
        <w:rPr>
          <w:rFonts w:asciiTheme="minorEastAsia" w:hAnsiTheme="minorEastAsia" w:hint="eastAsia"/>
        </w:rPr>
        <w:t>并不存在这类系统。对他们而言，</w:t>
      </w:r>
      <w:r>
        <w:rPr>
          <w:rFonts w:asciiTheme="minorEastAsia" w:hAnsiTheme="minorEastAsia"/>
        </w:rPr>
        <w:t>虽然有一定的接入成本，</w:t>
      </w:r>
      <w:r>
        <w:rPr>
          <w:rFonts w:asciiTheme="minorEastAsia" w:hAnsiTheme="minorEastAsia" w:hint="eastAsia"/>
        </w:rPr>
        <w:t>但在未来企业规模变大时，将会遇到数据</w:t>
      </w:r>
      <w:r>
        <w:rPr>
          <w:rFonts w:asciiTheme="minorEastAsia" w:hAnsiTheme="minorEastAsia"/>
        </w:rPr>
        <w:t>。这些问题</w:t>
      </w:r>
      <w:r>
        <w:rPr>
          <w:rFonts w:asciiTheme="minorEastAsia" w:hAnsiTheme="minorEastAsia" w:hint="eastAsia"/>
        </w:rPr>
        <w:t>很需要抽象</w:t>
      </w:r>
      <w:r>
        <w:rPr>
          <w:rFonts w:asciiTheme="minorEastAsia" w:hAnsiTheme="minorEastAsia"/>
        </w:rPr>
        <w:t>为统一由</w:t>
      </w:r>
      <w:r>
        <w:rPr>
          <w:rFonts w:asciiTheme="minorEastAsia" w:hAnsiTheme="minorEastAsia" w:hint="eastAsia"/>
        </w:rPr>
        <w:t>一套</w:t>
      </w:r>
      <w:r>
        <w:rPr>
          <w:rFonts w:asciiTheme="minorEastAsia" w:hAnsiTheme="minorEastAsia"/>
        </w:rPr>
        <w:t>存储系统</w:t>
      </w:r>
      <w:r>
        <w:rPr>
          <w:rFonts w:asciiTheme="minorEastAsia" w:hAnsiTheme="minorEastAsia" w:hint="eastAsia"/>
        </w:rPr>
        <w:t>解决</w:t>
      </w:r>
      <w:r>
        <w:rPr>
          <w:rFonts w:asciiTheme="minorEastAsia" w:hAnsiTheme="minorEastAsia"/>
        </w:rPr>
        <w:t>，或者由一个存储平台解决</w:t>
      </w:r>
      <w:r>
        <w:rPr>
          <w:rFonts w:asciiTheme="minorEastAsia" w:hAnsiTheme="minorEastAsia" w:hint="eastAsia"/>
        </w:rPr>
        <w:t>。</w:t>
      </w:r>
    </w:p>
    <w:p w:rsidR="00F44A4B" w:rsidRDefault="00F44A4B" w:rsidP="00F44A4B">
      <w:pPr>
        <w:ind w:firstLine="420"/>
        <w:rPr>
          <w:rFonts w:asciiTheme="minorEastAsia" w:hAnsiTheme="minorEastAsia"/>
        </w:rPr>
      </w:pPr>
    </w:p>
    <w:p w:rsidR="00F44A4B" w:rsidRDefault="00F44A4B" w:rsidP="00F44A4B">
      <w:pPr>
        <w:pStyle w:val="1"/>
        <w:spacing w:before="156" w:after="156"/>
        <w:jc w:val="center"/>
      </w:pPr>
      <w:r>
        <w:rPr>
          <w:rFonts w:hint="eastAsia"/>
        </w:rPr>
        <w:t>第</w:t>
      </w:r>
      <w:r>
        <w:rPr>
          <w:rFonts w:hint="eastAsia"/>
        </w:rPr>
        <w:t>2</w:t>
      </w:r>
      <w:r>
        <w:rPr>
          <w:rFonts w:hint="eastAsia"/>
        </w:rPr>
        <w:t>章</w:t>
      </w:r>
      <w:r>
        <w:rPr>
          <w:rFonts w:hint="eastAsia"/>
        </w:rPr>
        <w:t xml:space="preserve">  </w:t>
      </w:r>
      <w:r>
        <w:rPr>
          <w:rFonts w:hint="eastAsia"/>
        </w:rPr>
        <w:t>开发、运行还环境</w:t>
      </w:r>
    </w:p>
    <w:p w:rsidR="00F44A4B" w:rsidRPr="00066D10" w:rsidRDefault="00F44A4B" w:rsidP="00F44A4B">
      <w:pPr>
        <w:pStyle w:val="2"/>
        <w:spacing w:before="93" w:after="93"/>
        <w:ind w:left="0" w:firstLine="0"/>
      </w:pPr>
      <w:r>
        <w:t>2.1</w:t>
      </w:r>
      <w:r>
        <w:rPr>
          <w:rFonts w:hint="eastAsia"/>
        </w:rPr>
        <w:t>技术选型思路</w:t>
      </w:r>
    </w:p>
    <w:p w:rsidR="00F44A4B" w:rsidRDefault="00F44A4B" w:rsidP="00F44A4B">
      <w:pPr>
        <w:ind w:firstLine="420"/>
        <w:rPr>
          <w:rFonts w:asciiTheme="minorEastAsia" w:hAnsiTheme="minorEastAsia"/>
        </w:rPr>
      </w:pPr>
      <w:r>
        <w:rPr>
          <w:rFonts w:asciiTheme="minorEastAsia" w:hAnsiTheme="minorEastAsia" w:hint="eastAsia"/>
        </w:rPr>
        <w:t>考虑到该系统平台使用场景有高并发、数据量中等多、多业务等特点，因此选用</w:t>
      </w:r>
      <w:proofErr w:type="spellStart"/>
      <w:r>
        <w:rPr>
          <w:rFonts w:asciiTheme="minorEastAsia" w:hAnsiTheme="minorEastAsia" w:hint="eastAsia"/>
        </w:rPr>
        <w:t>nginx</w:t>
      </w:r>
      <w:proofErr w:type="spellEnd"/>
      <w:r>
        <w:rPr>
          <w:rFonts w:asciiTheme="minorEastAsia" w:hAnsiTheme="minorEastAsia" w:hint="eastAsia"/>
        </w:rPr>
        <w:t>做http代理服务器，使用</w:t>
      </w:r>
      <w:proofErr w:type="spellStart"/>
      <w:r>
        <w:rPr>
          <w:rFonts w:asciiTheme="minorEastAsia" w:hAnsiTheme="minorEastAsia" w:hint="eastAsia"/>
        </w:rPr>
        <w:t>nodejs</w:t>
      </w:r>
      <w:proofErr w:type="spellEnd"/>
      <w:r>
        <w:rPr>
          <w:rFonts w:asciiTheme="minorEastAsia" w:hAnsiTheme="minorEastAsia" w:hint="eastAsia"/>
        </w:rPr>
        <w:t>作为系统核心开发工具，持久层服务使用</w:t>
      </w:r>
      <w:proofErr w:type="spellStart"/>
      <w:r>
        <w:rPr>
          <w:rFonts w:asciiTheme="minorEastAsia" w:hAnsiTheme="minorEastAsia" w:hint="eastAsia"/>
        </w:rPr>
        <w:t>mysql</w:t>
      </w:r>
      <w:proofErr w:type="spellEnd"/>
      <w:r>
        <w:rPr>
          <w:rFonts w:asciiTheme="minorEastAsia" w:hAnsiTheme="minorEastAsia" w:hint="eastAsia"/>
        </w:rPr>
        <w:t>，缓存服务使用</w:t>
      </w:r>
      <w:proofErr w:type="spellStart"/>
      <w:r>
        <w:rPr>
          <w:rFonts w:asciiTheme="minorEastAsia" w:hAnsiTheme="minorEastAsia" w:hint="eastAsia"/>
        </w:rPr>
        <w:t>redis</w:t>
      </w:r>
      <w:proofErr w:type="spellEnd"/>
      <w:r>
        <w:rPr>
          <w:rFonts w:asciiTheme="minorEastAsia" w:hAnsiTheme="minorEastAsia" w:hint="eastAsia"/>
        </w:rPr>
        <w:t>。</w:t>
      </w:r>
      <w:r>
        <w:rPr>
          <w:rFonts w:asciiTheme="minorEastAsia" w:hAnsiTheme="minorEastAsia"/>
        </w:rPr>
        <w:t>L</w:t>
      </w:r>
      <w:r>
        <w:rPr>
          <w:rFonts w:asciiTheme="minorEastAsia" w:hAnsiTheme="minorEastAsia" w:hint="eastAsia"/>
        </w:rPr>
        <w:t>inux和windows都可使用，但推荐使用</w:t>
      </w:r>
      <w:proofErr w:type="spellStart"/>
      <w:r>
        <w:rPr>
          <w:rFonts w:asciiTheme="minorEastAsia" w:hAnsiTheme="minorEastAsia" w:hint="eastAsia"/>
        </w:rPr>
        <w:t>linux</w:t>
      </w:r>
      <w:proofErr w:type="spellEnd"/>
      <w:r>
        <w:rPr>
          <w:rFonts w:asciiTheme="minorEastAsia" w:hAnsiTheme="minorEastAsia" w:hint="eastAsia"/>
        </w:rPr>
        <w:t>系列操作系统。</w:t>
      </w:r>
    </w:p>
    <w:p w:rsidR="00F44A4B" w:rsidRDefault="00F44A4B" w:rsidP="00F44A4B">
      <w:pPr>
        <w:ind w:firstLine="420"/>
        <w:rPr>
          <w:rFonts w:asciiTheme="minorEastAsia" w:hAnsiTheme="minorEastAsia"/>
        </w:rPr>
      </w:pPr>
      <w:r>
        <w:rPr>
          <w:rFonts w:asciiTheme="minorEastAsia" w:hAnsiTheme="minorEastAsia" w:hint="eastAsia"/>
        </w:rPr>
        <w:t>在此基础上借助阿里巴巴开源框架egg.js搭建服务，借助微软开源框架napa.js实现node多线程操作以实现分库分表的增删查改操作。</w:t>
      </w:r>
    </w:p>
    <w:p w:rsidR="00F44A4B" w:rsidRPr="00F44A4B" w:rsidRDefault="00F44A4B" w:rsidP="00F44A4B">
      <w:pPr>
        <w:pStyle w:val="3"/>
      </w:pPr>
      <w:r w:rsidRPr="00F44A4B">
        <w:rPr>
          <w:rFonts w:hint="eastAsia"/>
        </w:rPr>
        <w:t xml:space="preserve">2.1.1 </w:t>
      </w:r>
      <w:proofErr w:type="spellStart"/>
      <w:r w:rsidRPr="00F44A4B">
        <w:rPr>
          <w:rFonts w:hint="eastAsia"/>
        </w:rPr>
        <w:t>Nodejs</w:t>
      </w:r>
      <w:proofErr w:type="spellEnd"/>
      <w:r w:rsidRPr="00F44A4B">
        <w:rPr>
          <w:rFonts w:hint="eastAsia"/>
        </w:rPr>
        <w:t>:</w:t>
      </w:r>
    </w:p>
    <w:p w:rsidR="00F44A4B" w:rsidRDefault="00F44A4B" w:rsidP="00F44A4B">
      <w:pPr>
        <w:rPr>
          <w:rFonts w:asciiTheme="minorEastAsia" w:hAnsiTheme="minorEastAsia"/>
        </w:rPr>
      </w:pPr>
      <w:r>
        <w:rPr>
          <w:rFonts w:asciiTheme="minorEastAsia" w:hAnsiTheme="minorEastAsia" w:hint="eastAsia"/>
        </w:rPr>
        <w:tab/>
      </w:r>
      <w:r>
        <w:rPr>
          <w:rFonts w:asciiTheme="minorEastAsia" w:hAnsiTheme="minorEastAsia"/>
        </w:rPr>
        <w:t>N</w:t>
      </w:r>
      <w:r>
        <w:rPr>
          <w:rFonts w:asciiTheme="minorEastAsia" w:hAnsiTheme="minorEastAsia" w:hint="eastAsia"/>
        </w:rPr>
        <w:t>ode.js作为基于chrome V8引擎的一个</w:t>
      </w:r>
      <w:proofErr w:type="spellStart"/>
      <w:r>
        <w:rPr>
          <w:rFonts w:asciiTheme="minorEastAsia" w:hAnsiTheme="minorEastAsia" w:hint="eastAsia"/>
        </w:rPr>
        <w:t>js</w:t>
      </w:r>
      <w:proofErr w:type="spellEnd"/>
      <w:r>
        <w:rPr>
          <w:rFonts w:asciiTheme="minorEastAsia" w:hAnsiTheme="minorEastAsia" w:hint="eastAsia"/>
        </w:rPr>
        <w:t>虚拟机（运行环境），拥有事件驱动，非阻塞I/O模型，轻量高效等属性。这里主要看重</w:t>
      </w:r>
      <w:proofErr w:type="spellStart"/>
      <w:r>
        <w:rPr>
          <w:rFonts w:asciiTheme="minorEastAsia" w:hAnsiTheme="minorEastAsia" w:hint="eastAsia"/>
        </w:rPr>
        <w:t>nodejs</w:t>
      </w:r>
      <w:proofErr w:type="spellEnd"/>
      <w:r>
        <w:rPr>
          <w:rFonts w:asciiTheme="minorEastAsia" w:hAnsiTheme="minorEastAsia" w:hint="eastAsia"/>
        </w:rPr>
        <w:t>的单线程异步</w:t>
      </w:r>
      <w:r>
        <w:rPr>
          <w:rFonts w:asciiTheme="minorEastAsia" w:hAnsiTheme="minorEastAsia" w:hint="eastAsia"/>
        </w:rPr>
        <w:lastRenderedPageBreak/>
        <w:t>非阻塞属性，能够高效、精准、低成本地处理高并发场景。</w:t>
      </w:r>
    </w:p>
    <w:p w:rsidR="00F44A4B" w:rsidRDefault="00F44A4B" w:rsidP="00F44A4B">
      <w:pPr>
        <w:rPr>
          <w:rFonts w:asciiTheme="minorEastAsia" w:hAnsiTheme="minorEastAsia"/>
        </w:rPr>
      </w:pPr>
    </w:p>
    <w:p w:rsidR="00F44A4B" w:rsidRPr="00F44A4B" w:rsidRDefault="00F44A4B" w:rsidP="00F44A4B">
      <w:pPr>
        <w:pStyle w:val="3"/>
      </w:pPr>
      <w:r w:rsidRPr="00F44A4B">
        <w:rPr>
          <w:rFonts w:hint="eastAsia"/>
        </w:rPr>
        <w:t xml:space="preserve">2.1.2 </w:t>
      </w:r>
      <w:proofErr w:type="spellStart"/>
      <w:r w:rsidRPr="00F44A4B">
        <w:rPr>
          <w:rFonts w:hint="eastAsia"/>
        </w:rPr>
        <w:t>Nginx</w:t>
      </w:r>
      <w:proofErr w:type="spellEnd"/>
      <w:r w:rsidRPr="00F44A4B">
        <w:rPr>
          <w:rFonts w:hint="eastAsia"/>
        </w:rPr>
        <w:t>:</w:t>
      </w:r>
    </w:p>
    <w:p w:rsidR="000F1752" w:rsidRPr="000F1752" w:rsidRDefault="000F1752" w:rsidP="000F1752">
      <w:pPr>
        <w:ind w:firstLine="420"/>
        <w:rPr>
          <w:rFonts w:asciiTheme="minorEastAsia" w:hAnsiTheme="minorEastAsia" w:hint="eastAsia"/>
        </w:rPr>
      </w:pPr>
      <w:proofErr w:type="spellStart"/>
      <w:r w:rsidRPr="000F1752">
        <w:rPr>
          <w:rFonts w:asciiTheme="minorEastAsia" w:hAnsiTheme="minorEastAsia"/>
        </w:rPr>
        <w:t>Nginx</w:t>
      </w:r>
      <w:proofErr w:type="spellEnd"/>
      <w:r w:rsidRPr="000F1752">
        <w:rPr>
          <w:rFonts w:asciiTheme="minorEastAsia" w:hAnsiTheme="minorEastAsia"/>
        </w:rPr>
        <w:t> (engine x) 是一个高性能的</w:t>
      </w:r>
      <w:hyperlink r:id="rId13" w:tgtFrame="_blank" w:history="1">
        <w:r w:rsidRPr="000F1752">
          <w:rPr>
            <w:rFonts w:asciiTheme="minorEastAsia" w:hAnsiTheme="minorEastAsia"/>
          </w:rPr>
          <w:t>HTTP</w:t>
        </w:r>
      </w:hyperlink>
      <w:r w:rsidRPr="000F1752">
        <w:rPr>
          <w:rFonts w:asciiTheme="minorEastAsia" w:hAnsiTheme="minorEastAsia"/>
        </w:rPr>
        <w:t>和</w:t>
      </w:r>
      <w:r w:rsidRPr="000F1752">
        <w:rPr>
          <w:rFonts w:asciiTheme="minorEastAsia" w:hAnsiTheme="minorEastAsia"/>
        </w:rPr>
        <w:fldChar w:fldCharType="begin"/>
      </w:r>
      <w:r w:rsidRPr="000F1752">
        <w:rPr>
          <w:rFonts w:asciiTheme="minorEastAsia" w:hAnsiTheme="minorEastAsia"/>
        </w:rPr>
        <w:instrText xml:space="preserve"> HYPERLINK "https://baike.baidu.com/item/%E5%8F%8D%E5%90%91%E4%BB%A3%E7%90%86" \t "_blank" </w:instrText>
      </w:r>
      <w:r w:rsidRPr="000F1752">
        <w:rPr>
          <w:rFonts w:asciiTheme="minorEastAsia" w:hAnsiTheme="minorEastAsia"/>
        </w:rPr>
        <w:fldChar w:fldCharType="separate"/>
      </w:r>
      <w:r w:rsidRPr="000F1752">
        <w:rPr>
          <w:rFonts w:asciiTheme="minorEastAsia" w:hAnsiTheme="minorEastAsia"/>
        </w:rPr>
        <w:t>反向代理</w:t>
      </w:r>
      <w:r w:rsidRPr="000F1752">
        <w:rPr>
          <w:rFonts w:asciiTheme="minorEastAsia" w:hAnsiTheme="minorEastAsia"/>
        </w:rPr>
        <w:fldChar w:fldCharType="end"/>
      </w:r>
      <w:r w:rsidRPr="000F1752">
        <w:rPr>
          <w:rFonts w:asciiTheme="minorEastAsia" w:hAnsiTheme="minorEastAsia"/>
        </w:rPr>
        <w:t>服务器，也是一个IMAP/POP3/SMTP</w:t>
      </w:r>
      <w:hyperlink r:id="rId14" w:tgtFrame="_blank" w:history="1">
        <w:r w:rsidRPr="000F1752">
          <w:rPr>
            <w:rFonts w:asciiTheme="minorEastAsia" w:hAnsiTheme="minorEastAsia"/>
          </w:rPr>
          <w:t>服务器</w:t>
        </w:r>
      </w:hyperlink>
      <w:r w:rsidRPr="000F1752">
        <w:rPr>
          <w:rFonts w:asciiTheme="minorEastAsia" w:hAnsiTheme="minorEastAsia"/>
        </w:rPr>
        <w:t>。</w:t>
      </w:r>
    </w:p>
    <w:p w:rsidR="000F1752" w:rsidRPr="000F1752" w:rsidRDefault="000F1752" w:rsidP="000F1752">
      <w:pPr>
        <w:shd w:val="clear" w:color="auto" w:fill="FFFFFF"/>
        <w:spacing w:line="360" w:lineRule="atLeast"/>
        <w:ind w:firstLine="480"/>
        <w:rPr>
          <w:rFonts w:asciiTheme="minorEastAsia" w:hAnsiTheme="minorEastAsia"/>
        </w:rPr>
      </w:pPr>
      <w:proofErr w:type="spellStart"/>
      <w:r w:rsidRPr="000F1752">
        <w:rPr>
          <w:rFonts w:asciiTheme="minorEastAsia" w:hAnsiTheme="minorEastAsia"/>
        </w:rPr>
        <w:t>Nginx</w:t>
      </w:r>
      <w:proofErr w:type="spellEnd"/>
      <w:r w:rsidRPr="000F1752">
        <w:rPr>
          <w:rFonts w:asciiTheme="minorEastAsia" w:hAnsiTheme="minorEastAsia"/>
        </w:rPr>
        <w:t xml:space="preserve"> 可以在大多数 </w:t>
      </w:r>
      <w:proofErr w:type="spellStart"/>
      <w:r w:rsidRPr="000F1752">
        <w:rPr>
          <w:rFonts w:asciiTheme="minorEastAsia" w:hAnsiTheme="minorEastAsia"/>
        </w:rPr>
        <w:fldChar w:fldCharType="begin"/>
      </w:r>
      <w:r w:rsidRPr="000F1752">
        <w:rPr>
          <w:rFonts w:asciiTheme="minorEastAsia" w:hAnsiTheme="minorEastAsia"/>
        </w:rPr>
        <w:instrText xml:space="preserve"> HYPERLINK "https://baike.baidu.com/item/Unix" \t "_blank" </w:instrText>
      </w:r>
      <w:r w:rsidRPr="000F1752">
        <w:rPr>
          <w:rFonts w:asciiTheme="minorEastAsia" w:hAnsiTheme="minorEastAsia"/>
        </w:rPr>
        <w:fldChar w:fldCharType="separate"/>
      </w:r>
      <w:r w:rsidRPr="000F1752">
        <w:rPr>
          <w:rFonts w:asciiTheme="minorEastAsia" w:hAnsiTheme="minorEastAsia"/>
        </w:rPr>
        <w:t>Unix</w:t>
      </w:r>
      <w:r w:rsidRPr="000F1752">
        <w:rPr>
          <w:rFonts w:asciiTheme="minorEastAsia" w:hAnsiTheme="minorEastAsia"/>
        </w:rPr>
        <w:fldChar w:fldCharType="end"/>
      </w:r>
      <w:r w:rsidRPr="000F1752">
        <w:rPr>
          <w:rFonts w:asciiTheme="minorEastAsia" w:hAnsiTheme="minorEastAsia"/>
        </w:rPr>
        <w:t>Linux</w:t>
      </w:r>
      <w:proofErr w:type="spellEnd"/>
      <w:r w:rsidRPr="000F1752">
        <w:rPr>
          <w:rFonts w:asciiTheme="minorEastAsia" w:hAnsiTheme="minorEastAsia"/>
        </w:rPr>
        <w:t xml:space="preserve"> OS 上编译运行，并有 </w:t>
      </w:r>
      <w:hyperlink r:id="rId15" w:tgtFrame="_blank" w:history="1">
        <w:r w:rsidRPr="000F1752">
          <w:rPr>
            <w:rFonts w:asciiTheme="minorEastAsia" w:hAnsiTheme="minorEastAsia"/>
          </w:rPr>
          <w:t>Windows</w:t>
        </w:r>
      </w:hyperlink>
      <w:r w:rsidRPr="000F1752">
        <w:rPr>
          <w:rFonts w:asciiTheme="minorEastAsia" w:hAnsiTheme="minorEastAsia"/>
        </w:rPr>
        <w:t xml:space="preserve"> 移植版。 </w:t>
      </w:r>
      <w:proofErr w:type="spellStart"/>
      <w:r w:rsidRPr="000F1752">
        <w:rPr>
          <w:rFonts w:asciiTheme="minorEastAsia" w:hAnsiTheme="minorEastAsia"/>
        </w:rPr>
        <w:t>Nginx</w:t>
      </w:r>
      <w:proofErr w:type="spellEnd"/>
      <w:r w:rsidRPr="000F1752">
        <w:rPr>
          <w:rFonts w:asciiTheme="minorEastAsia" w:hAnsiTheme="minorEastAsia"/>
        </w:rPr>
        <w:t xml:space="preserve"> 的1.4.0</w:t>
      </w:r>
      <w:proofErr w:type="gramStart"/>
      <w:r w:rsidRPr="000F1752">
        <w:rPr>
          <w:rFonts w:asciiTheme="minorEastAsia" w:hAnsiTheme="minorEastAsia"/>
        </w:rPr>
        <w:t>稳定版</w:t>
      </w:r>
      <w:proofErr w:type="gramEnd"/>
      <w:r w:rsidRPr="000F1752">
        <w:rPr>
          <w:rFonts w:asciiTheme="minorEastAsia" w:hAnsiTheme="minorEastAsia"/>
        </w:rPr>
        <w:t>已经于2013年4月24日发布，一般情况下，对于新建站点，建议使用最新</w:t>
      </w:r>
      <w:proofErr w:type="gramStart"/>
      <w:r w:rsidRPr="000F1752">
        <w:rPr>
          <w:rFonts w:asciiTheme="minorEastAsia" w:hAnsiTheme="minorEastAsia"/>
        </w:rPr>
        <w:t>稳定版</w:t>
      </w:r>
      <w:proofErr w:type="gramEnd"/>
      <w:r w:rsidRPr="000F1752">
        <w:rPr>
          <w:rFonts w:asciiTheme="minorEastAsia" w:hAnsiTheme="minorEastAsia"/>
        </w:rPr>
        <w:t>作为生产版本，已有站点的升级急迫性不高。</w:t>
      </w:r>
    </w:p>
    <w:p w:rsidR="000F1752" w:rsidRPr="000F1752" w:rsidRDefault="000F1752" w:rsidP="000F1752">
      <w:pPr>
        <w:shd w:val="clear" w:color="auto" w:fill="FFFFFF"/>
        <w:spacing w:line="360" w:lineRule="atLeast"/>
        <w:ind w:firstLine="480"/>
        <w:rPr>
          <w:rFonts w:asciiTheme="minorEastAsia" w:hAnsiTheme="minorEastAsia"/>
        </w:rPr>
      </w:pPr>
      <w:proofErr w:type="spellStart"/>
      <w:r w:rsidRPr="000F1752">
        <w:rPr>
          <w:rFonts w:asciiTheme="minorEastAsia" w:hAnsiTheme="minorEastAsia"/>
        </w:rPr>
        <w:t>Nginx</w:t>
      </w:r>
      <w:proofErr w:type="spellEnd"/>
      <w:r w:rsidRPr="000F1752">
        <w:rPr>
          <w:rFonts w:asciiTheme="minorEastAsia" w:hAnsiTheme="minorEastAsia"/>
        </w:rPr>
        <w:t xml:space="preserve"> 的</w:t>
      </w:r>
      <w:r w:rsidRPr="000F1752">
        <w:rPr>
          <w:rFonts w:asciiTheme="minorEastAsia" w:hAnsiTheme="minorEastAsia"/>
        </w:rPr>
        <w:fldChar w:fldCharType="begin"/>
      </w:r>
      <w:r w:rsidRPr="000F1752">
        <w:rPr>
          <w:rFonts w:asciiTheme="minorEastAsia" w:hAnsiTheme="minorEastAsia"/>
        </w:rPr>
        <w:instrText xml:space="preserve"> HYPERLINK "https://baike.baidu.com/item/%E6%BA%90%E4%BB%A3%E7%A0%81" \t "_blank" </w:instrText>
      </w:r>
      <w:r w:rsidRPr="000F1752">
        <w:rPr>
          <w:rFonts w:asciiTheme="minorEastAsia" w:hAnsiTheme="minorEastAsia"/>
        </w:rPr>
        <w:fldChar w:fldCharType="separate"/>
      </w:r>
      <w:r w:rsidRPr="000F1752">
        <w:rPr>
          <w:rFonts w:asciiTheme="minorEastAsia" w:hAnsiTheme="minorEastAsia"/>
        </w:rPr>
        <w:t>源代码</w:t>
      </w:r>
      <w:r w:rsidRPr="000F1752">
        <w:rPr>
          <w:rFonts w:asciiTheme="minorEastAsia" w:hAnsiTheme="minorEastAsia"/>
        </w:rPr>
        <w:fldChar w:fldCharType="end"/>
      </w:r>
      <w:r w:rsidRPr="000F1752">
        <w:rPr>
          <w:rFonts w:asciiTheme="minorEastAsia" w:hAnsiTheme="minorEastAsia"/>
        </w:rPr>
        <w:t>使用 2-clause BSD-like license。</w:t>
      </w:r>
    </w:p>
    <w:p w:rsidR="000F1752" w:rsidRPr="000F1752" w:rsidRDefault="000F1752" w:rsidP="000F1752">
      <w:pPr>
        <w:shd w:val="clear" w:color="auto" w:fill="FFFFFF"/>
        <w:spacing w:line="360" w:lineRule="atLeast"/>
        <w:ind w:firstLine="480"/>
        <w:rPr>
          <w:rFonts w:asciiTheme="minorEastAsia" w:hAnsiTheme="minorEastAsia"/>
        </w:rPr>
      </w:pPr>
      <w:proofErr w:type="spellStart"/>
      <w:r w:rsidRPr="000F1752">
        <w:rPr>
          <w:rFonts w:asciiTheme="minorEastAsia" w:hAnsiTheme="minorEastAsia"/>
        </w:rPr>
        <w:t>Nginx</w:t>
      </w:r>
      <w:proofErr w:type="spellEnd"/>
      <w:r w:rsidRPr="000F1752">
        <w:rPr>
          <w:rFonts w:asciiTheme="minorEastAsia" w:hAnsiTheme="minorEastAsia"/>
        </w:rPr>
        <w:t xml:space="preserve"> 是一个很强大的高性能</w:t>
      </w:r>
      <w:hyperlink r:id="rId16" w:tgtFrame="_blank" w:history="1">
        <w:r w:rsidRPr="000F1752">
          <w:rPr>
            <w:rFonts w:asciiTheme="minorEastAsia" w:hAnsiTheme="minorEastAsia"/>
          </w:rPr>
          <w:t>Web</w:t>
        </w:r>
      </w:hyperlink>
      <w:r w:rsidRPr="000F1752">
        <w:rPr>
          <w:rFonts w:asciiTheme="minorEastAsia" w:hAnsiTheme="minorEastAsia"/>
        </w:rPr>
        <w:t>和</w:t>
      </w:r>
      <w:r w:rsidRPr="000F1752">
        <w:rPr>
          <w:rFonts w:asciiTheme="minorEastAsia" w:hAnsiTheme="minorEastAsia"/>
        </w:rPr>
        <w:fldChar w:fldCharType="begin"/>
      </w:r>
      <w:r w:rsidRPr="000F1752">
        <w:rPr>
          <w:rFonts w:asciiTheme="minorEastAsia" w:hAnsiTheme="minorEastAsia"/>
        </w:rPr>
        <w:instrText xml:space="preserve"> HYPERLINK "https://baike.baidu.com/item/%E5%8F%8D%E5%90%91%E4%BB%A3%E7%90%86" \t "_blank" </w:instrText>
      </w:r>
      <w:r w:rsidRPr="000F1752">
        <w:rPr>
          <w:rFonts w:asciiTheme="minorEastAsia" w:hAnsiTheme="minorEastAsia"/>
        </w:rPr>
        <w:fldChar w:fldCharType="separate"/>
      </w:r>
      <w:r w:rsidRPr="000F1752">
        <w:rPr>
          <w:rFonts w:asciiTheme="minorEastAsia" w:hAnsiTheme="minorEastAsia"/>
        </w:rPr>
        <w:t>反向代理</w:t>
      </w:r>
      <w:r w:rsidRPr="000F1752">
        <w:rPr>
          <w:rFonts w:asciiTheme="minorEastAsia" w:hAnsiTheme="minorEastAsia"/>
        </w:rPr>
        <w:fldChar w:fldCharType="end"/>
      </w:r>
      <w:r w:rsidRPr="000F1752">
        <w:rPr>
          <w:rFonts w:asciiTheme="minorEastAsia" w:hAnsiTheme="minorEastAsia"/>
        </w:rPr>
        <w:t>服务器，它具有很多非常优越的特性：</w:t>
      </w:r>
    </w:p>
    <w:p w:rsidR="000F1752" w:rsidRDefault="000F1752" w:rsidP="000F1752">
      <w:pPr>
        <w:shd w:val="clear" w:color="auto" w:fill="FFFFFF"/>
        <w:spacing w:line="360" w:lineRule="atLeast"/>
        <w:ind w:firstLine="480"/>
        <w:rPr>
          <w:rFonts w:asciiTheme="minorEastAsia" w:hAnsiTheme="minorEastAsia" w:hint="eastAsia"/>
        </w:rPr>
      </w:pPr>
      <w:r w:rsidRPr="000F1752">
        <w:rPr>
          <w:rFonts w:asciiTheme="minorEastAsia" w:hAnsiTheme="minorEastAsia"/>
        </w:rPr>
        <w:t>在</w:t>
      </w:r>
      <w:proofErr w:type="gramStart"/>
      <w:r w:rsidRPr="000F1752">
        <w:rPr>
          <w:rFonts w:asciiTheme="minorEastAsia" w:hAnsiTheme="minorEastAsia"/>
        </w:rPr>
        <w:t>连接高</w:t>
      </w:r>
      <w:proofErr w:type="gramEnd"/>
      <w:r w:rsidRPr="000F1752">
        <w:rPr>
          <w:rFonts w:asciiTheme="minorEastAsia" w:hAnsiTheme="minorEastAsia"/>
        </w:rPr>
        <w:t>并发的情况下，</w:t>
      </w:r>
      <w:proofErr w:type="spellStart"/>
      <w:r w:rsidRPr="000F1752">
        <w:rPr>
          <w:rFonts w:asciiTheme="minorEastAsia" w:hAnsiTheme="minorEastAsia"/>
        </w:rPr>
        <w:t>Nginx</w:t>
      </w:r>
      <w:proofErr w:type="spellEnd"/>
      <w:r w:rsidRPr="000F1752">
        <w:rPr>
          <w:rFonts w:asciiTheme="minorEastAsia" w:hAnsiTheme="minorEastAsia"/>
        </w:rPr>
        <w:t>是</w:t>
      </w:r>
      <w:r w:rsidRPr="000F1752">
        <w:rPr>
          <w:rFonts w:asciiTheme="minorEastAsia" w:hAnsiTheme="minorEastAsia"/>
        </w:rPr>
        <w:fldChar w:fldCharType="begin"/>
      </w:r>
      <w:r w:rsidRPr="000F1752">
        <w:rPr>
          <w:rFonts w:asciiTheme="minorEastAsia" w:hAnsiTheme="minorEastAsia"/>
        </w:rPr>
        <w:instrText xml:space="preserve"> HYPERLINK "https://baike.baidu.com/item/Apache/6265" \t "_blank" </w:instrText>
      </w:r>
      <w:r w:rsidRPr="000F1752">
        <w:rPr>
          <w:rFonts w:asciiTheme="minorEastAsia" w:hAnsiTheme="minorEastAsia"/>
        </w:rPr>
        <w:fldChar w:fldCharType="separate"/>
      </w:r>
      <w:r w:rsidRPr="000F1752">
        <w:rPr>
          <w:rFonts w:asciiTheme="minorEastAsia" w:hAnsiTheme="minorEastAsia"/>
        </w:rPr>
        <w:t>Apache</w:t>
      </w:r>
      <w:r w:rsidRPr="000F1752">
        <w:rPr>
          <w:rFonts w:asciiTheme="minorEastAsia" w:hAnsiTheme="minorEastAsia"/>
        </w:rPr>
        <w:fldChar w:fldCharType="end"/>
      </w:r>
      <w:r w:rsidRPr="000F1752">
        <w:rPr>
          <w:rFonts w:asciiTheme="minorEastAsia" w:hAnsiTheme="minorEastAsia"/>
        </w:rPr>
        <w:t>服务器不错的替代品：</w:t>
      </w:r>
      <w:proofErr w:type="spellStart"/>
      <w:r w:rsidRPr="000F1752">
        <w:rPr>
          <w:rFonts w:asciiTheme="minorEastAsia" w:hAnsiTheme="minorEastAsia"/>
        </w:rPr>
        <w:t>Nginx</w:t>
      </w:r>
      <w:proofErr w:type="spellEnd"/>
      <w:r w:rsidRPr="000F1752">
        <w:rPr>
          <w:rFonts w:asciiTheme="minorEastAsia" w:hAnsiTheme="minorEastAsia"/>
        </w:rPr>
        <w:t xml:space="preserve">在美国是做虚拟主机生意的老板们经常选择的软件平台之一。能够支持高达 50,000 </w:t>
      </w:r>
      <w:proofErr w:type="gramStart"/>
      <w:r w:rsidRPr="000F1752">
        <w:rPr>
          <w:rFonts w:asciiTheme="minorEastAsia" w:hAnsiTheme="minorEastAsia"/>
        </w:rPr>
        <w:t>个</w:t>
      </w:r>
      <w:proofErr w:type="gramEnd"/>
      <w:r w:rsidRPr="000F1752">
        <w:rPr>
          <w:rFonts w:asciiTheme="minorEastAsia" w:hAnsiTheme="minorEastAsia"/>
        </w:rPr>
        <w:t>并发连接数的响应，感谢</w:t>
      </w:r>
      <w:proofErr w:type="spellStart"/>
      <w:r w:rsidRPr="000F1752">
        <w:rPr>
          <w:rFonts w:asciiTheme="minorEastAsia" w:hAnsiTheme="minorEastAsia"/>
        </w:rPr>
        <w:t>Nginx</w:t>
      </w:r>
      <w:proofErr w:type="spellEnd"/>
      <w:r w:rsidRPr="000F1752">
        <w:rPr>
          <w:rFonts w:asciiTheme="minorEastAsia" w:hAnsiTheme="minorEastAsia"/>
        </w:rPr>
        <w:t xml:space="preserve">为我们选择了 </w:t>
      </w:r>
      <w:proofErr w:type="spellStart"/>
      <w:r w:rsidRPr="000F1752">
        <w:rPr>
          <w:rFonts w:asciiTheme="minorEastAsia" w:hAnsiTheme="minorEastAsia"/>
        </w:rPr>
        <w:t>epoll</w:t>
      </w:r>
      <w:proofErr w:type="spellEnd"/>
      <w:r w:rsidRPr="000F1752">
        <w:rPr>
          <w:rFonts w:asciiTheme="minorEastAsia" w:hAnsiTheme="minorEastAsia"/>
        </w:rPr>
        <w:t xml:space="preserve"> and </w:t>
      </w:r>
      <w:proofErr w:type="spellStart"/>
      <w:r w:rsidRPr="000F1752">
        <w:rPr>
          <w:rFonts w:asciiTheme="minorEastAsia" w:hAnsiTheme="minorEastAsia"/>
        </w:rPr>
        <w:t>kqueue</w:t>
      </w:r>
      <w:proofErr w:type="spellEnd"/>
      <w:r w:rsidRPr="000F1752">
        <w:rPr>
          <w:rFonts w:asciiTheme="minorEastAsia" w:hAnsiTheme="minorEastAsia"/>
        </w:rPr>
        <w:t>作为开发模型。</w:t>
      </w:r>
    </w:p>
    <w:p w:rsidR="00F44A4B" w:rsidRDefault="00F44A4B" w:rsidP="000F1752">
      <w:pPr>
        <w:ind w:firstLine="420"/>
        <w:rPr>
          <w:rFonts w:asciiTheme="minorEastAsia" w:hAnsiTheme="minorEastAsia"/>
        </w:rPr>
      </w:pPr>
      <w:proofErr w:type="spellStart"/>
      <w:r>
        <w:rPr>
          <w:rFonts w:asciiTheme="minorEastAsia" w:hAnsiTheme="minorEastAsia" w:hint="eastAsia"/>
        </w:rPr>
        <w:t>Nginx</w:t>
      </w:r>
      <w:proofErr w:type="spellEnd"/>
      <w:r>
        <w:rPr>
          <w:rFonts w:asciiTheme="minorEastAsia" w:hAnsiTheme="minorEastAsia" w:hint="eastAsia"/>
        </w:rPr>
        <w:t>作为一个高性能http代理和反向代理服务器，拥有占用内存少，并发能力强等属性，能够胜任解决均衡负载的问题。在</w:t>
      </w:r>
      <w:proofErr w:type="spellStart"/>
      <w:r>
        <w:rPr>
          <w:rFonts w:asciiTheme="minorEastAsia" w:hAnsiTheme="minorEastAsia" w:hint="eastAsia"/>
        </w:rPr>
        <w:t>nodejs</w:t>
      </w:r>
      <w:proofErr w:type="spellEnd"/>
      <w:r>
        <w:rPr>
          <w:rFonts w:asciiTheme="minorEastAsia" w:hAnsiTheme="minorEastAsia" w:hint="eastAsia"/>
        </w:rPr>
        <w:t>服务的基础上，用</w:t>
      </w:r>
      <w:proofErr w:type="spellStart"/>
      <w:r>
        <w:rPr>
          <w:rFonts w:asciiTheme="minorEastAsia" w:hAnsiTheme="minorEastAsia" w:hint="eastAsia"/>
        </w:rPr>
        <w:t>nginx</w:t>
      </w:r>
      <w:proofErr w:type="spellEnd"/>
      <w:r>
        <w:rPr>
          <w:rFonts w:asciiTheme="minorEastAsia" w:hAnsiTheme="minorEastAsia" w:hint="eastAsia"/>
        </w:rPr>
        <w:t>反向代理http请求，能够有效应付高并发场景</w:t>
      </w:r>
    </w:p>
    <w:p w:rsidR="00F44A4B" w:rsidRDefault="00F44A4B" w:rsidP="00F44A4B">
      <w:pPr>
        <w:rPr>
          <w:rFonts w:asciiTheme="minorEastAsia" w:hAnsiTheme="minorEastAsia"/>
        </w:rPr>
      </w:pPr>
    </w:p>
    <w:p w:rsidR="00F44A4B" w:rsidRDefault="00F44A4B" w:rsidP="00F44A4B">
      <w:pPr>
        <w:pStyle w:val="3"/>
        <w:rPr>
          <w:rFonts w:hint="eastAsia"/>
        </w:rPr>
      </w:pPr>
      <w:r w:rsidRPr="00F44A4B">
        <w:rPr>
          <w:rFonts w:hint="eastAsia"/>
        </w:rPr>
        <w:t xml:space="preserve">2.1.3 </w:t>
      </w:r>
      <w:r w:rsidRPr="00F44A4B">
        <w:t>E</w:t>
      </w:r>
      <w:r w:rsidRPr="00F44A4B">
        <w:rPr>
          <w:rFonts w:hint="eastAsia"/>
        </w:rPr>
        <w:t>gg.js:</w:t>
      </w:r>
    </w:p>
    <w:p w:rsidR="000F1752" w:rsidRPr="000F1752" w:rsidRDefault="000F1752" w:rsidP="000F1752">
      <w:pPr>
        <w:ind w:firstLine="420"/>
        <w:rPr>
          <w:rFonts w:asciiTheme="minorEastAsia" w:hAnsiTheme="minorEastAsia"/>
        </w:rPr>
      </w:pPr>
      <w:r w:rsidRPr="000F1752">
        <w:rPr>
          <w:rFonts w:asciiTheme="minorEastAsia" w:hAnsiTheme="minorEastAsia"/>
        </w:rPr>
        <w:t>我们深知企业级应用在追求规范和共建的同时，还需要考虑如何平衡不同团队之间的差异，求同存异。所以我们没有选择社区常见框架的大集市模式（集成如数据库、模板引擎、前端框架等功能），而是专注于提供 Web 开发的核心功能和一套</w:t>
      </w:r>
      <w:proofErr w:type="gramStart"/>
      <w:r w:rsidRPr="000F1752">
        <w:rPr>
          <w:rFonts w:asciiTheme="minorEastAsia" w:hAnsiTheme="minorEastAsia"/>
        </w:rPr>
        <w:t>灵活可</w:t>
      </w:r>
      <w:proofErr w:type="gramEnd"/>
      <w:r w:rsidRPr="000F1752">
        <w:rPr>
          <w:rFonts w:asciiTheme="minorEastAsia" w:hAnsiTheme="minorEastAsia"/>
        </w:rPr>
        <w:t>扩展的插件机制。我们不会做出技术选型，因为固定的技术选型会使框架的扩展性变差，无法满足各种定制需求。通过 Egg，团队的</w:t>
      </w:r>
      <w:proofErr w:type="gramStart"/>
      <w:r w:rsidRPr="000F1752">
        <w:rPr>
          <w:rFonts w:asciiTheme="minorEastAsia" w:hAnsiTheme="minorEastAsia"/>
        </w:rPr>
        <w:t>架构师</w:t>
      </w:r>
      <w:proofErr w:type="gramEnd"/>
      <w:r w:rsidRPr="000F1752">
        <w:rPr>
          <w:rFonts w:asciiTheme="minorEastAsia" w:hAnsiTheme="minorEastAsia"/>
        </w:rPr>
        <w:t>和技术负责人可以非常容易地基于自身的技术架构在 Egg 基础上扩展出适合自身业务场景的框架。</w:t>
      </w:r>
    </w:p>
    <w:p w:rsidR="00F44A4B" w:rsidRDefault="00F44A4B" w:rsidP="00F44A4B">
      <w:pPr>
        <w:rPr>
          <w:rFonts w:asciiTheme="minorEastAsia" w:hAnsiTheme="minorEastAsia"/>
        </w:rPr>
      </w:pPr>
      <w:r>
        <w:rPr>
          <w:rFonts w:asciiTheme="minorEastAsia" w:hAnsiTheme="minorEastAsia" w:hint="eastAsia"/>
        </w:rPr>
        <w:tab/>
      </w:r>
      <w:r>
        <w:rPr>
          <w:rFonts w:asciiTheme="minorEastAsia" w:hAnsiTheme="minorEastAsia"/>
        </w:rPr>
        <w:t>E</w:t>
      </w:r>
      <w:r>
        <w:rPr>
          <w:rFonts w:asciiTheme="minorEastAsia" w:hAnsiTheme="minorEastAsia" w:hint="eastAsia"/>
        </w:rPr>
        <w:t>gg.js作为</w:t>
      </w:r>
      <w:proofErr w:type="spellStart"/>
      <w:r>
        <w:rPr>
          <w:rFonts w:asciiTheme="minorEastAsia" w:hAnsiTheme="minorEastAsia" w:hint="eastAsia"/>
        </w:rPr>
        <w:t>nodejs</w:t>
      </w:r>
      <w:proofErr w:type="spellEnd"/>
      <w:r>
        <w:rPr>
          <w:rFonts w:asciiTheme="minorEastAsia" w:hAnsiTheme="minorEastAsia" w:hint="eastAsia"/>
        </w:rPr>
        <w:t>社区的一个为企业级项目而生的框架，能解决函数式开发系统规范性问题，有效降低系统后续维护成本。并且社区活跃，提供大量开源支撑。</w:t>
      </w:r>
    </w:p>
    <w:p w:rsidR="00F44A4B" w:rsidRDefault="00F44A4B" w:rsidP="00F44A4B">
      <w:pPr>
        <w:rPr>
          <w:rFonts w:asciiTheme="minorEastAsia" w:hAnsiTheme="minorEastAsia"/>
        </w:rPr>
      </w:pPr>
    </w:p>
    <w:p w:rsidR="00F44A4B" w:rsidRPr="00F44A4B" w:rsidRDefault="00F44A4B" w:rsidP="00F44A4B">
      <w:pPr>
        <w:pStyle w:val="3"/>
      </w:pPr>
      <w:r w:rsidRPr="00F44A4B">
        <w:rPr>
          <w:rFonts w:hint="eastAsia"/>
        </w:rPr>
        <w:t>2.1.4 Napa.js:</w:t>
      </w:r>
    </w:p>
    <w:p w:rsidR="00F44A4B" w:rsidRPr="00D10326" w:rsidRDefault="00F44A4B" w:rsidP="00F44A4B">
      <w:pPr>
        <w:rPr>
          <w:rFonts w:ascii="宋体" w:hAnsi="宋体"/>
        </w:rPr>
      </w:pPr>
      <w:r w:rsidRPr="00D10326">
        <w:rPr>
          <w:rFonts w:ascii="宋体" w:hAnsi="宋体" w:hint="eastAsia"/>
        </w:rPr>
        <w:tab/>
        <w:t>Napa.js是</w:t>
      </w:r>
      <w:proofErr w:type="spellStart"/>
      <w:r w:rsidRPr="00D10326">
        <w:rPr>
          <w:rFonts w:ascii="宋体" w:hAnsi="宋体" w:hint="eastAsia"/>
        </w:rPr>
        <w:t>microsoft</w:t>
      </w:r>
      <w:proofErr w:type="spellEnd"/>
      <w:r w:rsidRPr="00D10326">
        <w:rPr>
          <w:rFonts w:ascii="宋体" w:hAnsi="宋体" w:hint="eastAsia"/>
        </w:rPr>
        <w:t>提供的开源</w:t>
      </w:r>
      <w:proofErr w:type="spellStart"/>
      <w:r w:rsidRPr="00D10326">
        <w:rPr>
          <w:rFonts w:ascii="宋体" w:hAnsi="宋体" w:hint="eastAsia"/>
        </w:rPr>
        <w:t>nodejs</w:t>
      </w:r>
      <w:proofErr w:type="spellEnd"/>
      <w:r w:rsidRPr="00D10326">
        <w:rPr>
          <w:rFonts w:ascii="宋体" w:hAnsi="宋体" w:hint="eastAsia"/>
        </w:rPr>
        <w:t>模块。该项目可解决</w:t>
      </w:r>
      <w:proofErr w:type="spellStart"/>
      <w:r w:rsidRPr="00D10326">
        <w:rPr>
          <w:rFonts w:ascii="宋体" w:hAnsi="宋体" w:hint="eastAsia"/>
        </w:rPr>
        <w:t>nodejs</w:t>
      </w:r>
      <w:proofErr w:type="spellEnd"/>
      <w:r w:rsidRPr="00D10326">
        <w:rPr>
          <w:rFonts w:ascii="宋体" w:hAnsi="宋体" w:hint="eastAsia"/>
        </w:rPr>
        <w:t>单线程的短板。在本系统里面，</w:t>
      </w:r>
      <w:proofErr w:type="spellStart"/>
      <w:r w:rsidRPr="00D10326">
        <w:rPr>
          <w:rFonts w:ascii="宋体" w:hAnsi="宋体" w:hint="eastAsia"/>
        </w:rPr>
        <w:t>Napajs</w:t>
      </w:r>
      <w:proofErr w:type="spellEnd"/>
      <w:r w:rsidRPr="00D10326">
        <w:rPr>
          <w:rFonts w:ascii="宋体" w:hAnsi="宋体" w:hint="eastAsia"/>
        </w:rPr>
        <w:t>主要为</w:t>
      </w:r>
      <w:proofErr w:type="spellStart"/>
      <w:r w:rsidRPr="00D10326">
        <w:rPr>
          <w:rFonts w:ascii="宋体" w:hAnsi="宋体" w:hint="eastAsia"/>
        </w:rPr>
        <w:t>nodejs</w:t>
      </w:r>
      <w:proofErr w:type="spellEnd"/>
      <w:r w:rsidRPr="00D10326">
        <w:rPr>
          <w:rFonts w:ascii="宋体" w:hAnsi="宋体" w:hint="eastAsia"/>
        </w:rPr>
        <w:t>的分库分表的并发操作进行支</w:t>
      </w:r>
      <w:r w:rsidRPr="00D10326">
        <w:rPr>
          <w:rFonts w:ascii="宋体" w:hAnsi="宋体" w:hint="eastAsia"/>
        </w:rPr>
        <w:lastRenderedPageBreak/>
        <w:t>撑。</w:t>
      </w:r>
    </w:p>
    <w:p w:rsidR="00F44A4B" w:rsidRDefault="00F44A4B" w:rsidP="00F44A4B">
      <w:pPr>
        <w:rPr>
          <w:rFonts w:asciiTheme="minorEastAsia" w:hAnsiTheme="minorEastAsia"/>
        </w:rPr>
      </w:pPr>
    </w:p>
    <w:p w:rsidR="00F44A4B" w:rsidRPr="00F44A4B" w:rsidRDefault="00F44A4B" w:rsidP="00F44A4B">
      <w:pPr>
        <w:pStyle w:val="3"/>
      </w:pPr>
      <w:r w:rsidRPr="00F44A4B">
        <w:rPr>
          <w:rFonts w:hint="eastAsia"/>
        </w:rPr>
        <w:t xml:space="preserve">2.1.5 </w:t>
      </w:r>
      <w:proofErr w:type="spellStart"/>
      <w:r w:rsidRPr="00F44A4B">
        <w:rPr>
          <w:rFonts w:hint="eastAsia"/>
        </w:rPr>
        <w:t>Redis</w:t>
      </w:r>
      <w:proofErr w:type="spellEnd"/>
      <w:r w:rsidRPr="00F44A4B">
        <w:rPr>
          <w:rFonts w:hint="eastAsia"/>
        </w:rPr>
        <w:t>:</w:t>
      </w:r>
    </w:p>
    <w:p w:rsidR="000F1752" w:rsidRDefault="000F1752" w:rsidP="000F1752">
      <w:pPr>
        <w:ind w:firstLineChars="200" w:firstLine="480"/>
        <w:rPr>
          <w:rFonts w:asciiTheme="minorEastAsia" w:hAnsiTheme="minorEastAsia" w:hint="eastAsia"/>
        </w:rPr>
      </w:pPr>
      <w:proofErr w:type="spellStart"/>
      <w:r w:rsidRPr="000F1752">
        <w:rPr>
          <w:rFonts w:asciiTheme="minorEastAsia" w:hAnsiTheme="minorEastAsia"/>
        </w:rPr>
        <w:t>redis</w:t>
      </w:r>
      <w:proofErr w:type="spellEnd"/>
      <w:r w:rsidRPr="000F1752">
        <w:rPr>
          <w:rFonts w:asciiTheme="minorEastAsia" w:hAnsiTheme="minorEastAsia"/>
        </w:rPr>
        <w:t>是一个key-value</w:t>
      </w:r>
      <w:hyperlink r:id="rId17" w:tgtFrame="_blank" w:history="1">
        <w:r w:rsidRPr="000F1752">
          <w:rPr>
            <w:rFonts w:asciiTheme="minorEastAsia" w:hAnsiTheme="minorEastAsia"/>
          </w:rPr>
          <w:t>存储系统</w:t>
        </w:r>
      </w:hyperlink>
      <w:r w:rsidRPr="000F1752">
        <w:rPr>
          <w:rFonts w:asciiTheme="minorEastAsia" w:hAnsiTheme="minorEastAsia"/>
        </w:rPr>
        <w:t>。和</w:t>
      </w:r>
      <w:proofErr w:type="spellStart"/>
      <w:r w:rsidRPr="000F1752">
        <w:rPr>
          <w:rFonts w:asciiTheme="minorEastAsia" w:hAnsiTheme="minorEastAsia"/>
        </w:rPr>
        <w:t>Memcached</w:t>
      </w:r>
      <w:proofErr w:type="spellEnd"/>
      <w:r w:rsidRPr="000F1752">
        <w:rPr>
          <w:rFonts w:asciiTheme="minorEastAsia" w:hAnsiTheme="minorEastAsia"/>
        </w:rPr>
        <w:t>类似，它支持存储的value类型相对更多，包括string(字符串)、list(</w:t>
      </w:r>
      <w:hyperlink r:id="rId18" w:tgtFrame="_blank" w:history="1">
        <w:r w:rsidRPr="000F1752">
          <w:rPr>
            <w:rFonts w:asciiTheme="minorEastAsia" w:hAnsiTheme="minorEastAsia"/>
          </w:rPr>
          <w:t>链表</w:t>
        </w:r>
      </w:hyperlink>
      <w:r w:rsidRPr="000F1752">
        <w:rPr>
          <w:rFonts w:asciiTheme="minorEastAsia" w:hAnsiTheme="minorEastAsia"/>
        </w:rPr>
        <w:t>)、set(集合)、</w:t>
      </w:r>
      <w:proofErr w:type="spellStart"/>
      <w:r w:rsidRPr="000F1752">
        <w:rPr>
          <w:rFonts w:asciiTheme="minorEastAsia" w:hAnsiTheme="minorEastAsia"/>
        </w:rPr>
        <w:t>zset</w:t>
      </w:r>
      <w:proofErr w:type="spellEnd"/>
      <w:r w:rsidRPr="000F1752">
        <w:rPr>
          <w:rFonts w:asciiTheme="minorEastAsia" w:hAnsiTheme="minorEastAsia"/>
        </w:rPr>
        <w:t>(sorted set --有序集合)和hash（哈希类型）。这些</w:t>
      </w:r>
      <w:hyperlink r:id="rId19" w:tgtFrame="_blank" w:history="1">
        <w:r w:rsidRPr="000F1752">
          <w:rPr>
            <w:rFonts w:asciiTheme="minorEastAsia" w:hAnsiTheme="minorEastAsia"/>
          </w:rPr>
          <w:t>数据类型</w:t>
        </w:r>
      </w:hyperlink>
      <w:r w:rsidRPr="000F1752">
        <w:rPr>
          <w:rFonts w:asciiTheme="minorEastAsia" w:hAnsiTheme="minorEastAsia"/>
        </w:rPr>
        <w:t>都支持push/pop、add/remove及取交集并集和差集及更丰富的操作，而且这些操作都是原子性的。在此基础上，</w:t>
      </w:r>
      <w:proofErr w:type="spellStart"/>
      <w:r w:rsidRPr="000F1752">
        <w:rPr>
          <w:rFonts w:asciiTheme="minorEastAsia" w:hAnsiTheme="minorEastAsia"/>
        </w:rPr>
        <w:t>redis</w:t>
      </w:r>
      <w:proofErr w:type="spellEnd"/>
      <w:r w:rsidRPr="000F1752">
        <w:rPr>
          <w:rFonts w:asciiTheme="minorEastAsia" w:hAnsiTheme="minorEastAsia"/>
        </w:rPr>
        <w:t>支持各种不同方式的排序。与</w:t>
      </w:r>
      <w:proofErr w:type="spellStart"/>
      <w:r w:rsidRPr="000F1752">
        <w:rPr>
          <w:rFonts w:asciiTheme="minorEastAsia" w:hAnsiTheme="minorEastAsia"/>
        </w:rPr>
        <w:t>memcached</w:t>
      </w:r>
      <w:proofErr w:type="spellEnd"/>
      <w:r w:rsidRPr="000F1752">
        <w:rPr>
          <w:rFonts w:asciiTheme="minorEastAsia" w:hAnsiTheme="minorEastAsia"/>
        </w:rPr>
        <w:t>一样，为了保证效率，数据都是缓存在内存中。区别的是</w:t>
      </w:r>
      <w:proofErr w:type="spellStart"/>
      <w:r w:rsidRPr="000F1752">
        <w:rPr>
          <w:rFonts w:asciiTheme="minorEastAsia" w:hAnsiTheme="minorEastAsia"/>
        </w:rPr>
        <w:t>redis</w:t>
      </w:r>
      <w:proofErr w:type="spellEnd"/>
      <w:r w:rsidRPr="000F1752">
        <w:rPr>
          <w:rFonts w:asciiTheme="minorEastAsia" w:hAnsiTheme="minorEastAsia"/>
        </w:rPr>
        <w:t>会周期性的把更新的数据写入磁盘或者把修改操作写入追加的记录文件，并且在此基础上实现了master-slave(主从)同步。</w:t>
      </w:r>
    </w:p>
    <w:p w:rsidR="00F44A4B" w:rsidRDefault="00F44A4B" w:rsidP="000F1752">
      <w:pPr>
        <w:ind w:firstLineChars="200" w:firstLine="480"/>
        <w:rPr>
          <w:rFonts w:asciiTheme="minorEastAsia" w:hAnsiTheme="minorEastAsia"/>
        </w:rPr>
      </w:pPr>
      <w:proofErr w:type="spellStart"/>
      <w:r>
        <w:rPr>
          <w:rFonts w:asciiTheme="minorEastAsia" w:hAnsiTheme="minorEastAsia" w:hint="eastAsia"/>
        </w:rPr>
        <w:t>Redis</w:t>
      </w:r>
      <w:proofErr w:type="spellEnd"/>
      <w:r>
        <w:rPr>
          <w:rFonts w:asciiTheme="minorEastAsia" w:hAnsiTheme="minorEastAsia" w:hint="eastAsia"/>
        </w:rPr>
        <w:t>是一个基于内存的key-value数据库，并提供网络操作接口。拥有高速读写数据的特色，在本系统中负责存储缓存数据。</w:t>
      </w:r>
    </w:p>
    <w:p w:rsidR="00F44A4B" w:rsidRPr="00D45B2B" w:rsidRDefault="00F44A4B" w:rsidP="00F44A4B">
      <w:pPr>
        <w:rPr>
          <w:rFonts w:asciiTheme="minorEastAsia" w:hAnsiTheme="minorEastAsia"/>
        </w:rPr>
      </w:pPr>
    </w:p>
    <w:p w:rsidR="00F44A4B" w:rsidRDefault="00F44A4B" w:rsidP="00F44A4B">
      <w:pPr>
        <w:pStyle w:val="3"/>
        <w:rPr>
          <w:rFonts w:hint="eastAsia"/>
        </w:rPr>
      </w:pPr>
      <w:r w:rsidRPr="00F44A4B">
        <w:rPr>
          <w:rFonts w:hint="eastAsia"/>
        </w:rPr>
        <w:t xml:space="preserve">2.1.6 </w:t>
      </w:r>
      <w:proofErr w:type="spellStart"/>
      <w:r w:rsidRPr="00F44A4B">
        <w:rPr>
          <w:rFonts w:hint="eastAsia"/>
        </w:rPr>
        <w:t>Mysql</w:t>
      </w:r>
      <w:proofErr w:type="spellEnd"/>
    </w:p>
    <w:p w:rsidR="000F1752" w:rsidRPr="000F1752" w:rsidRDefault="000F1752" w:rsidP="000F1752">
      <w:pPr>
        <w:ind w:firstLineChars="200" w:firstLine="480"/>
        <w:rPr>
          <w:rFonts w:asciiTheme="minorEastAsia" w:hAnsiTheme="minorEastAsia"/>
        </w:rPr>
      </w:pPr>
      <w:r w:rsidRPr="000F1752">
        <w:rPr>
          <w:rFonts w:asciiTheme="minorEastAsia" w:hAnsiTheme="minorEastAsia"/>
        </w:rPr>
        <w:t>MySQL是一种关系数据库管理系统，关系数据库将数据保存在不同的表中，而不是将所有数据放在一个大仓库内，这样就增加了速度并提高了灵活性。</w:t>
      </w:r>
    </w:p>
    <w:p w:rsidR="00F44A4B" w:rsidRDefault="00F44A4B" w:rsidP="00F44A4B">
      <w:pPr>
        <w:rPr>
          <w:rFonts w:asciiTheme="minorEastAsia" w:hAnsiTheme="minorEastAsia"/>
        </w:rPr>
      </w:pPr>
      <w:r>
        <w:rPr>
          <w:rFonts w:asciiTheme="minorEastAsia" w:hAnsiTheme="minorEastAsia" w:hint="eastAsia"/>
        </w:rPr>
        <w:tab/>
        <w:t>老牌开源关系型数据库。本系统中负责存储持久层数据，</w:t>
      </w:r>
    </w:p>
    <w:p w:rsidR="00F44A4B" w:rsidRDefault="00F44A4B" w:rsidP="00F44A4B">
      <w:pPr>
        <w:rPr>
          <w:rFonts w:asciiTheme="minorEastAsia" w:hAnsiTheme="minorEastAsia"/>
          <w:b/>
        </w:rPr>
      </w:pPr>
    </w:p>
    <w:p w:rsidR="00F44A4B" w:rsidRPr="00F44A4B" w:rsidRDefault="00F44A4B" w:rsidP="00F44A4B">
      <w:pPr>
        <w:pStyle w:val="3"/>
      </w:pPr>
      <w:r w:rsidRPr="00F44A4B">
        <w:rPr>
          <w:rFonts w:hint="eastAsia"/>
        </w:rPr>
        <w:t xml:space="preserve">2.1.7 </w:t>
      </w:r>
      <w:proofErr w:type="spellStart"/>
      <w:proofErr w:type="gramStart"/>
      <w:r w:rsidRPr="00F44A4B">
        <w:rPr>
          <w:rFonts w:hint="eastAsia"/>
        </w:rPr>
        <w:t>alinode</w:t>
      </w:r>
      <w:proofErr w:type="spellEnd"/>
      <w:proofErr w:type="gramEnd"/>
    </w:p>
    <w:p w:rsidR="00F44A4B" w:rsidRDefault="00F44A4B" w:rsidP="00F44A4B">
      <w:pPr>
        <w:rPr>
          <w:rFonts w:asciiTheme="minorEastAsia" w:hAnsiTheme="minorEastAsia"/>
        </w:rPr>
      </w:pPr>
      <w:r>
        <w:rPr>
          <w:rFonts w:asciiTheme="minorEastAsia" w:hAnsiTheme="minorEastAsia" w:hint="eastAsia"/>
        </w:rPr>
        <w:tab/>
      </w:r>
      <w:proofErr w:type="spellStart"/>
      <w:r>
        <w:rPr>
          <w:rFonts w:asciiTheme="minorEastAsia" w:hAnsiTheme="minorEastAsia"/>
        </w:rPr>
        <w:t>A</w:t>
      </w:r>
      <w:r>
        <w:rPr>
          <w:rFonts w:asciiTheme="minorEastAsia" w:hAnsiTheme="minorEastAsia" w:hint="eastAsia"/>
        </w:rPr>
        <w:t>linode</w:t>
      </w:r>
      <w:proofErr w:type="spellEnd"/>
      <w:r>
        <w:rPr>
          <w:rFonts w:asciiTheme="minorEastAsia" w:hAnsiTheme="minorEastAsia" w:hint="eastAsia"/>
        </w:rPr>
        <w:t>是阿里巴巴集团一款收费产品。是基于</w:t>
      </w:r>
      <w:proofErr w:type="spellStart"/>
      <w:r>
        <w:rPr>
          <w:rFonts w:asciiTheme="minorEastAsia" w:hAnsiTheme="minorEastAsia" w:hint="eastAsia"/>
        </w:rPr>
        <w:t>nodejs</w:t>
      </w:r>
      <w:proofErr w:type="spellEnd"/>
      <w:r>
        <w:rPr>
          <w:rFonts w:asciiTheme="minorEastAsia" w:hAnsiTheme="minorEastAsia" w:hint="eastAsia"/>
        </w:rPr>
        <w:t>的</w:t>
      </w:r>
      <w:proofErr w:type="spellStart"/>
      <w:r>
        <w:rPr>
          <w:rFonts w:asciiTheme="minorEastAsia" w:hAnsiTheme="minorEastAsia" w:hint="eastAsia"/>
        </w:rPr>
        <w:t>nodejs</w:t>
      </w:r>
      <w:proofErr w:type="spellEnd"/>
      <w:r>
        <w:rPr>
          <w:rFonts w:asciiTheme="minorEastAsia" w:hAnsiTheme="minorEastAsia" w:hint="eastAsia"/>
        </w:rPr>
        <w:t>运行环境性能监控平台，致力于监控</w:t>
      </w:r>
      <w:proofErr w:type="spellStart"/>
      <w:r>
        <w:rPr>
          <w:rFonts w:asciiTheme="minorEastAsia" w:hAnsiTheme="minorEastAsia" w:hint="eastAsia"/>
        </w:rPr>
        <w:t>nodejs</w:t>
      </w:r>
      <w:proofErr w:type="spellEnd"/>
      <w:r>
        <w:rPr>
          <w:rFonts w:asciiTheme="minorEastAsia" w:hAnsiTheme="minorEastAsia" w:hint="eastAsia"/>
        </w:rPr>
        <w:t>服务在服务过程中的CPU、GC、内存使用量，并提供日志追溯、服务报警等功能。</w:t>
      </w:r>
    </w:p>
    <w:p w:rsidR="00F44A4B" w:rsidRPr="005E0443" w:rsidRDefault="00F44A4B" w:rsidP="00F44A4B">
      <w:pPr>
        <w:rPr>
          <w:rFonts w:asciiTheme="minorEastAsia" w:hAnsiTheme="minorEastAsia"/>
        </w:rPr>
      </w:pPr>
    </w:p>
    <w:p w:rsidR="00F44A4B" w:rsidRPr="00F44A4B" w:rsidRDefault="00F44A4B" w:rsidP="00F44A4B">
      <w:pPr>
        <w:pStyle w:val="2"/>
        <w:spacing w:before="93" w:after="93"/>
        <w:ind w:left="0" w:firstLine="0"/>
      </w:pPr>
      <w:r w:rsidRPr="00F44A4B">
        <w:t>2.2</w:t>
      </w:r>
      <w:r w:rsidRPr="00F44A4B">
        <w:rPr>
          <w:rFonts w:hint="eastAsia"/>
        </w:rPr>
        <w:t xml:space="preserve"> </w:t>
      </w:r>
      <w:r w:rsidRPr="00F44A4B">
        <w:rPr>
          <w:rFonts w:hint="eastAsia"/>
        </w:rPr>
        <w:t>服务端环境</w:t>
      </w:r>
    </w:p>
    <w:p w:rsidR="00F44A4B" w:rsidRPr="00F44A4B" w:rsidRDefault="00F44A4B" w:rsidP="00F44A4B">
      <w:pPr>
        <w:pStyle w:val="3"/>
      </w:pPr>
      <w:r w:rsidRPr="00F44A4B">
        <w:t>2.2.1</w:t>
      </w:r>
      <w:r w:rsidRPr="00F44A4B">
        <w:rPr>
          <w:rFonts w:hint="eastAsia"/>
        </w:rPr>
        <w:t xml:space="preserve"> </w:t>
      </w:r>
      <w:r w:rsidRPr="00F44A4B">
        <w:rPr>
          <w:rFonts w:hint="eastAsia"/>
        </w:rPr>
        <w:t>操作系统</w:t>
      </w:r>
    </w:p>
    <w:p w:rsidR="00F44A4B" w:rsidRPr="00BE0566" w:rsidRDefault="00F44A4B" w:rsidP="00F44A4B">
      <w:pPr>
        <w:rPr>
          <w:rFonts w:asciiTheme="minorEastAsia" w:hAnsiTheme="minorEastAsia"/>
        </w:rPr>
      </w:pPr>
      <w:r>
        <w:rPr>
          <w:rFonts w:ascii="Adobe 黑体 Std R" w:eastAsia="Adobe 黑体 Std R" w:hAnsi="Adobe 黑体 Std R" w:hint="eastAsia"/>
        </w:rPr>
        <w:tab/>
      </w:r>
      <w:r w:rsidRPr="00BE0566">
        <w:rPr>
          <w:rFonts w:asciiTheme="minorEastAsia" w:hAnsiTheme="minorEastAsia" w:hint="eastAsia"/>
        </w:rPr>
        <w:t>Ubuntu 16</w:t>
      </w:r>
      <w:r>
        <w:rPr>
          <w:rFonts w:asciiTheme="minorEastAsia" w:hAnsiTheme="minorEastAsia" w:hint="eastAsia"/>
        </w:rPr>
        <w:t>.04</w:t>
      </w:r>
    </w:p>
    <w:p w:rsidR="00F44A4B" w:rsidRPr="00F44A4B" w:rsidRDefault="00F44A4B" w:rsidP="00F44A4B">
      <w:pPr>
        <w:pStyle w:val="3"/>
      </w:pPr>
      <w:r w:rsidRPr="00F44A4B">
        <w:rPr>
          <w:rFonts w:hint="eastAsia"/>
        </w:rPr>
        <w:t xml:space="preserve">2.2.2 </w:t>
      </w:r>
      <w:r w:rsidRPr="00F44A4B">
        <w:rPr>
          <w:rFonts w:hint="eastAsia"/>
        </w:rPr>
        <w:t>服务工具</w:t>
      </w:r>
    </w:p>
    <w:p w:rsidR="00F44A4B" w:rsidRDefault="00F44A4B" w:rsidP="00F44A4B">
      <w:pPr>
        <w:ind w:firstLine="420"/>
        <w:rPr>
          <w:rFonts w:asciiTheme="minorEastAsia" w:hAnsiTheme="minorEastAsia"/>
        </w:rPr>
      </w:pPr>
      <w:proofErr w:type="spellStart"/>
      <w:r w:rsidRPr="005E0443">
        <w:rPr>
          <w:rFonts w:asciiTheme="minorEastAsia" w:hAnsiTheme="minorEastAsia"/>
        </w:rPr>
        <w:t>N</w:t>
      </w:r>
      <w:r w:rsidRPr="005E0443">
        <w:rPr>
          <w:rFonts w:asciiTheme="minorEastAsia" w:hAnsiTheme="minorEastAsia" w:hint="eastAsia"/>
        </w:rPr>
        <w:t>odejs</w:t>
      </w:r>
      <w:proofErr w:type="spellEnd"/>
      <w:r>
        <w:rPr>
          <w:rFonts w:asciiTheme="minorEastAsia" w:hAnsiTheme="minorEastAsia" w:hint="eastAsia"/>
        </w:rPr>
        <w:t>：alinode2.1（对应node6.10）</w:t>
      </w:r>
    </w:p>
    <w:p w:rsidR="00F44A4B" w:rsidRDefault="00F44A4B" w:rsidP="00F44A4B">
      <w:pPr>
        <w:ind w:firstLine="420"/>
        <w:rPr>
          <w:rFonts w:asciiTheme="minorEastAsia" w:hAnsiTheme="minorEastAsia"/>
        </w:rPr>
      </w:pPr>
      <w:proofErr w:type="spellStart"/>
      <w:r>
        <w:rPr>
          <w:rFonts w:asciiTheme="minorEastAsia" w:hAnsiTheme="minorEastAsia" w:hint="eastAsia"/>
        </w:rPr>
        <w:t>Nginx</w:t>
      </w:r>
      <w:proofErr w:type="spellEnd"/>
      <w:r>
        <w:rPr>
          <w:rFonts w:asciiTheme="minorEastAsia" w:hAnsiTheme="minorEastAsia" w:hint="eastAsia"/>
        </w:rPr>
        <w:t>：</w:t>
      </w:r>
      <w:proofErr w:type="gramStart"/>
      <w:r>
        <w:rPr>
          <w:rFonts w:asciiTheme="minorEastAsia" w:hAnsiTheme="minorEastAsia" w:hint="eastAsia"/>
        </w:rPr>
        <w:t>stable</w:t>
      </w:r>
      <w:proofErr w:type="gramEnd"/>
    </w:p>
    <w:p w:rsidR="00F44A4B" w:rsidRDefault="00F44A4B" w:rsidP="00F44A4B">
      <w:pPr>
        <w:ind w:firstLine="420"/>
        <w:rPr>
          <w:rFonts w:asciiTheme="minorEastAsia" w:hAnsiTheme="minorEastAsia"/>
        </w:rPr>
      </w:pPr>
      <w:r>
        <w:rPr>
          <w:rFonts w:asciiTheme="minorEastAsia" w:hAnsiTheme="minorEastAsia"/>
        </w:rPr>
        <w:t>E</w:t>
      </w:r>
      <w:r>
        <w:rPr>
          <w:rFonts w:asciiTheme="minorEastAsia" w:hAnsiTheme="minorEastAsia" w:hint="eastAsia"/>
        </w:rPr>
        <w:t>gg.js：1.10</w:t>
      </w:r>
    </w:p>
    <w:p w:rsidR="00F44A4B" w:rsidRDefault="00F44A4B" w:rsidP="00F44A4B">
      <w:pPr>
        <w:ind w:firstLine="420"/>
        <w:rPr>
          <w:rFonts w:asciiTheme="minorEastAsia" w:hAnsiTheme="minorEastAsia"/>
        </w:rPr>
      </w:pPr>
      <w:r>
        <w:rPr>
          <w:rFonts w:asciiTheme="minorEastAsia" w:hAnsiTheme="minorEastAsia"/>
        </w:rPr>
        <w:t>N</w:t>
      </w:r>
      <w:r>
        <w:rPr>
          <w:rFonts w:asciiTheme="minorEastAsia" w:hAnsiTheme="minorEastAsia" w:hint="eastAsia"/>
        </w:rPr>
        <w:t>apa.js：</w:t>
      </w:r>
      <w:proofErr w:type="gramStart"/>
      <w:r>
        <w:rPr>
          <w:rFonts w:asciiTheme="minorEastAsia" w:hAnsiTheme="minorEastAsia" w:hint="eastAsia"/>
        </w:rPr>
        <w:t>stable</w:t>
      </w:r>
      <w:proofErr w:type="gramEnd"/>
    </w:p>
    <w:p w:rsidR="00F44A4B" w:rsidRPr="005E0443" w:rsidRDefault="00F44A4B" w:rsidP="00F44A4B">
      <w:pPr>
        <w:ind w:firstLine="420"/>
        <w:rPr>
          <w:rFonts w:asciiTheme="minorEastAsia" w:hAnsiTheme="minorEastAsia"/>
        </w:rPr>
      </w:pPr>
    </w:p>
    <w:p w:rsidR="00F44A4B" w:rsidRPr="00F44A4B" w:rsidRDefault="00F44A4B" w:rsidP="00F44A4B">
      <w:pPr>
        <w:pStyle w:val="3"/>
      </w:pPr>
      <w:r w:rsidRPr="00F44A4B">
        <w:rPr>
          <w:rFonts w:hint="eastAsia"/>
        </w:rPr>
        <w:t xml:space="preserve">2.2.3 </w:t>
      </w:r>
      <w:r w:rsidRPr="00F44A4B">
        <w:rPr>
          <w:rFonts w:hint="eastAsia"/>
        </w:rPr>
        <w:t>存储工具</w:t>
      </w:r>
    </w:p>
    <w:p w:rsidR="00F44A4B" w:rsidRPr="00D10326" w:rsidRDefault="00F44A4B" w:rsidP="00F44A4B">
      <w:pPr>
        <w:rPr>
          <w:rFonts w:ascii="宋体" w:hAnsi="宋体"/>
        </w:rPr>
      </w:pPr>
      <w:r w:rsidRPr="00D10326">
        <w:rPr>
          <w:rFonts w:ascii="宋体" w:hAnsi="宋体" w:hint="eastAsia"/>
        </w:rPr>
        <w:tab/>
      </w:r>
      <w:proofErr w:type="spellStart"/>
      <w:r w:rsidRPr="00D10326">
        <w:rPr>
          <w:rFonts w:ascii="宋体" w:hAnsi="宋体" w:hint="eastAsia"/>
        </w:rPr>
        <w:t>Redis</w:t>
      </w:r>
      <w:proofErr w:type="spellEnd"/>
      <w:r w:rsidRPr="00D10326">
        <w:rPr>
          <w:rFonts w:ascii="宋体" w:hAnsi="宋体" w:hint="eastAsia"/>
        </w:rPr>
        <w:t>: stable</w:t>
      </w:r>
    </w:p>
    <w:p w:rsidR="00F44A4B" w:rsidRPr="00D10326" w:rsidRDefault="00F44A4B" w:rsidP="00F44A4B">
      <w:pPr>
        <w:rPr>
          <w:rFonts w:ascii="宋体" w:hAnsi="宋体"/>
        </w:rPr>
      </w:pPr>
      <w:r w:rsidRPr="00D10326">
        <w:rPr>
          <w:rFonts w:ascii="宋体" w:hAnsi="宋体" w:hint="eastAsia"/>
        </w:rPr>
        <w:tab/>
      </w:r>
      <w:proofErr w:type="spellStart"/>
      <w:r w:rsidRPr="00D10326">
        <w:rPr>
          <w:rFonts w:ascii="宋体" w:hAnsi="宋体" w:hint="eastAsia"/>
        </w:rPr>
        <w:t>Mysql</w:t>
      </w:r>
      <w:proofErr w:type="spellEnd"/>
      <w:r w:rsidRPr="00D10326">
        <w:rPr>
          <w:rFonts w:ascii="宋体" w:hAnsi="宋体" w:hint="eastAsia"/>
        </w:rPr>
        <w:t>: 5.5</w:t>
      </w:r>
    </w:p>
    <w:p w:rsidR="00F44A4B" w:rsidRPr="00BE0566" w:rsidRDefault="00F44A4B" w:rsidP="00F44A4B">
      <w:pPr>
        <w:rPr>
          <w:rFonts w:asciiTheme="minorEastAsia" w:hAnsiTheme="minorEastAsia"/>
        </w:rPr>
      </w:pPr>
    </w:p>
    <w:p w:rsidR="00F44A4B" w:rsidRPr="00F44A4B" w:rsidRDefault="00F44A4B" w:rsidP="00F44A4B">
      <w:pPr>
        <w:pStyle w:val="2"/>
        <w:spacing w:before="93" w:after="93"/>
        <w:ind w:left="0" w:firstLine="0"/>
      </w:pPr>
      <w:r w:rsidRPr="00F44A4B">
        <w:rPr>
          <w:rFonts w:hint="eastAsia"/>
        </w:rPr>
        <w:t xml:space="preserve">2.3 </w:t>
      </w:r>
      <w:r w:rsidRPr="00F44A4B">
        <w:rPr>
          <w:rFonts w:hint="eastAsia"/>
        </w:rPr>
        <w:t>系统计算模式</w:t>
      </w:r>
    </w:p>
    <w:p w:rsidR="00F44A4B" w:rsidRDefault="00F44A4B" w:rsidP="00F44A4B">
      <w:pPr>
        <w:rPr>
          <w:rFonts w:asciiTheme="minorEastAsia" w:hAnsiTheme="minorEastAsia"/>
          <w:b/>
          <w:sz w:val="28"/>
          <w:szCs w:val="28"/>
        </w:rPr>
      </w:pPr>
      <w:r>
        <w:rPr>
          <w:rFonts w:ascii="Adobe 黑体 Std R" w:eastAsia="Adobe 黑体 Std R" w:hAnsi="Adobe 黑体 Std R" w:hint="eastAsia"/>
          <w:sz w:val="28"/>
          <w:szCs w:val="28"/>
        </w:rPr>
        <w:tab/>
      </w:r>
      <w:proofErr w:type="spellStart"/>
      <w:r>
        <w:rPr>
          <w:rFonts w:asciiTheme="minorEastAsia" w:hAnsiTheme="minorEastAsia" w:hint="eastAsia"/>
          <w:b/>
          <w:sz w:val="28"/>
          <w:szCs w:val="28"/>
        </w:rPr>
        <w:t>BaaS</w:t>
      </w:r>
      <w:proofErr w:type="spellEnd"/>
      <w:r>
        <w:rPr>
          <w:rFonts w:asciiTheme="minorEastAsia" w:hAnsiTheme="minorEastAsia" w:hint="eastAsia"/>
          <w:b/>
          <w:sz w:val="28"/>
          <w:szCs w:val="28"/>
        </w:rPr>
        <w:t>(backend as a service）</w:t>
      </w:r>
    </w:p>
    <w:p w:rsidR="00F44A4B" w:rsidRPr="00D10326" w:rsidRDefault="00F44A4B" w:rsidP="00F44A4B">
      <w:pPr>
        <w:rPr>
          <w:rFonts w:ascii="宋体" w:hAnsi="宋体"/>
        </w:rPr>
      </w:pPr>
      <w:r>
        <w:rPr>
          <w:rFonts w:asciiTheme="minorEastAsia" w:hAnsiTheme="minorEastAsia" w:hint="eastAsia"/>
          <w:sz w:val="28"/>
          <w:szCs w:val="28"/>
        </w:rPr>
        <w:tab/>
      </w:r>
      <w:r w:rsidRPr="00D10326">
        <w:rPr>
          <w:rFonts w:ascii="宋体" w:hAnsi="宋体" w:hint="eastAsia"/>
        </w:rPr>
        <w:t>解释：</w:t>
      </w:r>
      <w:proofErr w:type="spellStart"/>
      <w:r w:rsidRPr="00D10326">
        <w:rPr>
          <w:rFonts w:ascii="宋体" w:hAnsi="宋体"/>
        </w:rPr>
        <w:t>BaaS</w:t>
      </w:r>
      <w:proofErr w:type="spellEnd"/>
      <w:r w:rsidRPr="00D10326">
        <w:rPr>
          <w:rFonts w:ascii="宋体" w:hAnsi="宋体"/>
        </w:rPr>
        <w:t xml:space="preserve"> 是一种新型的云服务，旨在为移动和 Web 应用提供后端云服务，作为应用开发的新模型，</w:t>
      </w:r>
      <w:r w:rsidRPr="00D10326">
        <w:rPr>
          <w:rFonts w:ascii="宋体" w:hAnsi="宋体" w:hint="eastAsia"/>
        </w:rPr>
        <w:t>能有效</w:t>
      </w:r>
      <w:r w:rsidRPr="00D10326">
        <w:rPr>
          <w:rFonts w:ascii="宋体" w:hAnsi="宋体"/>
        </w:rPr>
        <w:t>降低开发者成本，让开发者只需专注</w:t>
      </w:r>
      <w:r w:rsidRPr="00D10326">
        <w:rPr>
          <w:rFonts w:ascii="宋体" w:hAnsi="宋体" w:hint="eastAsia"/>
        </w:rPr>
        <w:t>于具体的业务开发之上</w:t>
      </w:r>
      <w:r w:rsidRPr="00D10326">
        <w:rPr>
          <w:rFonts w:ascii="宋体" w:hAnsi="宋体"/>
        </w:rPr>
        <w:t>。</w:t>
      </w:r>
    </w:p>
    <w:p w:rsidR="00F44A4B" w:rsidRPr="00D10326" w:rsidRDefault="00F44A4B" w:rsidP="00F44A4B">
      <w:pPr>
        <w:ind w:firstLine="420"/>
        <w:rPr>
          <w:rFonts w:ascii="宋体" w:hAnsi="宋体"/>
        </w:rPr>
      </w:pPr>
      <w:proofErr w:type="spellStart"/>
      <w:r w:rsidRPr="00D10326">
        <w:rPr>
          <w:rFonts w:ascii="宋体" w:hAnsi="宋体"/>
        </w:rPr>
        <w:t>BaaS</w:t>
      </w:r>
      <w:proofErr w:type="spellEnd"/>
      <w:r w:rsidRPr="00D10326">
        <w:rPr>
          <w:rFonts w:ascii="宋体" w:hAnsi="宋体"/>
        </w:rPr>
        <w:t>是</w:t>
      </w:r>
      <w:r w:rsidRPr="00D10326">
        <w:rPr>
          <w:rFonts w:ascii="宋体" w:hAnsi="宋体"/>
        </w:rPr>
        <w:fldChar w:fldCharType="begin"/>
      </w:r>
      <w:r w:rsidRPr="00D10326">
        <w:rPr>
          <w:rFonts w:ascii="宋体" w:hAnsi="宋体"/>
        </w:rPr>
        <w:instrText xml:space="preserve"> HYPERLINK "http://baike.baidu.com/view/5578531.htm" \t "_blank" </w:instrText>
      </w:r>
      <w:r w:rsidRPr="00D10326">
        <w:rPr>
          <w:rFonts w:ascii="宋体" w:hAnsi="宋体"/>
        </w:rPr>
        <w:fldChar w:fldCharType="separate"/>
      </w:r>
      <w:r w:rsidRPr="00D10326">
        <w:rPr>
          <w:rFonts w:ascii="宋体" w:hAnsi="宋体"/>
        </w:rPr>
        <w:t>移动中间件</w:t>
      </w:r>
      <w:r w:rsidRPr="00D10326">
        <w:rPr>
          <w:rFonts w:ascii="宋体" w:hAnsi="宋体"/>
        </w:rPr>
        <w:fldChar w:fldCharType="end"/>
      </w:r>
      <w:r w:rsidRPr="00D10326">
        <w:rPr>
          <w:rFonts w:ascii="宋体" w:hAnsi="宋体"/>
        </w:rPr>
        <w:t>的替代品，它使用统一的API和SDK来连接移动应用到后端云存储，传统的移动中间件通过本地的物理服务把后端服务集成到应用中。而</w:t>
      </w:r>
      <w:proofErr w:type="spellStart"/>
      <w:r w:rsidRPr="00D10326">
        <w:rPr>
          <w:rFonts w:ascii="宋体" w:hAnsi="宋体"/>
        </w:rPr>
        <w:t>BaaS</w:t>
      </w:r>
      <w:proofErr w:type="spellEnd"/>
      <w:r w:rsidRPr="00D10326">
        <w:rPr>
          <w:rFonts w:ascii="宋体" w:hAnsi="宋体"/>
        </w:rPr>
        <w:t>通过云来集成后端服务</w:t>
      </w:r>
    </w:p>
    <w:p w:rsidR="00F44A4B" w:rsidRDefault="00F44A4B" w:rsidP="00F44A4B">
      <w:pPr>
        <w:rPr>
          <w:rFonts w:ascii="宋体" w:hAnsi="宋体" w:hint="eastAsia"/>
        </w:rPr>
      </w:pPr>
      <w:r w:rsidRPr="00D10326">
        <w:rPr>
          <w:rFonts w:ascii="宋体" w:hAnsi="宋体" w:hint="eastAsia"/>
        </w:rPr>
        <w:tab/>
        <w:t xml:space="preserve">本系统应用模式主要是platform to </w:t>
      </w:r>
      <w:proofErr w:type="spellStart"/>
      <w:r w:rsidRPr="00D10326">
        <w:rPr>
          <w:rFonts w:ascii="宋体" w:hAnsi="宋体" w:hint="eastAsia"/>
        </w:rPr>
        <w:t>bussiness</w:t>
      </w:r>
      <w:proofErr w:type="spellEnd"/>
      <w:r w:rsidRPr="00D10326">
        <w:rPr>
          <w:rFonts w:ascii="宋体" w:hAnsi="宋体" w:hint="eastAsia"/>
        </w:rPr>
        <w:t>的结构，平台信赖业务，业务开发应用，鉴权使用平台。</w:t>
      </w:r>
    </w:p>
    <w:p w:rsidR="000F1752" w:rsidRPr="00D10326" w:rsidRDefault="000F1752" w:rsidP="00F44A4B">
      <w:pPr>
        <w:rPr>
          <w:rFonts w:ascii="宋体" w:hAnsi="宋体"/>
        </w:rPr>
      </w:pPr>
      <w:r>
        <w:rPr>
          <w:rFonts w:ascii="微软雅黑" w:eastAsia="微软雅黑" w:hAnsi="微软雅黑" w:hint="eastAsia"/>
          <w:color w:val="333333"/>
          <w:sz w:val="21"/>
          <w:szCs w:val="21"/>
          <w:shd w:val="clear" w:color="auto" w:fill="FFFFFF"/>
        </w:rPr>
        <w:t> </w:t>
      </w:r>
      <w:r w:rsidRPr="000F1752">
        <w:rPr>
          <w:rFonts w:ascii="宋体" w:hAnsi="宋体" w:hint="eastAsia"/>
        </w:rPr>
        <w:t> </w:t>
      </w:r>
      <w:proofErr w:type="spellStart"/>
      <w:r w:rsidRPr="000F1752">
        <w:rPr>
          <w:rFonts w:ascii="宋体" w:hAnsi="宋体" w:hint="eastAsia"/>
          <w:b/>
          <w:bCs/>
        </w:rPr>
        <w:t>BaaS</w:t>
      </w:r>
      <w:proofErr w:type="spellEnd"/>
      <w:r w:rsidRPr="000F1752">
        <w:rPr>
          <w:rFonts w:ascii="宋体" w:hAnsi="宋体" w:hint="eastAsia"/>
          <w:b/>
          <w:bCs/>
        </w:rPr>
        <w:t>后端即服务</w:t>
      </w:r>
      <w:r w:rsidRPr="000F1752">
        <w:rPr>
          <w:rFonts w:ascii="宋体" w:hAnsi="宋体" w:hint="eastAsia"/>
        </w:rPr>
        <w:t>为应用开发提供后台的云服务，在当前的移动互联网+</w:t>
      </w:r>
      <w:proofErr w:type="gramStart"/>
      <w:r w:rsidRPr="000F1752">
        <w:rPr>
          <w:rFonts w:ascii="宋体" w:hAnsi="宋体" w:hint="eastAsia"/>
        </w:rPr>
        <w:t>云计算</w:t>
      </w:r>
      <w:proofErr w:type="gramEnd"/>
      <w:r w:rsidRPr="000F1752">
        <w:rPr>
          <w:rFonts w:ascii="宋体" w:hAnsi="宋体" w:hint="eastAsia"/>
        </w:rPr>
        <w:t>热潮中，尤其为这2类应用提供了大量的技术支持。包括提供存储、托管环境，也包括提供推送等通行后端技术能力。有单独的</w:t>
      </w:r>
      <w:proofErr w:type="spellStart"/>
      <w:r w:rsidRPr="000F1752">
        <w:rPr>
          <w:rFonts w:ascii="宋体" w:hAnsi="宋体" w:hint="eastAsia"/>
          <w:b/>
          <w:bCs/>
        </w:rPr>
        <w:t>mBAAS</w:t>
      </w:r>
      <w:proofErr w:type="spellEnd"/>
      <w:r w:rsidRPr="000F1752">
        <w:rPr>
          <w:rFonts w:ascii="宋体" w:hAnsi="宋体" w:hint="eastAsia"/>
        </w:rPr>
        <w:t>的说法，但大多数人习惯将BAAS等同于为移动互联网应用开发而提供的云服务。目前以后</w:t>
      </w:r>
      <w:proofErr w:type="gramStart"/>
      <w:r w:rsidRPr="000F1752">
        <w:rPr>
          <w:rFonts w:ascii="宋体" w:hAnsi="宋体" w:hint="eastAsia"/>
        </w:rPr>
        <w:t>云计算</w:t>
      </w:r>
      <w:proofErr w:type="gramEnd"/>
      <w:r w:rsidRPr="000F1752">
        <w:rPr>
          <w:rFonts w:ascii="宋体" w:hAnsi="宋体" w:hint="eastAsia"/>
        </w:rPr>
        <w:t>巨头也在进入这个领域，比如亚马逊AWS，微软的Windows Azure、Google App Engine和Rackspace。</w:t>
      </w:r>
      <w:r w:rsidRPr="000F1752">
        <w:rPr>
          <w:rFonts w:ascii="宋体" w:hAnsi="宋体" w:hint="eastAsia"/>
        </w:rPr>
        <w:br/>
      </w:r>
      <w:r>
        <w:rPr>
          <w:rFonts w:ascii="宋体" w:hAnsi="宋体" w:hint="eastAsia"/>
        </w:rPr>
        <w:t xml:space="preserve">  </w:t>
      </w:r>
      <w:proofErr w:type="spellStart"/>
      <w:r w:rsidRPr="000F1752">
        <w:rPr>
          <w:rFonts w:ascii="宋体" w:hAnsi="宋体" w:hint="eastAsia"/>
          <w:b/>
          <w:bCs/>
        </w:rPr>
        <w:t>BaaS</w:t>
      </w:r>
      <w:proofErr w:type="spellEnd"/>
      <w:r w:rsidRPr="000F1752">
        <w:rPr>
          <w:rFonts w:ascii="宋体" w:hAnsi="宋体" w:hint="eastAsia"/>
          <w:b/>
          <w:bCs/>
        </w:rPr>
        <w:t>的主要功能</w:t>
      </w:r>
      <w:r w:rsidRPr="000F1752">
        <w:rPr>
          <w:rFonts w:ascii="宋体" w:hAnsi="宋体" w:hint="eastAsia"/>
        </w:rPr>
        <w:t>：自定义的数据对象和存储客户数据、支持Facebook和Twitter账号登陆、本地数据、分析和度量、自定义的数据对象和存储客户数据、支持推送通知。</w:t>
      </w:r>
    </w:p>
    <w:p w:rsidR="00F44A4B" w:rsidRPr="00DE7DF5" w:rsidRDefault="00F44A4B" w:rsidP="00F44A4B">
      <w:pPr>
        <w:rPr>
          <w:rFonts w:asciiTheme="minorEastAsia" w:hAnsiTheme="minorEastAsia"/>
        </w:rPr>
      </w:pPr>
    </w:p>
    <w:p w:rsidR="00F44A4B" w:rsidRPr="00D10326" w:rsidRDefault="00F44A4B" w:rsidP="00D10326">
      <w:pPr>
        <w:pStyle w:val="2"/>
        <w:spacing w:before="93" w:after="93"/>
        <w:ind w:left="0" w:firstLine="0"/>
      </w:pPr>
      <w:r w:rsidRPr="00D10326">
        <w:rPr>
          <w:rFonts w:hint="eastAsia"/>
        </w:rPr>
        <w:t xml:space="preserve">2.4 </w:t>
      </w:r>
      <w:r w:rsidRPr="00D10326">
        <w:rPr>
          <w:rFonts w:hint="eastAsia"/>
        </w:rPr>
        <w:t>开发环境</w:t>
      </w:r>
    </w:p>
    <w:p w:rsidR="00F44A4B" w:rsidRPr="00D10326" w:rsidRDefault="00F44A4B" w:rsidP="00F44A4B">
      <w:pPr>
        <w:rPr>
          <w:rFonts w:ascii="宋体" w:hAnsi="宋体"/>
        </w:rPr>
      </w:pPr>
      <w:r>
        <w:rPr>
          <w:rFonts w:ascii="Adobe 黑体 Std R" w:eastAsia="Adobe 黑体 Std R" w:hAnsi="Adobe 黑体 Std R" w:hint="eastAsia"/>
          <w:sz w:val="28"/>
          <w:szCs w:val="28"/>
        </w:rPr>
        <w:tab/>
      </w:r>
      <w:r w:rsidRPr="00D10326">
        <w:rPr>
          <w:rFonts w:ascii="宋体" w:hAnsi="宋体"/>
        </w:rPr>
        <w:t>W</w:t>
      </w:r>
      <w:r w:rsidRPr="00D10326">
        <w:rPr>
          <w:rFonts w:ascii="宋体" w:hAnsi="宋体" w:hint="eastAsia"/>
        </w:rPr>
        <w:t>indows或</w:t>
      </w:r>
      <w:proofErr w:type="spellStart"/>
      <w:r w:rsidRPr="00D10326">
        <w:rPr>
          <w:rFonts w:ascii="宋体" w:hAnsi="宋体" w:hint="eastAsia"/>
        </w:rPr>
        <w:t>macos</w:t>
      </w:r>
      <w:proofErr w:type="spellEnd"/>
      <w:r w:rsidRPr="00D10326">
        <w:rPr>
          <w:rFonts w:ascii="宋体" w:hAnsi="宋体" w:hint="eastAsia"/>
        </w:rPr>
        <w:t>或</w:t>
      </w:r>
      <w:proofErr w:type="spellStart"/>
      <w:r w:rsidRPr="00D10326">
        <w:rPr>
          <w:rFonts w:ascii="宋体" w:hAnsi="宋体" w:hint="eastAsia"/>
        </w:rPr>
        <w:t>ubuntu</w:t>
      </w:r>
      <w:proofErr w:type="spellEnd"/>
      <w:r w:rsidRPr="00D10326">
        <w:rPr>
          <w:rFonts w:ascii="宋体" w:hAnsi="宋体" w:hint="eastAsia"/>
        </w:rPr>
        <w:t>系统开发，环境安装编辑器、mysql5.5（可远程）、nodejs6.10、</w:t>
      </w:r>
      <w:proofErr w:type="spellStart"/>
      <w:r w:rsidRPr="00D10326">
        <w:rPr>
          <w:rFonts w:ascii="宋体" w:hAnsi="宋体" w:hint="eastAsia"/>
        </w:rPr>
        <w:t>redis</w:t>
      </w:r>
      <w:proofErr w:type="spellEnd"/>
      <w:r w:rsidRPr="00D10326">
        <w:rPr>
          <w:rFonts w:ascii="宋体" w:hAnsi="宋体" w:hint="eastAsia"/>
        </w:rPr>
        <w:t>（可远程）、</w:t>
      </w:r>
      <w:proofErr w:type="spellStart"/>
      <w:r w:rsidRPr="00D10326">
        <w:rPr>
          <w:rFonts w:ascii="宋体" w:hAnsi="宋体" w:hint="eastAsia"/>
        </w:rPr>
        <w:t>cnpm</w:t>
      </w:r>
      <w:proofErr w:type="spellEnd"/>
      <w:r w:rsidRPr="00D10326">
        <w:rPr>
          <w:rFonts w:ascii="宋体" w:hAnsi="宋体" w:hint="eastAsia"/>
        </w:rPr>
        <w:t>包管</w:t>
      </w:r>
      <w:proofErr w:type="gramStart"/>
      <w:r w:rsidRPr="00D10326">
        <w:rPr>
          <w:rFonts w:ascii="宋体" w:hAnsi="宋体" w:hint="eastAsia"/>
        </w:rPr>
        <w:t>理工具</w:t>
      </w:r>
      <w:proofErr w:type="gramEnd"/>
      <w:r w:rsidRPr="00D10326">
        <w:rPr>
          <w:rFonts w:ascii="宋体" w:hAnsi="宋体" w:hint="eastAsia"/>
        </w:rPr>
        <w:t>即可。</w:t>
      </w:r>
    </w:p>
    <w:p w:rsidR="00F44A4B" w:rsidRPr="00D10326" w:rsidRDefault="00D10326" w:rsidP="00D10326">
      <w:pPr>
        <w:pStyle w:val="1"/>
        <w:spacing w:before="156" w:after="156"/>
        <w:jc w:val="center"/>
      </w:pPr>
      <w:r>
        <w:rPr>
          <w:rFonts w:hint="eastAsia"/>
        </w:rPr>
        <w:lastRenderedPageBreak/>
        <w:t>第</w:t>
      </w:r>
      <w:r>
        <w:rPr>
          <w:rFonts w:hint="eastAsia"/>
        </w:rPr>
        <w:t>3</w:t>
      </w:r>
      <w:r>
        <w:rPr>
          <w:rFonts w:hint="eastAsia"/>
        </w:rPr>
        <w:t>章</w:t>
      </w:r>
      <w:r>
        <w:rPr>
          <w:rFonts w:hint="eastAsia"/>
        </w:rPr>
        <w:t xml:space="preserve">  </w:t>
      </w:r>
      <w:r>
        <w:rPr>
          <w:rFonts w:hint="eastAsia"/>
        </w:rPr>
        <w:t>系统需求分析</w:t>
      </w:r>
    </w:p>
    <w:p w:rsidR="00D10326" w:rsidRDefault="00D10326" w:rsidP="00D10326">
      <w:pPr>
        <w:pStyle w:val="2"/>
        <w:spacing w:before="93" w:after="93"/>
        <w:ind w:left="0" w:firstLine="0"/>
      </w:pPr>
      <w:bookmarkStart w:id="13" w:name="_Toc369529356"/>
      <w:bookmarkEnd w:id="12"/>
      <w:r w:rsidRPr="00F44A4B">
        <w:rPr>
          <w:rFonts w:hint="eastAsia"/>
        </w:rPr>
        <w:t>3</w:t>
      </w:r>
      <w:r>
        <w:rPr>
          <w:rFonts w:hint="eastAsia"/>
        </w:rPr>
        <w:t>.1</w:t>
      </w:r>
      <w:r w:rsidRPr="00F44A4B">
        <w:rPr>
          <w:rFonts w:hint="eastAsia"/>
        </w:rPr>
        <w:t xml:space="preserve"> </w:t>
      </w:r>
      <w:r>
        <w:rPr>
          <w:rFonts w:hint="eastAsia"/>
        </w:rPr>
        <w:t>总体需求</w:t>
      </w:r>
    </w:p>
    <w:p w:rsidR="00D10326" w:rsidRDefault="00D10326" w:rsidP="00D10326">
      <w:pPr>
        <w:pStyle w:val="3"/>
      </w:pPr>
      <w:r>
        <w:rPr>
          <w:rFonts w:hint="eastAsia"/>
        </w:rPr>
        <w:t>3.1</w:t>
      </w:r>
      <w:r w:rsidRPr="00F44A4B">
        <w:rPr>
          <w:rFonts w:hint="eastAsia"/>
        </w:rPr>
        <w:t>.</w:t>
      </w:r>
      <w:r>
        <w:rPr>
          <w:rFonts w:hint="eastAsia"/>
        </w:rPr>
        <w:t>1</w:t>
      </w:r>
      <w:r w:rsidRPr="00F44A4B">
        <w:rPr>
          <w:rFonts w:hint="eastAsia"/>
        </w:rPr>
        <w:t xml:space="preserve"> </w:t>
      </w:r>
      <w:r>
        <w:rPr>
          <w:rFonts w:hint="eastAsia"/>
        </w:rPr>
        <w:t>生产、下发侧需求</w:t>
      </w:r>
    </w:p>
    <w:p w:rsidR="00D10326" w:rsidRPr="00D10326" w:rsidRDefault="00D10326" w:rsidP="00D10326">
      <w:pPr>
        <w:spacing w:line="240" w:lineRule="auto"/>
        <w:ind w:firstLine="420"/>
        <w:jc w:val="left"/>
        <w:rPr>
          <w:rFonts w:ascii="宋体" w:hAnsi="宋体"/>
        </w:rPr>
      </w:pPr>
      <w:r>
        <w:rPr>
          <w:rFonts w:ascii="宋体" w:hAnsi="宋体" w:hint="eastAsia"/>
        </w:rPr>
        <w:t>1、</w:t>
      </w:r>
      <w:r w:rsidRPr="00D10326">
        <w:rPr>
          <w:rFonts w:ascii="宋体" w:hAnsi="宋体" w:hint="eastAsia"/>
        </w:rPr>
        <w:t>类的增删查</w:t>
      </w:r>
    </w:p>
    <w:p w:rsidR="00D10326" w:rsidRPr="00D10326" w:rsidRDefault="00D10326" w:rsidP="00D10326">
      <w:pPr>
        <w:spacing w:line="240" w:lineRule="auto"/>
        <w:ind w:firstLine="420"/>
        <w:jc w:val="left"/>
        <w:rPr>
          <w:rFonts w:ascii="宋体" w:hAnsi="宋体"/>
        </w:rPr>
      </w:pPr>
      <w:r>
        <w:rPr>
          <w:rFonts w:ascii="宋体" w:hAnsi="宋体" w:hint="eastAsia"/>
        </w:rPr>
        <w:t>2、</w:t>
      </w:r>
      <w:proofErr w:type="gramStart"/>
      <w:r w:rsidRPr="00D10326">
        <w:rPr>
          <w:rFonts w:ascii="宋体" w:hAnsi="宋体" w:hint="eastAsia"/>
        </w:rPr>
        <w:t>类对象</w:t>
      </w:r>
      <w:proofErr w:type="gramEnd"/>
      <w:r w:rsidRPr="00D10326">
        <w:rPr>
          <w:rFonts w:ascii="宋体" w:hAnsi="宋体" w:hint="eastAsia"/>
        </w:rPr>
        <w:t>的增删查改</w:t>
      </w:r>
    </w:p>
    <w:p w:rsidR="00D10326" w:rsidRPr="00D10326" w:rsidRDefault="00D10326" w:rsidP="00D10326">
      <w:pPr>
        <w:spacing w:line="240" w:lineRule="auto"/>
        <w:ind w:firstLine="420"/>
        <w:jc w:val="left"/>
        <w:rPr>
          <w:rFonts w:ascii="宋体" w:hAnsi="宋体"/>
        </w:rPr>
      </w:pPr>
      <w:r>
        <w:rPr>
          <w:rFonts w:ascii="宋体" w:hAnsi="宋体" w:hint="eastAsia"/>
        </w:rPr>
        <w:t>3、</w:t>
      </w:r>
      <w:r w:rsidRPr="00D10326">
        <w:rPr>
          <w:rFonts w:ascii="宋体" w:hAnsi="宋体" w:hint="eastAsia"/>
        </w:rPr>
        <w:t>列表的增删查</w:t>
      </w:r>
    </w:p>
    <w:p w:rsidR="00D10326" w:rsidRPr="00D10326" w:rsidRDefault="00D10326" w:rsidP="00D10326">
      <w:pPr>
        <w:spacing w:line="240" w:lineRule="auto"/>
        <w:ind w:firstLine="420"/>
        <w:jc w:val="left"/>
        <w:rPr>
          <w:rFonts w:ascii="宋体" w:hAnsi="宋体"/>
        </w:rPr>
      </w:pPr>
      <w:r>
        <w:rPr>
          <w:rFonts w:ascii="宋体" w:hAnsi="宋体" w:hint="eastAsia"/>
        </w:rPr>
        <w:t>4、</w:t>
      </w:r>
      <w:r w:rsidRPr="00D10326">
        <w:rPr>
          <w:rFonts w:ascii="宋体" w:hAnsi="宋体" w:hint="eastAsia"/>
        </w:rPr>
        <w:t>列表元素的增删查</w:t>
      </w:r>
    </w:p>
    <w:p w:rsidR="00D10326" w:rsidRPr="00D10326" w:rsidRDefault="00D10326" w:rsidP="00D10326">
      <w:pPr>
        <w:spacing w:line="240" w:lineRule="auto"/>
        <w:ind w:firstLine="420"/>
        <w:jc w:val="left"/>
        <w:rPr>
          <w:rFonts w:ascii="宋体" w:hAnsi="宋体"/>
        </w:rPr>
      </w:pPr>
      <w:r>
        <w:rPr>
          <w:rFonts w:ascii="宋体" w:hAnsi="宋体" w:hint="eastAsia"/>
        </w:rPr>
        <w:t>5、</w:t>
      </w:r>
      <w:r w:rsidRPr="00D10326">
        <w:rPr>
          <w:rFonts w:ascii="宋体" w:hAnsi="宋体" w:hint="eastAsia"/>
        </w:rPr>
        <w:t>查询</w:t>
      </w:r>
      <w:r w:rsidRPr="00D10326">
        <w:rPr>
          <w:rFonts w:ascii="宋体" w:hAnsi="宋体"/>
        </w:rPr>
        <w:t>缓存</w:t>
      </w:r>
    </w:p>
    <w:p w:rsidR="00D10326" w:rsidRPr="00D10326" w:rsidRDefault="00D10326" w:rsidP="00D10326"/>
    <w:p w:rsidR="00D10326" w:rsidRPr="00F44A4B" w:rsidRDefault="00D10326" w:rsidP="00D10326">
      <w:pPr>
        <w:pStyle w:val="3"/>
      </w:pPr>
      <w:r>
        <w:rPr>
          <w:rFonts w:hint="eastAsia"/>
        </w:rPr>
        <w:t>3.1</w:t>
      </w:r>
      <w:r w:rsidRPr="00F44A4B">
        <w:rPr>
          <w:rFonts w:hint="eastAsia"/>
        </w:rPr>
        <w:t>.</w:t>
      </w:r>
      <w:r>
        <w:rPr>
          <w:rFonts w:hint="eastAsia"/>
        </w:rPr>
        <w:t>2</w:t>
      </w:r>
      <w:r w:rsidRPr="00F44A4B">
        <w:rPr>
          <w:rFonts w:hint="eastAsia"/>
        </w:rPr>
        <w:t xml:space="preserve"> </w:t>
      </w:r>
      <w:r>
        <w:rPr>
          <w:rFonts w:hint="eastAsia"/>
        </w:rPr>
        <w:t>管理侧、安全性能需求</w:t>
      </w:r>
    </w:p>
    <w:p w:rsidR="00D10326" w:rsidRDefault="00D10326" w:rsidP="00D10326">
      <w:pPr>
        <w:spacing w:line="240" w:lineRule="auto"/>
        <w:ind w:firstLine="420"/>
        <w:jc w:val="left"/>
      </w:pPr>
      <w:r>
        <w:rPr>
          <w:rFonts w:hint="eastAsia"/>
        </w:rPr>
        <w:t>1</w:t>
      </w:r>
      <w:r>
        <w:rPr>
          <w:rFonts w:hint="eastAsia"/>
        </w:rPr>
        <w:t>、登陆鉴权类操作</w:t>
      </w:r>
    </w:p>
    <w:p w:rsidR="00D10326" w:rsidRDefault="00D10326" w:rsidP="00D10326">
      <w:pPr>
        <w:spacing w:line="240" w:lineRule="auto"/>
        <w:ind w:firstLine="420"/>
        <w:jc w:val="left"/>
      </w:pPr>
      <w:r>
        <w:rPr>
          <w:rFonts w:hint="eastAsia"/>
        </w:rPr>
        <w:t>2</w:t>
      </w:r>
      <w:r>
        <w:rPr>
          <w:rFonts w:hint="eastAsia"/>
        </w:rPr>
        <w:t>、数据模型操作</w:t>
      </w:r>
    </w:p>
    <w:p w:rsidR="00D10326" w:rsidRDefault="00D10326" w:rsidP="00D10326">
      <w:pPr>
        <w:spacing w:line="240" w:lineRule="auto"/>
        <w:ind w:firstLine="420"/>
        <w:jc w:val="left"/>
      </w:pPr>
      <w:r>
        <w:t>3</w:t>
      </w:r>
      <w:r>
        <w:t>、</w:t>
      </w:r>
      <w:r>
        <w:t>API</w:t>
      </w:r>
      <w:r>
        <w:rPr>
          <w:rFonts w:hint="eastAsia"/>
        </w:rPr>
        <w:t>使用目录</w:t>
      </w:r>
    </w:p>
    <w:p w:rsidR="00D10326" w:rsidRDefault="00D10326" w:rsidP="00D10326">
      <w:pPr>
        <w:spacing w:line="240" w:lineRule="auto"/>
        <w:ind w:firstLine="420"/>
        <w:jc w:val="left"/>
      </w:pPr>
      <w:r>
        <w:rPr>
          <w:rFonts w:hint="eastAsia"/>
        </w:rPr>
        <w:t>4</w:t>
      </w:r>
      <w:r>
        <w:rPr>
          <w:rFonts w:hint="eastAsia"/>
        </w:rPr>
        <w:t>、防注入与</w:t>
      </w:r>
      <w:r>
        <w:t>XSS</w:t>
      </w:r>
    </w:p>
    <w:p w:rsidR="00D10326" w:rsidRDefault="00D10326" w:rsidP="00D10326">
      <w:pPr>
        <w:spacing w:line="240" w:lineRule="auto"/>
        <w:ind w:firstLine="420"/>
        <w:jc w:val="left"/>
      </w:pPr>
      <w:r>
        <w:rPr>
          <w:rFonts w:hint="eastAsia"/>
        </w:rPr>
        <w:t>5</w:t>
      </w:r>
      <w:r>
        <w:rPr>
          <w:rFonts w:hint="eastAsia"/>
        </w:rPr>
        <w:t>、单台服务器</w:t>
      </w:r>
      <w:proofErr w:type="gramStart"/>
      <w:r>
        <w:rPr>
          <w:rFonts w:hint="eastAsia"/>
        </w:rPr>
        <w:t>本地压测</w:t>
      </w:r>
      <w:proofErr w:type="gramEnd"/>
      <w:r>
        <w:t>3K+</w:t>
      </w:r>
      <w:r>
        <w:rPr>
          <w:rFonts w:hint="eastAsia"/>
        </w:rPr>
        <w:t>（双核）</w:t>
      </w:r>
    </w:p>
    <w:p w:rsidR="00D10326" w:rsidRDefault="00D10326" w:rsidP="00D10326">
      <w:pPr>
        <w:spacing w:line="240" w:lineRule="auto"/>
        <w:ind w:firstLine="420"/>
        <w:jc w:val="left"/>
      </w:pPr>
      <w:r>
        <w:t>6</w:t>
      </w:r>
      <w:r>
        <w:t>、</w:t>
      </w:r>
      <w:proofErr w:type="spellStart"/>
      <w:r>
        <w:t>Nodejs</w:t>
      </w:r>
      <w:proofErr w:type="spellEnd"/>
      <w:r>
        <w:rPr>
          <w:rFonts w:hint="eastAsia"/>
        </w:rPr>
        <w:t>进程守护放</w:t>
      </w:r>
    </w:p>
    <w:p w:rsidR="00D10326" w:rsidRDefault="00D10326" w:rsidP="00D10326">
      <w:pPr>
        <w:spacing w:line="240" w:lineRule="auto"/>
        <w:ind w:firstLine="420"/>
        <w:jc w:val="left"/>
      </w:pPr>
      <w:r>
        <w:t>7</w:t>
      </w:r>
      <w:r>
        <w:t>、</w:t>
      </w:r>
      <w:proofErr w:type="spellStart"/>
      <w:r>
        <w:t>N</w:t>
      </w:r>
      <w:r>
        <w:rPr>
          <w:rFonts w:hint="eastAsia"/>
        </w:rPr>
        <w:t>ginx</w:t>
      </w:r>
      <w:proofErr w:type="spellEnd"/>
      <w:r>
        <w:rPr>
          <w:rFonts w:hint="eastAsia"/>
        </w:rPr>
        <w:t>均衡负载</w:t>
      </w:r>
    </w:p>
    <w:p w:rsidR="00D10326" w:rsidRDefault="00D10326" w:rsidP="00D10326">
      <w:pPr>
        <w:spacing w:line="240" w:lineRule="auto"/>
        <w:ind w:firstLine="420"/>
        <w:jc w:val="left"/>
      </w:pPr>
      <w:r>
        <w:rPr>
          <w:rFonts w:hint="eastAsia"/>
        </w:rPr>
        <w:t>8</w:t>
      </w:r>
      <w:r>
        <w:rPr>
          <w:rFonts w:hint="eastAsia"/>
        </w:rPr>
        <w:t>、运行性能监控</w:t>
      </w:r>
    </w:p>
    <w:p w:rsidR="00D10326" w:rsidRDefault="00D10326" w:rsidP="00D10326">
      <w:pPr>
        <w:pStyle w:val="2"/>
        <w:spacing w:before="93" w:after="93"/>
        <w:ind w:left="0" w:firstLine="0"/>
      </w:pPr>
      <w:r w:rsidRPr="00F44A4B">
        <w:rPr>
          <w:rFonts w:hint="eastAsia"/>
        </w:rPr>
        <w:t>3</w:t>
      </w:r>
      <w:r>
        <w:rPr>
          <w:rFonts w:hint="eastAsia"/>
        </w:rPr>
        <w:t>.2</w:t>
      </w:r>
      <w:r w:rsidRPr="00F44A4B">
        <w:rPr>
          <w:rFonts w:hint="eastAsia"/>
        </w:rPr>
        <w:t xml:space="preserve"> </w:t>
      </w:r>
      <w:r>
        <w:rPr>
          <w:rFonts w:hint="eastAsia"/>
        </w:rPr>
        <w:t>需求拆分</w:t>
      </w:r>
    </w:p>
    <w:p w:rsidR="00DD15E3" w:rsidRPr="00DD15E3" w:rsidRDefault="00DD15E3" w:rsidP="00DD15E3">
      <w:pPr>
        <w:pStyle w:val="3"/>
      </w:pPr>
      <w:r w:rsidRPr="00DD15E3">
        <w:rPr>
          <w:rFonts w:hint="eastAsia"/>
        </w:rPr>
        <w:t>3.2.1</w:t>
      </w:r>
      <w:r w:rsidRPr="00DD15E3">
        <w:rPr>
          <w:rFonts w:hint="eastAsia"/>
        </w:rPr>
        <w:t>类</w:t>
      </w:r>
      <w:r w:rsidRPr="00DD15E3">
        <w:t>操作</w:t>
      </w:r>
      <w:r w:rsidRPr="00DD15E3">
        <w:rPr>
          <w:rFonts w:hint="eastAsia"/>
        </w:rPr>
        <w:t>：</w:t>
      </w:r>
    </w:p>
    <w:p w:rsidR="00DD15E3" w:rsidRPr="00E70502" w:rsidRDefault="00DD15E3" w:rsidP="00DD15E3">
      <w:pPr>
        <w:rPr>
          <w:rFonts w:asciiTheme="minorEastAsia" w:hAnsiTheme="minorEastAsia"/>
          <w:sz w:val="28"/>
          <w:szCs w:val="28"/>
        </w:rPr>
      </w:pPr>
      <w:r>
        <w:rPr>
          <w:rFonts w:asciiTheme="minorEastAsia" w:hAnsiTheme="minorEastAsia"/>
          <w:sz w:val="28"/>
          <w:szCs w:val="28"/>
        </w:rPr>
        <w:tab/>
      </w:r>
      <w:r>
        <w:rPr>
          <w:rFonts w:asciiTheme="minorEastAsia" w:hAnsiTheme="minorEastAsia"/>
        </w:rPr>
        <w:t>·</w:t>
      </w:r>
      <w:r>
        <w:rPr>
          <w:rFonts w:asciiTheme="minorEastAsia" w:hAnsiTheme="minorEastAsia" w:hint="eastAsia"/>
        </w:rPr>
        <w:t>创建</w:t>
      </w:r>
      <w:r>
        <w:rPr>
          <w:rFonts w:asciiTheme="minorEastAsia" w:hAnsiTheme="minorEastAsia"/>
        </w:rPr>
        <w:t>类：</w:t>
      </w:r>
      <w:r>
        <w:rPr>
          <w:rFonts w:asciiTheme="minorEastAsia" w:hAnsiTheme="minorEastAsia" w:hint="eastAsia"/>
        </w:rPr>
        <w:t>传入</w:t>
      </w:r>
      <w:r>
        <w:rPr>
          <w:rFonts w:asciiTheme="minorEastAsia" w:hAnsiTheme="minorEastAsia"/>
        </w:rPr>
        <w:t>属性字段，主键</w:t>
      </w:r>
      <w:r>
        <w:rPr>
          <w:rFonts w:asciiTheme="minorEastAsia" w:hAnsiTheme="minorEastAsia" w:hint="eastAsia"/>
        </w:rPr>
        <w:t>。</w:t>
      </w:r>
      <w:r>
        <w:rPr>
          <w:rFonts w:asciiTheme="minorEastAsia" w:hAnsiTheme="minorEastAsia"/>
        </w:rPr>
        <w:t>创建</w:t>
      </w:r>
      <w:r>
        <w:rPr>
          <w:rFonts w:asciiTheme="minorEastAsia" w:hAnsiTheme="minorEastAsia" w:hint="eastAsia"/>
        </w:rPr>
        <w:t>对应</w:t>
      </w:r>
      <w:r>
        <w:rPr>
          <w:rFonts w:asciiTheme="minorEastAsia" w:hAnsiTheme="minorEastAsia"/>
        </w:rPr>
        <w:t>的对象表（</w:t>
      </w:r>
      <w:r>
        <w:rPr>
          <w:rFonts w:asciiTheme="minorEastAsia" w:hAnsiTheme="minorEastAsia" w:hint="eastAsia"/>
        </w:rPr>
        <w:t>分库分表</w:t>
      </w:r>
      <w:r>
        <w:rPr>
          <w:rFonts w:asciiTheme="minorEastAsia" w:hAnsiTheme="minorEastAsia"/>
        </w:rPr>
        <w:t>，建立</w:t>
      </w:r>
      <w:r>
        <w:rPr>
          <w:rFonts w:asciiTheme="minorEastAsia" w:hAnsiTheme="minorEastAsia" w:hint="eastAsia"/>
        </w:rPr>
        <w:t>索引</w:t>
      </w:r>
      <w:r>
        <w:rPr>
          <w:rFonts w:asciiTheme="minorEastAsia" w:hAnsiTheme="minorEastAsia"/>
        </w:rPr>
        <w:t>主键）</w:t>
      </w:r>
    </w:p>
    <w:p w:rsidR="00DD15E3" w:rsidRDefault="00DD15E3" w:rsidP="00DD15E3">
      <w:pPr>
        <w:rPr>
          <w:rFonts w:asciiTheme="minorEastAsia" w:hAnsiTheme="minorEastAsia"/>
        </w:rPr>
      </w:pPr>
      <w:r>
        <w:rPr>
          <w:rFonts w:asciiTheme="minorEastAsia" w:hAnsiTheme="minorEastAsia"/>
        </w:rPr>
        <w:tab/>
        <w:t>·</w:t>
      </w:r>
      <w:r>
        <w:rPr>
          <w:rFonts w:asciiTheme="minorEastAsia" w:hAnsiTheme="minorEastAsia" w:hint="eastAsia"/>
        </w:rPr>
        <w:t>查询</w:t>
      </w:r>
      <w:r>
        <w:rPr>
          <w:rFonts w:asciiTheme="minorEastAsia" w:hAnsiTheme="minorEastAsia"/>
        </w:rPr>
        <w:t>类</w:t>
      </w:r>
      <w:r>
        <w:rPr>
          <w:rFonts w:asciiTheme="minorEastAsia" w:hAnsiTheme="minorEastAsia" w:hint="eastAsia"/>
        </w:rPr>
        <w:t>列表</w:t>
      </w:r>
      <w:r>
        <w:rPr>
          <w:rFonts w:asciiTheme="minorEastAsia" w:hAnsiTheme="minorEastAsia"/>
        </w:rPr>
        <w:t>：查询</w:t>
      </w:r>
      <w:r>
        <w:rPr>
          <w:rFonts w:asciiTheme="minorEastAsia" w:hAnsiTheme="minorEastAsia" w:hint="eastAsia"/>
        </w:rPr>
        <w:t>类表</w:t>
      </w:r>
      <w:r>
        <w:rPr>
          <w:rFonts w:asciiTheme="minorEastAsia" w:hAnsiTheme="minorEastAsia"/>
        </w:rPr>
        <w:t>中所有</w:t>
      </w:r>
      <w:r>
        <w:rPr>
          <w:rFonts w:asciiTheme="minorEastAsia" w:hAnsiTheme="minorEastAsia" w:hint="eastAsia"/>
        </w:rPr>
        <w:t>类</w:t>
      </w:r>
    </w:p>
    <w:p w:rsidR="00DD15E3" w:rsidRPr="00BF6C1F" w:rsidRDefault="00DD15E3" w:rsidP="00DD15E3">
      <w:pPr>
        <w:rPr>
          <w:rFonts w:asciiTheme="minorEastAsia" w:hAnsiTheme="minorEastAsia"/>
        </w:rPr>
      </w:pPr>
    </w:p>
    <w:p w:rsidR="00DD15E3" w:rsidRPr="00DD15E3" w:rsidRDefault="00DD15E3" w:rsidP="00DD15E3">
      <w:pPr>
        <w:pStyle w:val="3"/>
      </w:pPr>
      <w:r w:rsidRPr="00DD15E3">
        <w:t>3.2.2</w:t>
      </w:r>
      <w:r w:rsidRPr="00DD15E3">
        <w:rPr>
          <w:rFonts w:hint="eastAsia"/>
        </w:rPr>
        <w:t>对象</w:t>
      </w:r>
      <w:r w:rsidRPr="00DD15E3">
        <w:t>操作</w:t>
      </w:r>
      <w:r w:rsidRPr="00DD15E3">
        <w:rPr>
          <w:rFonts w:hint="eastAsia"/>
        </w:rPr>
        <w:t>：</w:t>
      </w:r>
    </w:p>
    <w:p w:rsidR="00DD15E3" w:rsidRDefault="00DD15E3" w:rsidP="00DD15E3">
      <w:pPr>
        <w:rPr>
          <w:rFonts w:asciiTheme="minorEastAsia" w:hAnsiTheme="minorEastAsia"/>
        </w:rPr>
      </w:pPr>
      <w:r>
        <w:rPr>
          <w:rFonts w:asciiTheme="minorEastAsia" w:hAnsiTheme="minorEastAsia"/>
        </w:rPr>
        <w:tab/>
        <w:t>·</w:t>
      </w:r>
      <w:r>
        <w:rPr>
          <w:rFonts w:asciiTheme="minorEastAsia" w:hAnsiTheme="minorEastAsia" w:hint="eastAsia"/>
        </w:rPr>
        <w:t>创建</w:t>
      </w:r>
      <w:r>
        <w:rPr>
          <w:rFonts w:asciiTheme="minorEastAsia" w:hAnsiTheme="minorEastAsia"/>
        </w:rPr>
        <w:t>对象：传入字段内容，主键</w:t>
      </w:r>
      <w:r>
        <w:rPr>
          <w:rFonts w:asciiTheme="minorEastAsia" w:hAnsiTheme="minorEastAsia" w:hint="eastAsia"/>
        </w:rPr>
        <w:t>，</w:t>
      </w:r>
      <w:r>
        <w:rPr>
          <w:rFonts w:asciiTheme="minorEastAsia" w:hAnsiTheme="minorEastAsia"/>
        </w:rPr>
        <w:t>创建对应</w:t>
      </w:r>
      <w:proofErr w:type="gramStart"/>
      <w:r>
        <w:rPr>
          <w:rFonts w:asciiTheme="minorEastAsia" w:hAnsiTheme="minorEastAsia"/>
        </w:rPr>
        <w:t>类</w:t>
      </w:r>
      <w:r>
        <w:rPr>
          <w:rFonts w:asciiTheme="minorEastAsia" w:hAnsiTheme="minorEastAsia" w:hint="eastAsia"/>
        </w:rPr>
        <w:t>对象</w:t>
      </w:r>
      <w:proofErr w:type="gramEnd"/>
      <w:r>
        <w:rPr>
          <w:rFonts w:asciiTheme="minorEastAsia" w:hAnsiTheme="minorEastAsia"/>
        </w:rPr>
        <w:t>表中的</w:t>
      </w:r>
      <w:r>
        <w:rPr>
          <w:rFonts w:asciiTheme="minorEastAsia" w:hAnsiTheme="minorEastAsia" w:hint="eastAsia"/>
        </w:rPr>
        <w:t>记录</w:t>
      </w:r>
      <w:r>
        <w:rPr>
          <w:rFonts w:asciiTheme="minorEastAsia" w:hAnsiTheme="minorEastAsia"/>
        </w:rPr>
        <w:t>。</w:t>
      </w:r>
    </w:p>
    <w:p w:rsidR="00DD15E3" w:rsidRDefault="00DD15E3" w:rsidP="00DD15E3">
      <w:pPr>
        <w:rPr>
          <w:rFonts w:asciiTheme="minorEastAsia" w:hAnsiTheme="minorEastAsia"/>
        </w:rPr>
      </w:pPr>
      <w:r>
        <w:rPr>
          <w:rFonts w:asciiTheme="minorEastAsia" w:hAnsiTheme="minorEastAsia"/>
        </w:rPr>
        <w:tab/>
        <w:t>·</w:t>
      </w:r>
      <w:r>
        <w:rPr>
          <w:rFonts w:asciiTheme="minorEastAsia" w:hAnsiTheme="minorEastAsia" w:hint="eastAsia"/>
        </w:rPr>
        <w:t>查询</w:t>
      </w:r>
      <w:r>
        <w:rPr>
          <w:rFonts w:asciiTheme="minorEastAsia" w:hAnsiTheme="minorEastAsia"/>
        </w:rPr>
        <w:t>对象：通过类</w:t>
      </w:r>
      <w:r>
        <w:rPr>
          <w:rFonts w:asciiTheme="minorEastAsia" w:hAnsiTheme="minorEastAsia" w:hint="eastAsia"/>
        </w:rPr>
        <w:t>名</w:t>
      </w:r>
      <w:r>
        <w:rPr>
          <w:rFonts w:asciiTheme="minorEastAsia" w:hAnsiTheme="minorEastAsia"/>
        </w:rPr>
        <w:t>查询对象列表</w:t>
      </w:r>
    </w:p>
    <w:p w:rsidR="00DD15E3" w:rsidRDefault="00DD15E3" w:rsidP="00DD15E3">
      <w:pPr>
        <w:rPr>
          <w:rFonts w:asciiTheme="minorEastAsia" w:hAnsiTheme="minorEastAsia"/>
        </w:rPr>
      </w:pPr>
      <w:r>
        <w:rPr>
          <w:rFonts w:asciiTheme="minorEastAsia" w:hAnsiTheme="minorEastAsia"/>
        </w:rPr>
        <w:tab/>
        <w:t>·</w:t>
      </w:r>
      <w:r>
        <w:rPr>
          <w:rFonts w:asciiTheme="minorEastAsia" w:hAnsiTheme="minorEastAsia" w:hint="eastAsia"/>
        </w:rPr>
        <w:t>修改</w:t>
      </w:r>
      <w:r>
        <w:rPr>
          <w:rFonts w:asciiTheme="minorEastAsia" w:hAnsiTheme="minorEastAsia"/>
        </w:rPr>
        <w:t>对象：通过对象ID修改对象</w:t>
      </w:r>
      <w:r>
        <w:rPr>
          <w:rFonts w:asciiTheme="minorEastAsia" w:hAnsiTheme="minorEastAsia" w:hint="eastAsia"/>
        </w:rPr>
        <w:t>非主字段</w:t>
      </w:r>
    </w:p>
    <w:p w:rsidR="00DD15E3" w:rsidRDefault="00DD15E3" w:rsidP="00DD15E3">
      <w:pPr>
        <w:rPr>
          <w:rFonts w:asciiTheme="minorEastAsia" w:hAnsiTheme="minorEastAsia"/>
        </w:rPr>
      </w:pPr>
      <w:r>
        <w:rPr>
          <w:rFonts w:asciiTheme="minorEastAsia" w:hAnsiTheme="minorEastAsia"/>
        </w:rPr>
        <w:tab/>
        <w:t>·</w:t>
      </w:r>
      <w:r>
        <w:rPr>
          <w:rFonts w:asciiTheme="minorEastAsia" w:hAnsiTheme="minorEastAsia" w:hint="eastAsia"/>
        </w:rPr>
        <w:t>删除</w:t>
      </w:r>
      <w:r>
        <w:rPr>
          <w:rFonts w:asciiTheme="minorEastAsia" w:hAnsiTheme="minorEastAsia"/>
        </w:rPr>
        <w:t>对象：</w:t>
      </w:r>
      <w:r>
        <w:rPr>
          <w:rFonts w:asciiTheme="minorEastAsia" w:hAnsiTheme="minorEastAsia" w:hint="eastAsia"/>
        </w:rPr>
        <w:t>逻辑</w:t>
      </w:r>
      <w:r>
        <w:rPr>
          <w:rFonts w:asciiTheme="minorEastAsia" w:hAnsiTheme="minorEastAsia"/>
        </w:rPr>
        <w:t>删除类表中的对象</w:t>
      </w:r>
    </w:p>
    <w:p w:rsidR="00DD15E3" w:rsidRDefault="00DD15E3" w:rsidP="00DD15E3">
      <w:pPr>
        <w:rPr>
          <w:rFonts w:asciiTheme="minorEastAsia" w:hAnsiTheme="minorEastAsia"/>
        </w:rPr>
      </w:pPr>
      <w:r>
        <w:rPr>
          <w:rFonts w:asciiTheme="minorEastAsia" w:hAnsiTheme="minorEastAsia"/>
        </w:rPr>
        <w:tab/>
        <w:t>·上线对象：修改对象status为上线状态</w:t>
      </w:r>
    </w:p>
    <w:p w:rsidR="00DD15E3" w:rsidRPr="00260413" w:rsidRDefault="00DD15E3" w:rsidP="00DD15E3">
      <w:pPr>
        <w:rPr>
          <w:rFonts w:asciiTheme="minorEastAsia" w:hAnsiTheme="minorEastAsia"/>
        </w:rPr>
      </w:pPr>
      <w:r>
        <w:rPr>
          <w:rFonts w:asciiTheme="minorEastAsia" w:hAnsiTheme="minorEastAsia"/>
        </w:rPr>
        <w:tab/>
        <w:t>·下线对象：修改对象status为下线状态，不可被搜索</w:t>
      </w:r>
      <w:r>
        <w:rPr>
          <w:rFonts w:asciiTheme="minorEastAsia" w:hAnsiTheme="minorEastAsia" w:hint="eastAsia"/>
        </w:rPr>
        <w:t>。</w:t>
      </w:r>
      <w:r>
        <w:rPr>
          <w:rFonts w:asciiTheme="minorEastAsia" w:hAnsiTheme="minorEastAsia"/>
        </w:rPr>
        <w:t>聚合</w:t>
      </w:r>
      <w:r>
        <w:rPr>
          <w:rFonts w:asciiTheme="minorEastAsia" w:hAnsiTheme="minorEastAsia" w:hint="eastAsia"/>
        </w:rPr>
        <w:t>场景</w:t>
      </w:r>
      <w:r>
        <w:rPr>
          <w:rFonts w:asciiTheme="minorEastAsia" w:hAnsiTheme="minorEastAsia"/>
        </w:rPr>
        <w:t>使用</w:t>
      </w:r>
    </w:p>
    <w:p w:rsidR="00DD15E3" w:rsidRDefault="00DD15E3" w:rsidP="00DD15E3">
      <w:pPr>
        <w:rPr>
          <w:rFonts w:asciiTheme="minorEastAsia" w:hAnsiTheme="minorEastAsia"/>
        </w:rPr>
      </w:pPr>
    </w:p>
    <w:p w:rsidR="00DD15E3" w:rsidRPr="00DD15E3" w:rsidRDefault="00DD15E3" w:rsidP="00DD15E3">
      <w:pPr>
        <w:pStyle w:val="3"/>
      </w:pPr>
      <w:r w:rsidRPr="00DD15E3">
        <w:lastRenderedPageBreak/>
        <w:t>3</w:t>
      </w:r>
      <w:r w:rsidRPr="00DD15E3">
        <w:rPr>
          <w:rFonts w:hint="eastAsia"/>
        </w:rPr>
        <w:t>.2.3</w:t>
      </w:r>
      <w:r w:rsidRPr="00DD15E3">
        <w:rPr>
          <w:rFonts w:hint="eastAsia"/>
        </w:rPr>
        <w:t>列表</w:t>
      </w:r>
      <w:r w:rsidRPr="00DD15E3">
        <w:t>操作</w:t>
      </w:r>
      <w:r w:rsidRPr="00DD15E3">
        <w:rPr>
          <w:rFonts w:hint="eastAsia"/>
        </w:rPr>
        <w:t>：</w:t>
      </w:r>
    </w:p>
    <w:p w:rsidR="00DD15E3" w:rsidRDefault="00DD15E3" w:rsidP="00DD15E3">
      <w:pPr>
        <w:rPr>
          <w:rFonts w:asciiTheme="minorEastAsia" w:hAnsiTheme="minorEastAsia"/>
        </w:rPr>
      </w:pPr>
      <w:r>
        <w:rPr>
          <w:rFonts w:asciiTheme="minorEastAsia" w:hAnsiTheme="minorEastAsia"/>
        </w:rPr>
        <w:tab/>
        <w:t>·</w:t>
      </w:r>
      <w:r>
        <w:rPr>
          <w:rFonts w:asciiTheme="minorEastAsia" w:hAnsiTheme="minorEastAsia" w:hint="eastAsia"/>
        </w:rPr>
        <w:t>创建</w:t>
      </w:r>
      <w:r>
        <w:rPr>
          <w:rFonts w:asciiTheme="minorEastAsia" w:hAnsiTheme="minorEastAsia"/>
        </w:rPr>
        <w:t>列表：</w:t>
      </w:r>
      <w:r>
        <w:rPr>
          <w:rFonts w:asciiTheme="minorEastAsia" w:hAnsiTheme="minorEastAsia" w:hint="eastAsia"/>
        </w:rPr>
        <w:t>自定义</w:t>
      </w:r>
      <w:proofErr w:type="spellStart"/>
      <w:r>
        <w:rPr>
          <w:rFonts w:asciiTheme="minorEastAsia" w:hAnsiTheme="minorEastAsia" w:hint="eastAsia"/>
        </w:rPr>
        <w:t>category_id</w:t>
      </w:r>
      <w:proofErr w:type="spellEnd"/>
      <w:r>
        <w:rPr>
          <w:rFonts w:asciiTheme="minorEastAsia" w:hAnsiTheme="minorEastAsia" w:hint="eastAsia"/>
        </w:rPr>
        <w:t>（分类</w:t>
      </w:r>
      <w:r>
        <w:rPr>
          <w:rFonts w:asciiTheme="minorEastAsia" w:hAnsiTheme="minorEastAsia"/>
        </w:rPr>
        <w:t>）</w:t>
      </w:r>
      <w:r>
        <w:rPr>
          <w:rFonts w:asciiTheme="minorEastAsia" w:hAnsiTheme="minorEastAsia" w:hint="eastAsia"/>
        </w:rPr>
        <w:t>和</w:t>
      </w:r>
      <w:proofErr w:type="spellStart"/>
      <w:r>
        <w:rPr>
          <w:rFonts w:asciiTheme="minorEastAsia" w:hAnsiTheme="minorEastAsia"/>
        </w:rPr>
        <w:t>list_id</w:t>
      </w:r>
      <w:proofErr w:type="spellEnd"/>
      <w:r>
        <w:rPr>
          <w:rFonts w:asciiTheme="minorEastAsia" w:hAnsiTheme="minorEastAsia" w:hint="eastAsia"/>
        </w:rPr>
        <w:t>（分类</w:t>
      </w:r>
      <w:r>
        <w:rPr>
          <w:rFonts w:asciiTheme="minorEastAsia" w:hAnsiTheme="minorEastAsia"/>
        </w:rPr>
        <w:t>内</w:t>
      </w:r>
      <w:r>
        <w:rPr>
          <w:rFonts w:asciiTheme="minorEastAsia" w:hAnsiTheme="minorEastAsia" w:hint="eastAsia"/>
        </w:rPr>
        <w:t>唯一</w:t>
      </w:r>
      <w:r>
        <w:rPr>
          <w:rFonts w:asciiTheme="minorEastAsia" w:hAnsiTheme="minorEastAsia"/>
        </w:rPr>
        <w:t>ID）</w:t>
      </w:r>
      <w:r>
        <w:rPr>
          <w:rFonts w:asciiTheme="minorEastAsia" w:hAnsiTheme="minorEastAsia" w:hint="eastAsia"/>
        </w:rPr>
        <w:t>和</w:t>
      </w:r>
      <w:proofErr w:type="spellStart"/>
      <w:r>
        <w:rPr>
          <w:rFonts w:asciiTheme="minorEastAsia" w:hAnsiTheme="minorEastAsia" w:hint="eastAsia"/>
        </w:rPr>
        <w:t>classname</w:t>
      </w:r>
      <w:proofErr w:type="spellEnd"/>
      <w:r>
        <w:rPr>
          <w:rFonts w:asciiTheme="minorEastAsia" w:hAnsiTheme="minorEastAsia" w:hint="eastAsia"/>
        </w:rPr>
        <w:t>（类名</w:t>
      </w:r>
      <w:r>
        <w:rPr>
          <w:rFonts w:asciiTheme="minorEastAsia" w:hAnsiTheme="minorEastAsia"/>
        </w:rPr>
        <w:t>）</w:t>
      </w:r>
    </w:p>
    <w:p w:rsidR="00DD15E3" w:rsidRDefault="00DD15E3" w:rsidP="00DD15E3">
      <w:pPr>
        <w:rPr>
          <w:rFonts w:asciiTheme="minorEastAsia" w:hAnsiTheme="minorEastAsia"/>
        </w:rPr>
      </w:pPr>
      <w:r>
        <w:rPr>
          <w:rFonts w:asciiTheme="minorEastAsia" w:hAnsiTheme="minorEastAsia"/>
        </w:rPr>
        <w:tab/>
        <w:t>·</w:t>
      </w:r>
      <w:r>
        <w:rPr>
          <w:rFonts w:asciiTheme="minorEastAsia" w:hAnsiTheme="minorEastAsia" w:hint="eastAsia"/>
        </w:rPr>
        <w:t>查询</w:t>
      </w:r>
      <w:r>
        <w:rPr>
          <w:rFonts w:asciiTheme="minorEastAsia" w:hAnsiTheme="minorEastAsia"/>
        </w:rPr>
        <w:t>列表：传入</w:t>
      </w:r>
      <w:proofErr w:type="spellStart"/>
      <w:r>
        <w:rPr>
          <w:rFonts w:asciiTheme="minorEastAsia" w:hAnsiTheme="minorEastAsia" w:hint="eastAsia"/>
        </w:rPr>
        <w:t>category_id</w:t>
      </w:r>
      <w:proofErr w:type="spellEnd"/>
      <w:r>
        <w:rPr>
          <w:rFonts w:asciiTheme="minorEastAsia" w:hAnsiTheme="minorEastAsia" w:hint="eastAsia"/>
        </w:rPr>
        <w:t>、</w:t>
      </w:r>
      <w:proofErr w:type="spellStart"/>
      <w:r>
        <w:rPr>
          <w:rFonts w:asciiTheme="minorEastAsia" w:hAnsiTheme="minorEastAsia" w:hint="eastAsia"/>
        </w:rPr>
        <w:t>list_id</w:t>
      </w:r>
      <w:proofErr w:type="spellEnd"/>
      <w:r>
        <w:rPr>
          <w:rFonts w:asciiTheme="minorEastAsia" w:hAnsiTheme="minorEastAsia" w:hint="eastAsia"/>
        </w:rPr>
        <w:t>和</w:t>
      </w:r>
      <w:proofErr w:type="spellStart"/>
      <w:r>
        <w:rPr>
          <w:rFonts w:asciiTheme="minorEastAsia" w:hAnsiTheme="minorEastAsia" w:hint="eastAsia"/>
        </w:rPr>
        <w:t>classname</w:t>
      </w:r>
      <w:proofErr w:type="spellEnd"/>
      <w:r>
        <w:rPr>
          <w:rFonts w:asciiTheme="minorEastAsia" w:hAnsiTheme="minorEastAsia" w:hint="eastAsia"/>
        </w:rPr>
        <w:t>，</w:t>
      </w:r>
      <w:r>
        <w:rPr>
          <w:rFonts w:asciiTheme="minorEastAsia" w:hAnsiTheme="minorEastAsia"/>
        </w:rPr>
        <w:t>查询列表中</w:t>
      </w:r>
      <w:r>
        <w:rPr>
          <w:rFonts w:asciiTheme="minorEastAsia" w:hAnsiTheme="minorEastAsia" w:hint="eastAsia"/>
        </w:rPr>
        <w:t>对应</w:t>
      </w:r>
      <w:r>
        <w:rPr>
          <w:rFonts w:asciiTheme="minorEastAsia" w:hAnsiTheme="minorEastAsia"/>
        </w:rPr>
        <w:t>的</w:t>
      </w:r>
      <w:r>
        <w:rPr>
          <w:rFonts w:asciiTheme="minorEastAsia" w:hAnsiTheme="minorEastAsia" w:hint="eastAsia"/>
        </w:rPr>
        <w:t>对象</w:t>
      </w:r>
      <w:r>
        <w:rPr>
          <w:rFonts w:asciiTheme="minorEastAsia" w:hAnsiTheme="minorEastAsia"/>
        </w:rPr>
        <w:t>ID</w:t>
      </w:r>
      <w:r>
        <w:rPr>
          <w:rFonts w:asciiTheme="minorEastAsia" w:hAnsiTheme="minorEastAsia" w:hint="eastAsia"/>
        </w:rPr>
        <w:t>列表</w:t>
      </w:r>
      <w:r>
        <w:rPr>
          <w:rFonts w:asciiTheme="minorEastAsia" w:hAnsiTheme="minorEastAsia"/>
        </w:rPr>
        <w:t>。</w:t>
      </w:r>
    </w:p>
    <w:p w:rsidR="00DD15E3" w:rsidRDefault="00DD15E3" w:rsidP="00DD15E3">
      <w:pPr>
        <w:rPr>
          <w:rFonts w:asciiTheme="minorEastAsia" w:hAnsiTheme="minorEastAsia"/>
        </w:rPr>
      </w:pPr>
      <w:r>
        <w:rPr>
          <w:rFonts w:asciiTheme="minorEastAsia" w:hAnsiTheme="minorEastAsia"/>
        </w:rPr>
        <w:tab/>
        <w:t>·</w:t>
      </w:r>
      <w:r>
        <w:rPr>
          <w:rFonts w:asciiTheme="minorEastAsia" w:hAnsiTheme="minorEastAsia" w:hint="eastAsia"/>
        </w:rPr>
        <w:t>关联</w:t>
      </w:r>
      <w:r>
        <w:rPr>
          <w:rFonts w:asciiTheme="minorEastAsia" w:hAnsiTheme="minorEastAsia"/>
        </w:rPr>
        <w:t>查询：</w:t>
      </w:r>
      <w:r>
        <w:rPr>
          <w:rFonts w:asciiTheme="minorEastAsia" w:hAnsiTheme="minorEastAsia" w:hint="eastAsia"/>
        </w:rPr>
        <w:t>在</w:t>
      </w:r>
      <w:r>
        <w:rPr>
          <w:rFonts w:asciiTheme="minorEastAsia" w:hAnsiTheme="minorEastAsia"/>
        </w:rPr>
        <w:t>查询的基础上，关联查询出该</w:t>
      </w:r>
      <w:r>
        <w:rPr>
          <w:rFonts w:asciiTheme="minorEastAsia" w:hAnsiTheme="minorEastAsia" w:hint="eastAsia"/>
        </w:rPr>
        <w:t>列表</w:t>
      </w:r>
      <w:r>
        <w:rPr>
          <w:rFonts w:asciiTheme="minorEastAsia" w:hAnsiTheme="minorEastAsia"/>
        </w:rPr>
        <w:t>中对象详细属性</w:t>
      </w:r>
    </w:p>
    <w:p w:rsidR="00DD15E3" w:rsidRDefault="00DD15E3" w:rsidP="00DD15E3">
      <w:pPr>
        <w:rPr>
          <w:rFonts w:asciiTheme="minorEastAsia" w:hAnsiTheme="minorEastAsia"/>
        </w:rPr>
      </w:pPr>
      <w:r>
        <w:rPr>
          <w:rFonts w:asciiTheme="minorEastAsia" w:hAnsiTheme="minorEastAsia"/>
        </w:rPr>
        <w:tab/>
        <w:t>·</w:t>
      </w:r>
      <w:r>
        <w:rPr>
          <w:rFonts w:asciiTheme="minorEastAsia" w:hAnsiTheme="minorEastAsia" w:hint="eastAsia"/>
        </w:rPr>
        <w:t>新增</w:t>
      </w:r>
      <w:r>
        <w:rPr>
          <w:rFonts w:asciiTheme="minorEastAsia" w:hAnsiTheme="minorEastAsia"/>
        </w:rPr>
        <w:t>列表中数据：</w:t>
      </w:r>
      <w:r>
        <w:rPr>
          <w:rFonts w:asciiTheme="minorEastAsia" w:hAnsiTheme="minorEastAsia" w:hint="eastAsia"/>
        </w:rPr>
        <w:t>插入</w:t>
      </w:r>
      <w:r>
        <w:rPr>
          <w:rFonts w:asciiTheme="minorEastAsia" w:hAnsiTheme="minorEastAsia"/>
        </w:rPr>
        <w:t>对象到</w:t>
      </w:r>
      <w:r>
        <w:rPr>
          <w:rFonts w:asciiTheme="minorEastAsia" w:hAnsiTheme="minorEastAsia" w:hint="eastAsia"/>
        </w:rPr>
        <w:t>列表</w:t>
      </w:r>
      <w:r>
        <w:rPr>
          <w:rFonts w:asciiTheme="minorEastAsia" w:hAnsiTheme="minorEastAsia"/>
        </w:rPr>
        <w:t>中</w:t>
      </w:r>
    </w:p>
    <w:p w:rsidR="00DD15E3" w:rsidRDefault="00DD15E3" w:rsidP="00DD15E3">
      <w:pPr>
        <w:rPr>
          <w:rFonts w:asciiTheme="minorEastAsia" w:hAnsiTheme="minorEastAsia"/>
        </w:rPr>
      </w:pPr>
      <w:r>
        <w:rPr>
          <w:rFonts w:asciiTheme="minorEastAsia" w:hAnsiTheme="minorEastAsia"/>
        </w:rPr>
        <w:tab/>
        <w:t>·</w:t>
      </w:r>
      <w:r>
        <w:rPr>
          <w:rFonts w:asciiTheme="minorEastAsia" w:hAnsiTheme="minorEastAsia" w:hint="eastAsia"/>
        </w:rPr>
        <w:t>删除</w:t>
      </w:r>
      <w:r>
        <w:rPr>
          <w:rFonts w:asciiTheme="minorEastAsia" w:hAnsiTheme="minorEastAsia"/>
        </w:rPr>
        <w:t>列表中数据：删除列表中的数据</w:t>
      </w:r>
    </w:p>
    <w:p w:rsidR="00DD15E3" w:rsidRDefault="00DD15E3" w:rsidP="00DD15E3">
      <w:pPr>
        <w:rPr>
          <w:rFonts w:asciiTheme="minorEastAsia" w:hAnsiTheme="minorEastAsia"/>
        </w:rPr>
      </w:pPr>
    </w:p>
    <w:p w:rsidR="00DD15E3" w:rsidRDefault="00DD15E3" w:rsidP="00DD15E3">
      <w:pPr>
        <w:pStyle w:val="1"/>
        <w:spacing w:before="156" w:after="156"/>
        <w:jc w:val="center"/>
      </w:pPr>
      <w:r>
        <w:rPr>
          <w:rFonts w:hint="eastAsia"/>
        </w:rPr>
        <w:t>第</w:t>
      </w:r>
      <w:r>
        <w:rPr>
          <w:rFonts w:hint="eastAsia"/>
        </w:rPr>
        <w:t>4</w:t>
      </w:r>
      <w:r>
        <w:rPr>
          <w:rFonts w:hint="eastAsia"/>
        </w:rPr>
        <w:t>章</w:t>
      </w:r>
      <w:r>
        <w:rPr>
          <w:rFonts w:hint="eastAsia"/>
        </w:rPr>
        <w:t xml:space="preserve">  </w:t>
      </w:r>
      <w:r>
        <w:rPr>
          <w:rFonts w:hint="eastAsia"/>
        </w:rPr>
        <w:t>系统设计</w:t>
      </w:r>
    </w:p>
    <w:p w:rsidR="00DD15E3" w:rsidRPr="00DD15E3" w:rsidRDefault="00DD15E3" w:rsidP="00DD15E3">
      <w:pPr>
        <w:pStyle w:val="2"/>
        <w:spacing w:before="93" w:after="93"/>
        <w:ind w:left="0" w:firstLine="0"/>
      </w:pPr>
      <w:r w:rsidRPr="00DD15E3">
        <w:rPr>
          <w:rFonts w:hint="eastAsia"/>
        </w:rPr>
        <w:t xml:space="preserve">4.1 </w:t>
      </w:r>
      <w:r w:rsidRPr="00DD15E3">
        <w:rPr>
          <w:rFonts w:hint="eastAsia"/>
        </w:rPr>
        <w:t>系统结构设计</w:t>
      </w:r>
    </w:p>
    <w:p w:rsidR="00DD15E3" w:rsidRPr="00DD15E3" w:rsidRDefault="00DD15E3" w:rsidP="00DD15E3">
      <w:pPr>
        <w:pStyle w:val="3"/>
      </w:pPr>
      <w:r w:rsidRPr="00DD15E3">
        <w:t>4.1.1</w:t>
      </w:r>
      <w:r w:rsidRPr="00DD15E3">
        <w:rPr>
          <w:rFonts w:hint="eastAsia"/>
        </w:rPr>
        <w:t>系统</w:t>
      </w:r>
      <w:r w:rsidRPr="00DD15E3">
        <w:t>概要设计：</w:t>
      </w:r>
    </w:p>
    <w:p w:rsidR="00DD15E3" w:rsidRDefault="00DD15E3" w:rsidP="00DD15E3">
      <w:pPr>
        <w:rPr>
          <w:rFonts w:ascii="Adobe 黑体 Std R" w:eastAsia="Adobe 黑体 Std R" w:hAnsi="Adobe 黑体 Std R"/>
          <w:sz w:val="28"/>
          <w:szCs w:val="28"/>
        </w:rPr>
      </w:pPr>
      <w:r>
        <w:rPr>
          <w:noProof/>
        </w:rPr>
        <w:drawing>
          <wp:inline distT="0" distB="0" distL="0" distR="0" wp14:anchorId="3CAD30D2" wp14:editId="5B36CDF7">
            <wp:extent cx="5274310" cy="20643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64385"/>
                    </a:xfrm>
                    <a:prstGeom prst="rect">
                      <a:avLst/>
                    </a:prstGeom>
                  </pic:spPr>
                </pic:pic>
              </a:graphicData>
            </a:graphic>
          </wp:inline>
        </w:drawing>
      </w:r>
    </w:p>
    <w:p w:rsidR="000A7254" w:rsidRPr="002D170C" w:rsidRDefault="000A7254" w:rsidP="000A7254">
      <w:pPr>
        <w:ind w:firstLineChars="200" w:firstLine="420"/>
        <w:jc w:val="center"/>
        <w:rPr>
          <w:rFonts w:ascii="黑体" w:eastAsia="黑体" w:hAnsi="宋体"/>
          <w:sz w:val="21"/>
          <w:szCs w:val="21"/>
        </w:rPr>
      </w:pPr>
      <w:r w:rsidRPr="002D170C">
        <w:rPr>
          <w:rFonts w:ascii="黑体" w:eastAsia="黑体" w:hAnsi="宋体" w:hint="eastAsia"/>
          <w:sz w:val="21"/>
          <w:szCs w:val="21"/>
        </w:rPr>
        <w:t>图</w:t>
      </w:r>
      <w:r>
        <w:rPr>
          <w:rFonts w:eastAsia="黑体" w:hint="eastAsia"/>
          <w:sz w:val="21"/>
          <w:szCs w:val="21"/>
        </w:rPr>
        <w:t>4</w:t>
      </w:r>
      <w:r w:rsidRPr="002D170C">
        <w:rPr>
          <w:rFonts w:ascii="黑体" w:eastAsia="黑体" w:hAnsi="宋体" w:hint="eastAsia"/>
          <w:sz w:val="21"/>
          <w:szCs w:val="21"/>
        </w:rPr>
        <w:t>-</w:t>
      </w:r>
      <w:r>
        <w:rPr>
          <w:rFonts w:eastAsia="黑体" w:hint="eastAsia"/>
          <w:sz w:val="21"/>
          <w:szCs w:val="21"/>
        </w:rPr>
        <w:t>1</w:t>
      </w:r>
      <w:r w:rsidRPr="002D170C">
        <w:rPr>
          <w:rFonts w:ascii="黑体" w:eastAsia="黑体" w:hAnsi="宋体" w:hint="eastAsia"/>
          <w:sz w:val="21"/>
          <w:szCs w:val="21"/>
        </w:rPr>
        <w:t xml:space="preserve"> </w:t>
      </w:r>
      <w:r>
        <w:rPr>
          <w:rFonts w:ascii="黑体" w:eastAsia="黑体" w:hAnsi="宋体" w:hint="eastAsia"/>
          <w:sz w:val="21"/>
          <w:szCs w:val="21"/>
        </w:rPr>
        <w:t>系统概要设计图</w:t>
      </w:r>
    </w:p>
    <w:p w:rsidR="000A7254" w:rsidRDefault="000A7254" w:rsidP="00DD15E3">
      <w:pPr>
        <w:rPr>
          <w:rFonts w:ascii="Adobe 黑体 Std R" w:eastAsia="Adobe 黑体 Std R" w:hAnsi="Adobe 黑体 Std R"/>
          <w:sz w:val="28"/>
          <w:szCs w:val="28"/>
        </w:rPr>
      </w:pPr>
    </w:p>
    <w:p w:rsidR="00DD15E3" w:rsidRPr="00DD15E3" w:rsidRDefault="00DD15E3" w:rsidP="00DD15E3">
      <w:pPr>
        <w:pStyle w:val="3"/>
      </w:pPr>
      <w:r w:rsidRPr="00DD15E3">
        <w:rPr>
          <w:rFonts w:hint="eastAsia"/>
        </w:rPr>
        <w:lastRenderedPageBreak/>
        <w:t>4.1.2</w:t>
      </w:r>
      <w:r w:rsidRPr="00DD15E3">
        <w:rPr>
          <w:rFonts w:hint="eastAsia"/>
        </w:rPr>
        <w:t>系统</w:t>
      </w:r>
      <w:r w:rsidRPr="00DD15E3">
        <w:t>详细设计</w:t>
      </w:r>
      <w:r w:rsidRPr="00DD15E3">
        <w:rPr>
          <w:rFonts w:hint="eastAsia"/>
        </w:rPr>
        <w:t>（业务</w:t>
      </w:r>
      <w:r w:rsidRPr="00DD15E3">
        <w:t>层）</w:t>
      </w:r>
    </w:p>
    <w:p w:rsidR="00DD15E3" w:rsidRDefault="00DD15E3" w:rsidP="00DD15E3">
      <w:pPr>
        <w:ind w:firstLine="420"/>
        <w:rPr>
          <w:rFonts w:asciiTheme="minorEastAsia" w:hAnsiTheme="minorEastAsia"/>
          <w:sz w:val="28"/>
          <w:szCs w:val="28"/>
        </w:rPr>
      </w:pPr>
      <w:r>
        <w:rPr>
          <w:noProof/>
        </w:rPr>
        <w:drawing>
          <wp:inline distT="0" distB="0" distL="0" distR="0" wp14:anchorId="6088693A" wp14:editId="6C39B082">
            <wp:extent cx="5274310" cy="55092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509260"/>
                    </a:xfrm>
                    <a:prstGeom prst="rect">
                      <a:avLst/>
                    </a:prstGeom>
                  </pic:spPr>
                </pic:pic>
              </a:graphicData>
            </a:graphic>
          </wp:inline>
        </w:drawing>
      </w:r>
    </w:p>
    <w:p w:rsidR="000A7254" w:rsidRPr="002D170C" w:rsidRDefault="000A7254" w:rsidP="000A7254">
      <w:pPr>
        <w:ind w:firstLineChars="200" w:firstLine="420"/>
        <w:jc w:val="center"/>
        <w:rPr>
          <w:rFonts w:ascii="黑体" w:eastAsia="黑体" w:hAnsi="宋体"/>
          <w:sz w:val="21"/>
          <w:szCs w:val="21"/>
        </w:rPr>
      </w:pPr>
      <w:r w:rsidRPr="002D170C">
        <w:rPr>
          <w:rFonts w:ascii="黑体" w:eastAsia="黑体" w:hAnsi="宋体" w:hint="eastAsia"/>
          <w:sz w:val="21"/>
          <w:szCs w:val="21"/>
        </w:rPr>
        <w:t>图</w:t>
      </w:r>
      <w:r>
        <w:rPr>
          <w:rFonts w:eastAsia="黑体" w:hint="eastAsia"/>
          <w:sz w:val="21"/>
          <w:szCs w:val="21"/>
        </w:rPr>
        <w:t>4</w:t>
      </w:r>
      <w:r w:rsidRPr="002D170C">
        <w:rPr>
          <w:rFonts w:ascii="黑体" w:eastAsia="黑体" w:hAnsi="宋体" w:hint="eastAsia"/>
          <w:sz w:val="21"/>
          <w:szCs w:val="21"/>
        </w:rPr>
        <w:t>-</w:t>
      </w:r>
      <w:r>
        <w:rPr>
          <w:rFonts w:eastAsia="黑体" w:hint="eastAsia"/>
          <w:sz w:val="21"/>
          <w:szCs w:val="21"/>
        </w:rPr>
        <w:t>2</w:t>
      </w:r>
      <w:r w:rsidRPr="002D170C">
        <w:rPr>
          <w:rFonts w:ascii="黑体" w:eastAsia="黑体" w:hAnsi="宋体" w:hint="eastAsia"/>
          <w:sz w:val="21"/>
          <w:szCs w:val="21"/>
        </w:rPr>
        <w:t xml:space="preserve"> </w:t>
      </w:r>
      <w:r>
        <w:rPr>
          <w:rFonts w:ascii="黑体" w:eastAsia="黑体" w:hAnsi="宋体" w:hint="eastAsia"/>
          <w:sz w:val="21"/>
          <w:szCs w:val="21"/>
        </w:rPr>
        <w:t>业务概要设计图</w:t>
      </w:r>
    </w:p>
    <w:p w:rsidR="000A7254" w:rsidRPr="00F450C5" w:rsidRDefault="000A7254" w:rsidP="00DD15E3">
      <w:pPr>
        <w:ind w:firstLine="420"/>
        <w:rPr>
          <w:rFonts w:asciiTheme="minorEastAsia" w:hAnsiTheme="minorEastAsia"/>
          <w:sz w:val="28"/>
          <w:szCs w:val="28"/>
        </w:rPr>
      </w:pPr>
    </w:p>
    <w:p w:rsidR="00DD15E3" w:rsidRPr="00DD15E3" w:rsidRDefault="00DD15E3" w:rsidP="00DD15E3">
      <w:pPr>
        <w:pStyle w:val="2"/>
        <w:spacing w:before="93" w:after="93"/>
        <w:ind w:left="0" w:firstLine="0"/>
      </w:pPr>
      <w:r w:rsidRPr="00DD15E3">
        <w:rPr>
          <w:rFonts w:hint="eastAsia"/>
        </w:rPr>
        <w:lastRenderedPageBreak/>
        <w:t xml:space="preserve">4.2 </w:t>
      </w:r>
      <w:r w:rsidRPr="00DD15E3">
        <w:rPr>
          <w:rFonts w:hint="eastAsia"/>
        </w:rPr>
        <w:t>数据库</w:t>
      </w:r>
      <w:r w:rsidRPr="00DD15E3">
        <w:t>设计</w:t>
      </w:r>
      <w:r w:rsidRPr="00DD15E3">
        <w:t xml:space="preserve"> </w:t>
      </w:r>
    </w:p>
    <w:p w:rsidR="00DD15E3" w:rsidRDefault="00DD15E3" w:rsidP="00DD15E3">
      <w:pPr>
        <w:rPr>
          <w:rFonts w:ascii="Adobe 黑体 Std R" w:eastAsia="Adobe 黑体 Std R" w:hAnsi="Adobe 黑体 Std R"/>
          <w:sz w:val="28"/>
          <w:szCs w:val="28"/>
        </w:rPr>
      </w:pPr>
      <w:r>
        <w:rPr>
          <w:noProof/>
        </w:rPr>
        <w:drawing>
          <wp:inline distT="0" distB="0" distL="0" distR="0" wp14:anchorId="7C354E47" wp14:editId="2408FEF1">
            <wp:extent cx="5095875" cy="464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5875" cy="4648200"/>
                    </a:xfrm>
                    <a:prstGeom prst="rect">
                      <a:avLst/>
                    </a:prstGeom>
                  </pic:spPr>
                </pic:pic>
              </a:graphicData>
            </a:graphic>
          </wp:inline>
        </w:drawing>
      </w:r>
    </w:p>
    <w:p w:rsidR="000A7254" w:rsidRPr="002D170C" w:rsidRDefault="000A7254" w:rsidP="000A7254">
      <w:pPr>
        <w:ind w:firstLineChars="200" w:firstLine="420"/>
        <w:jc w:val="center"/>
        <w:rPr>
          <w:rFonts w:ascii="黑体" w:eastAsia="黑体" w:hAnsi="宋体"/>
          <w:sz w:val="21"/>
          <w:szCs w:val="21"/>
        </w:rPr>
      </w:pPr>
      <w:r w:rsidRPr="002D170C">
        <w:rPr>
          <w:rFonts w:ascii="黑体" w:eastAsia="黑体" w:hAnsi="宋体" w:hint="eastAsia"/>
          <w:sz w:val="21"/>
          <w:szCs w:val="21"/>
        </w:rPr>
        <w:t>图</w:t>
      </w:r>
      <w:r>
        <w:rPr>
          <w:rFonts w:eastAsia="黑体" w:hint="eastAsia"/>
          <w:sz w:val="21"/>
          <w:szCs w:val="21"/>
        </w:rPr>
        <w:t>4</w:t>
      </w:r>
      <w:r w:rsidRPr="002D170C">
        <w:rPr>
          <w:rFonts w:ascii="黑体" w:eastAsia="黑体" w:hAnsi="宋体" w:hint="eastAsia"/>
          <w:sz w:val="21"/>
          <w:szCs w:val="21"/>
        </w:rPr>
        <w:t>-</w:t>
      </w:r>
      <w:r>
        <w:rPr>
          <w:rFonts w:ascii="黑体" w:eastAsia="黑体" w:hAnsi="宋体" w:hint="eastAsia"/>
          <w:sz w:val="21"/>
          <w:szCs w:val="21"/>
        </w:rPr>
        <w:t>3</w:t>
      </w:r>
      <w:r w:rsidRPr="002D170C">
        <w:rPr>
          <w:rFonts w:ascii="黑体" w:eastAsia="黑体" w:hAnsi="宋体" w:hint="eastAsia"/>
          <w:sz w:val="21"/>
          <w:szCs w:val="21"/>
        </w:rPr>
        <w:t xml:space="preserve"> </w:t>
      </w:r>
      <w:r>
        <w:rPr>
          <w:rFonts w:ascii="黑体" w:eastAsia="黑体" w:hAnsi="宋体" w:hint="eastAsia"/>
          <w:sz w:val="21"/>
          <w:szCs w:val="21"/>
        </w:rPr>
        <w:t>数据关系图</w:t>
      </w:r>
    </w:p>
    <w:p w:rsidR="000A7254" w:rsidRDefault="000A7254" w:rsidP="00DD15E3">
      <w:pPr>
        <w:rPr>
          <w:rFonts w:ascii="Adobe 黑体 Std R" w:eastAsia="Adobe 黑体 Std R" w:hAnsi="Adobe 黑体 Std R"/>
          <w:sz w:val="28"/>
          <w:szCs w:val="28"/>
        </w:rPr>
      </w:pPr>
    </w:p>
    <w:p w:rsidR="00DD15E3" w:rsidRPr="00DD15E3" w:rsidRDefault="00DD15E3" w:rsidP="00DD15E3">
      <w:pPr>
        <w:pStyle w:val="3"/>
      </w:pPr>
      <w:r w:rsidRPr="00DD15E3">
        <w:t>1</w:t>
      </w:r>
      <w:r w:rsidRPr="00DD15E3">
        <w:t>、</w:t>
      </w:r>
      <w:r w:rsidRPr="00DD15E3">
        <w:t>C</w:t>
      </w:r>
      <w:r w:rsidRPr="00DD15E3">
        <w:rPr>
          <w:rFonts w:hint="eastAsia"/>
        </w:rPr>
        <w:t>lass</w:t>
      </w:r>
      <w:r w:rsidRPr="00DD15E3">
        <w:rPr>
          <w:rFonts w:hint="eastAsia"/>
        </w:rPr>
        <w:t>表</w:t>
      </w:r>
    </w:p>
    <w:p w:rsidR="00DD15E3" w:rsidRDefault="00DD15E3" w:rsidP="00DD15E3">
      <w:pPr>
        <w:rPr>
          <w:rFonts w:asciiTheme="minorEastAsia" w:hAnsiTheme="minorEastAsia"/>
        </w:rPr>
      </w:pPr>
      <w:r>
        <w:rPr>
          <w:rFonts w:ascii="Adobe 黑体 Std R" w:eastAsia="Adobe 黑体 Std R" w:hAnsi="Adobe 黑体 Std R"/>
          <w:sz w:val="28"/>
          <w:szCs w:val="28"/>
        </w:rPr>
        <w:tab/>
      </w:r>
      <w:r>
        <w:rPr>
          <w:rFonts w:asciiTheme="minorEastAsia" w:hAnsiTheme="minorEastAsia" w:hint="eastAsia"/>
        </w:rPr>
        <w:t>作用</w:t>
      </w:r>
      <w:r>
        <w:rPr>
          <w:rFonts w:asciiTheme="minorEastAsia" w:hAnsiTheme="minorEastAsia"/>
        </w:rPr>
        <w:t>：存放</w:t>
      </w:r>
      <w:r>
        <w:rPr>
          <w:rFonts w:asciiTheme="minorEastAsia" w:hAnsiTheme="minorEastAsia" w:hint="eastAsia"/>
        </w:rPr>
        <w:t>业务</w:t>
      </w:r>
      <w:r>
        <w:rPr>
          <w:rFonts w:asciiTheme="minorEastAsia" w:hAnsiTheme="minorEastAsia"/>
        </w:rPr>
        <w:t>下的所有类</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hint="eastAsia"/>
        </w:rPr>
        <w:t>解释</w:t>
      </w:r>
      <w:r>
        <w:rPr>
          <w:rFonts w:asciiTheme="minorEastAsia" w:hAnsiTheme="minorEastAsia"/>
        </w:rPr>
        <w:t>：该表只存在一个，</w:t>
      </w:r>
      <w:r>
        <w:rPr>
          <w:rFonts w:asciiTheme="minorEastAsia" w:hAnsiTheme="minorEastAsia" w:hint="eastAsia"/>
        </w:rPr>
        <w:t>主要</w:t>
      </w:r>
      <w:r>
        <w:rPr>
          <w:rFonts w:asciiTheme="minorEastAsia" w:hAnsiTheme="minorEastAsia"/>
        </w:rPr>
        <w:t>用于存放业务建立</w:t>
      </w:r>
      <w:r>
        <w:rPr>
          <w:rFonts w:asciiTheme="minorEastAsia" w:hAnsiTheme="minorEastAsia" w:hint="eastAsia"/>
        </w:rPr>
        <w:t>了</w:t>
      </w:r>
      <w:r>
        <w:rPr>
          <w:rFonts w:asciiTheme="minorEastAsia" w:hAnsiTheme="minorEastAsia"/>
        </w:rPr>
        <w:t>的类的列表</w:t>
      </w:r>
      <w:r>
        <w:rPr>
          <w:rFonts w:asciiTheme="minorEastAsia" w:hAnsiTheme="minorEastAsia" w:hint="eastAsia"/>
        </w:rPr>
        <w:t>，</w:t>
      </w:r>
      <w:r>
        <w:rPr>
          <w:rFonts w:asciiTheme="minorEastAsia" w:hAnsiTheme="minorEastAsia"/>
        </w:rPr>
        <w:t>方便后续管理，查询。</w:t>
      </w:r>
    </w:p>
    <w:p w:rsidR="00DD15E3" w:rsidRDefault="00DD15E3" w:rsidP="00DD15E3">
      <w:pPr>
        <w:ind w:firstLine="420"/>
        <w:rPr>
          <w:rFonts w:asciiTheme="minorEastAsia" w:hAnsiTheme="minorEastAsia"/>
        </w:rPr>
      </w:pPr>
      <w:r>
        <w:rPr>
          <w:rFonts w:asciiTheme="minorEastAsia" w:hAnsiTheme="minorEastAsia" w:hint="eastAsia"/>
        </w:rPr>
        <w:t>使用</w:t>
      </w:r>
      <w:r>
        <w:rPr>
          <w:rFonts w:asciiTheme="minorEastAsia" w:hAnsiTheme="minorEastAsia"/>
        </w:rPr>
        <w:t>场景：该</w:t>
      </w:r>
      <w:r>
        <w:rPr>
          <w:rFonts w:asciiTheme="minorEastAsia" w:hAnsiTheme="minorEastAsia" w:hint="eastAsia"/>
        </w:rPr>
        <w:t>表</w:t>
      </w:r>
      <w:r>
        <w:rPr>
          <w:rFonts w:asciiTheme="minorEastAsia" w:hAnsiTheme="minorEastAsia"/>
        </w:rPr>
        <w:t>一般情况下不对下发</w:t>
      </w:r>
      <w:r>
        <w:rPr>
          <w:rFonts w:asciiTheme="minorEastAsia" w:hAnsiTheme="minorEastAsia" w:hint="eastAsia"/>
        </w:rPr>
        <w:t>方</w:t>
      </w:r>
      <w:r>
        <w:rPr>
          <w:rFonts w:asciiTheme="minorEastAsia" w:hAnsiTheme="minorEastAsia"/>
        </w:rPr>
        <w:t>开放，只对管理</w:t>
      </w:r>
      <w:proofErr w:type="gramStart"/>
      <w:r>
        <w:rPr>
          <w:rFonts w:asciiTheme="minorEastAsia" w:hAnsiTheme="minorEastAsia"/>
        </w:rPr>
        <w:t>测开放</w:t>
      </w:r>
      <w:proofErr w:type="gramEnd"/>
      <w:r>
        <w:rPr>
          <w:rFonts w:asciiTheme="minorEastAsia" w:hAnsiTheme="minorEastAsia" w:hint="eastAsia"/>
        </w:rPr>
        <w:t>使用</w:t>
      </w:r>
      <w:r>
        <w:rPr>
          <w:rFonts w:asciiTheme="minorEastAsia" w:hAnsiTheme="minorEastAsia"/>
        </w:rPr>
        <w:t>。</w:t>
      </w:r>
    </w:p>
    <w:p w:rsidR="00DD15E3" w:rsidRPr="000A7254" w:rsidRDefault="00DD15E3" w:rsidP="000A7254">
      <w:pPr>
        <w:ind w:firstLineChars="200" w:firstLine="480"/>
        <w:jc w:val="center"/>
        <w:rPr>
          <w:rFonts w:ascii="黑体" w:eastAsia="黑体" w:hAnsi="宋体"/>
          <w:sz w:val="21"/>
          <w:szCs w:val="21"/>
        </w:rPr>
      </w:pPr>
      <w:r>
        <w:rPr>
          <w:rFonts w:asciiTheme="minorEastAsia" w:hAnsiTheme="minorEastAsia"/>
        </w:rPr>
        <w:tab/>
      </w:r>
      <w:r w:rsidR="000A7254" w:rsidRPr="002D170C">
        <w:rPr>
          <w:rFonts w:ascii="黑体" w:eastAsia="黑体" w:hAnsi="宋体" w:hint="eastAsia"/>
          <w:sz w:val="21"/>
          <w:szCs w:val="21"/>
        </w:rPr>
        <w:t>表</w:t>
      </w:r>
      <w:r w:rsidR="000A7254">
        <w:rPr>
          <w:rFonts w:eastAsia="黑体"/>
          <w:sz w:val="21"/>
          <w:szCs w:val="21"/>
        </w:rPr>
        <w:t>4</w:t>
      </w:r>
      <w:r w:rsidR="000A7254" w:rsidRPr="002D170C">
        <w:rPr>
          <w:rFonts w:ascii="黑体" w:eastAsia="黑体" w:hAnsi="宋体"/>
          <w:sz w:val="21"/>
          <w:szCs w:val="21"/>
        </w:rPr>
        <w:t>-</w:t>
      </w:r>
      <w:r w:rsidR="000A7254" w:rsidRPr="00D97A82">
        <w:rPr>
          <w:rFonts w:eastAsia="黑体"/>
          <w:sz w:val="21"/>
          <w:szCs w:val="21"/>
        </w:rPr>
        <w:t>1</w:t>
      </w:r>
      <w:r w:rsidR="000A7254" w:rsidRPr="002D170C">
        <w:rPr>
          <w:rFonts w:ascii="黑体" w:eastAsia="黑体" w:hAnsi="宋体"/>
          <w:sz w:val="21"/>
          <w:szCs w:val="21"/>
        </w:rPr>
        <w:t xml:space="preserve"> </w:t>
      </w:r>
      <w:r w:rsidR="000A7254">
        <w:rPr>
          <w:rFonts w:ascii="黑体" w:eastAsia="黑体" w:hAnsi="宋体" w:hint="eastAsia"/>
          <w:sz w:val="21"/>
          <w:szCs w:val="21"/>
        </w:rPr>
        <w:t>class表</w:t>
      </w:r>
    </w:p>
    <w:tbl>
      <w:tblPr>
        <w:tblStyle w:val="aff0"/>
        <w:tblW w:w="8522" w:type="dxa"/>
        <w:tblInd w:w="555" w:type="dxa"/>
        <w:tblLook w:val="04A0" w:firstRow="1" w:lastRow="0" w:firstColumn="1" w:lastColumn="0" w:noHBand="0" w:noVBand="1"/>
      </w:tblPr>
      <w:tblGrid>
        <w:gridCol w:w="1520"/>
        <w:gridCol w:w="1547"/>
        <w:gridCol w:w="1442"/>
        <w:gridCol w:w="2616"/>
        <w:gridCol w:w="1397"/>
      </w:tblGrid>
      <w:tr w:rsidR="00DD15E3" w:rsidRPr="00DD15E3" w:rsidTr="00DD15E3">
        <w:tc>
          <w:tcPr>
            <w:tcW w:w="1520"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字段</w:t>
            </w:r>
            <w:r w:rsidRPr="00DD15E3">
              <w:rPr>
                <w:rFonts w:ascii="黑体" w:eastAsia="黑体"/>
                <w:kern w:val="0"/>
                <w:sz w:val="21"/>
                <w:szCs w:val="21"/>
              </w:rPr>
              <w:t>名</w:t>
            </w:r>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类型</w:t>
            </w:r>
          </w:p>
        </w:tc>
        <w:tc>
          <w:tcPr>
            <w:tcW w:w="1442"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默认值</w:t>
            </w: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是否</w:t>
            </w:r>
            <w:r w:rsidRPr="00DD15E3">
              <w:rPr>
                <w:rFonts w:ascii="黑体" w:eastAsia="黑体"/>
                <w:kern w:val="0"/>
                <w:sz w:val="21"/>
                <w:szCs w:val="21"/>
              </w:rPr>
              <w:t>可空</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说明</w:t>
            </w:r>
          </w:p>
        </w:tc>
      </w:tr>
      <w:tr w:rsidR="00DD15E3" w:rsidRPr="00DD15E3" w:rsidTr="00DD15E3">
        <w:tc>
          <w:tcPr>
            <w:tcW w:w="1520"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i</w:t>
            </w:r>
            <w:r w:rsidRPr="00DD15E3">
              <w:rPr>
                <w:rFonts w:ascii="黑体" w:eastAsia="黑体" w:hint="eastAsia"/>
                <w:kern w:val="0"/>
                <w:sz w:val="21"/>
                <w:szCs w:val="21"/>
              </w:rPr>
              <w:t>d</w:t>
            </w:r>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L</w:t>
            </w:r>
            <w:r w:rsidRPr="00DD15E3">
              <w:rPr>
                <w:rFonts w:ascii="黑体" w:eastAsia="黑体" w:hint="eastAsia"/>
                <w:kern w:val="0"/>
                <w:sz w:val="21"/>
                <w:szCs w:val="21"/>
              </w:rPr>
              <w:t>ong</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自增</w:t>
            </w:r>
            <w:r w:rsidRPr="00DD15E3">
              <w:rPr>
                <w:rFonts w:ascii="黑体" w:eastAsia="黑体"/>
                <w:kern w:val="0"/>
                <w:sz w:val="21"/>
                <w:szCs w:val="21"/>
              </w:rPr>
              <w:t>ID</w:t>
            </w:r>
          </w:p>
        </w:tc>
      </w:tr>
      <w:tr w:rsidR="00DD15E3" w:rsidRPr="00DD15E3" w:rsidTr="00DD15E3">
        <w:tc>
          <w:tcPr>
            <w:tcW w:w="1520" w:type="dxa"/>
          </w:tcPr>
          <w:p w:rsidR="00DD15E3" w:rsidRPr="00DD15E3" w:rsidRDefault="00DD15E3" w:rsidP="00DD15E3">
            <w:pPr>
              <w:jc w:val="center"/>
              <w:rPr>
                <w:rFonts w:ascii="黑体" w:eastAsia="黑体"/>
                <w:kern w:val="0"/>
                <w:sz w:val="21"/>
                <w:szCs w:val="21"/>
              </w:rPr>
            </w:pPr>
            <w:proofErr w:type="spellStart"/>
            <w:r w:rsidRPr="00DD15E3">
              <w:rPr>
                <w:rFonts w:ascii="黑体" w:eastAsia="黑体"/>
                <w:kern w:val="0"/>
                <w:sz w:val="21"/>
                <w:szCs w:val="21"/>
              </w:rPr>
              <w:t>classname</w:t>
            </w:r>
            <w:proofErr w:type="spellEnd"/>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Text</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类名</w:t>
            </w:r>
            <w:r w:rsidRPr="00DD15E3">
              <w:rPr>
                <w:rFonts w:ascii="黑体" w:eastAsia="黑体"/>
                <w:kern w:val="0"/>
                <w:sz w:val="21"/>
                <w:szCs w:val="21"/>
              </w:rPr>
              <w:t>，唯一</w:t>
            </w:r>
          </w:p>
        </w:tc>
      </w:tr>
      <w:tr w:rsidR="00DD15E3" w:rsidRPr="00DD15E3" w:rsidTr="00DD15E3">
        <w:tc>
          <w:tcPr>
            <w:tcW w:w="1520"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p</w:t>
            </w:r>
            <w:r w:rsidRPr="00DD15E3">
              <w:rPr>
                <w:rFonts w:ascii="黑体" w:eastAsia="黑体" w:hint="eastAsia"/>
                <w:kern w:val="0"/>
                <w:sz w:val="21"/>
                <w:szCs w:val="21"/>
              </w:rPr>
              <w:t>rops</w:t>
            </w:r>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text</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对象</w:t>
            </w:r>
            <w:r w:rsidRPr="00DD15E3">
              <w:rPr>
                <w:rFonts w:ascii="黑体" w:eastAsia="黑体"/>
                <w:kern w:val="0"/>
                <w:sz w:val="21"/>
                <w:szCs w:val="21"/>
              </w:rPr>
              <w:t>属性字段</w:t>
            </w:r>
          </w:p>
        </w:tc>
      </w:tr>
    </w:tbl>
    <w:p w:rsidR="00DD15E3" w:rsidRPr="00670D21" w:rsidRDefault="00DD15E3" w:rsidP="00DD15E3">
      <w:pPr>
        <w:rPr>
          <w:rFonts w:asciiTheme="minorEastAsia" w:hAnsiTheme="minorEastAsia"/>
        </w:rPr>
      </w:pPr>
    </w:p>
    <w:p w:rsidR="00DD15E3" w:rsidRPr="00DD15E3" w:rsidRDefault="00DD15E3" w:rsidP="00DD15E3">
      <w:pPr>
        <w:pStyle w:val="3"/>
      </w:pPr>
      <w:r w:rsidRPr="00DD15E3">
        <w:rPr>
          <w:rFonts w:hint="eastAsia"/>
        </w:rPr>
        <w:t>2</w:t>
      </w:r>
      <w:r w:rsidRPr="00DD15E3">
        <w:t>、</w:t>
      </w:r>
      <w:r w:rsidRPr="00DD15E3">
        <w:rPr>
          <w:rFonts w:hint="eastAsia"/>
        </w:rPr>
        <w:t>List</w:t>
      </w:r>
      <w:r w:rsidRPr="00DD15E3">
        <w:rPr>
          <w:rFonts w:hint="eastAsia"/>
        </w:rPr>
        <w:t>表</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hint="eastAsia"/>
        </w:rPr>
        <w:t>作用</w:t>
      </w:r>
      <w:r>
        <w:rPr>
          <w:rFonts w:asciiTheme="minorEastAsia" w:hAnsiTheme="minorEastAsia"/>
        </w:rPr>
        <w:t>：</w:t>
      </w:r>
      <w:r>
        <w:rPr>
          <w:rFonts w:asciiTheme="minorEastAsia" w:hAnsiTheme="minorEastAsia" w:hint="eastAsia"/>
        </w:rPr>
        <w:t>存放</w:t>
      </w:r>
      <w:r>
        <w:rPr>
          <w:rFonts w:asciiTheme="minorEastAsia" w:hAnsiTheme="minorEastAsia"/>
        </w:rPr>
        <w:t>业务建立的所有列表信息</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hint="eastAsia"/>
        </w:rPr>
        <w:t>解释</w:t>
      </w:r>
      <w:r>
        <w:rPr>
          <w:rFonts w:asciiTheme="minorEastAsia" w:hAnsiTheme="minorEastAsia"/>
        </w:rPr>
        <w:t>：LIST表</w:t>
      </w:r>
      <w:r>
        <w:rPr>
          <w:rFonts w:asciiTheme="minorEastAsia" w:hAnsiTheme="minorEastAsia" w:hint="eastAsia"/>
        </w:rPr>
        <w:t>一般</w:t>
      </w:r>
      <w:r>
        <w:rPr>
          <w:rFonts w:asciiTheme="minorEastAsia" w:hAnsiTheme="minorEastAsia"/>
        </w:rPr>
        <w:t>用</w:t>
      </w:r>
      <w:proofErr w:type="spellStart"/>
      <w:r>
        <w:rPr>
          <w:rFonts w:asciiTheme="minorEastAsia" w:hAnsiTheme="minorEastAsia" w:hint="eastAsia"/>
        </w:rPr>
        <w:t>objectid</w:t>
      </w:r>
      <w:proofErr w:type="spellEnd"/>
      <w:r>
        <w:rPr>
          <w:rFonts w:asciiTheme="minorEastAsia" w:hAnsiTheme="minorEastAsia" w:hint="eastAsia"/>
        </w:rPr>
        <w:t>作为</w:t>
      </w:r>
      <w:proofErr w:type="spellStart"/>
      <w:r>
        <w:rPr>
          <w:rFonts w:asciiTheme="minorEastAsia" w:hAnsiTheme="minorEastAsia" w:hint="eastAsia"/>
        </w:rPr>
        <w:t>listid</w:t>
      </w:r>
      <w:proofErr w:type="spellEnd"/>
      <w:r>
        <w:rPr>
          <w:rFonts w:asciiTheme="minorEastAsia" w:hAnsiTheme="minorEastAsia" w:hint="eastAsia"/>
        </w:rPr>
        <w:t>，</w:t>
      </w:r>
      <w:r>
        <w:rPr>
          <w:rFonts w:asciiTheme="minorEastAsia" w:hAnsiTheme="minorEastAsia"/>
        </w:rPr>
        <w:t>用于</w:t>
      </w:r>
      <w:r>
        <w:rPr>
          <w:rFonts w:asciiTheme="minorEastAsia" w:hAnsiTheme="minorEastAsia" w:hint="eastAsia"/>
        </w:rPr>
        <w:t>建立</w:t>
      </w:r>
      <w:r>
        <w:rPr>
          <w:rFonts w:asciiTheme="minorEastAsia" w:hAnsiTheme="minorEastAsia"/>
        </w:rPr>
        <w:t>一个</w:t>
      </w:r>
      <w:r>
        <w:rPr>
          <w:rFonts w:asciiTheme="minorEastAsia" w:hAnsiTheme="minorEastAsia" w:hint="eastAsia"/>
        </w:rPr>
        <w:t>对象</w:t>
      </w:r>
      <w:r>
        <w:rPr>
          <w:rFonts w:asciiTheme="minorEastAsia" w:hAnsiTheme="minorEastAsia"/>
        </w:rPr>
        <w:t>与</w:t>
      </w:r>
      <w:r>
        <w:rPr>
          <w:rFonts w:asciiTheme="minorEastAsia" w:hAnsiTheme="minorEastAsia" w:hint="eastAsia"/>
        </w:rPr>
        <w:t>一堆</w:t>
      </w:r>
      <w:r>
        <w:rPr>
          <w:rFonts w:asciiTheme="minorEastAsia" w:hAnsiTheme="minorEastAsia"/>
        </w:rPr>
        <w:t>对象之间的关联关系。</w:t>
      </w:r>
      <w:proofErr w:type="spellStart"/>
      <w:r>
        <w:rPr>
          <w:rFonts w:asciiTheme="minorEastAsia" w:hAnsiTheme="minorEastAsia"/>
        </w:rPr>
        <w:t>Classname</w:t>
      </w:r>
      <w:proofErr w:type="spellEnd"/>
      <w:r>
        <w:rPr>
          <w:rFonts w:asciiTheme="minorEastAsia" w:hAnsiTheme="minorEastAsia" w:hint="eastAsia"/>
        </w:rPr>
        <w:t>作为列表</w:t>
      </w:r>
      <w:r>
        <w:rPr>
          <w:rFonts w:asciiTheme="minorEastAsia" w:hAnsiTheme="minorEastAsia"/>
        </w:rPr>
        <w:t>数据项的</w:t>
      </w:r>
      <w:r>
        <w:rPr>
          <w:rFonts w:asciiTheme="minorEastAsia" w:hAnsiTheme="minorEastAsia" w:hint="eastAsia"/>
        </w:rPr>
        <w:t>类，</w:t>
      </w:r>
      <w:proofErr w:type="spellStart"/>
      <w:r>
        <w:rPr>
          <w:rFonts w:asciiTheme="minorEastAsia" w:hAnsiTheme="minorEastAsia" w:hint="eastAsia"/>
        </w:rPr>
        <w:t>listid</w:t>
      </w:r>
      <w:proofErr w:type="spellEnd"/>
      <w:r>
        <w:rPr>
          <w:rFonts w:asciiTheme="minorEastAsia" w:hAnsiTheme="minorEastAsia" w:hint="eastAsia"/>
        </w:rPr>
        <w:t>为业务方</w:t>
      </w:r>
      <w:r>
        <w:rPr>
          <w:rFonts w:asciiTheme="minorEastAsia" w:hAnsiTheme="minorEastAsia"/>
        </w:rPr>
        <w:t>任意配置。</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hint="eastAsia"/>
        </w:rPr>
        <w:t>使用</w:t>
      </w:r>
      <w:r>
        <w:rPr>
          <w:rFonts w:asciiTheme="minorEastAsia" w:hAnsiTheme="minorEastAsia"/>
        </w:rPr>
        <w:t>场景：</w:t>
      </w:r>
      <w:r>
        <w:rPr>
          <w:rFonts w:asciiTheme="minorEastAsia" w:hAnsiTheme="minorEastAsia" w:hint="eastAsia"/>
        </w:rPr>
        <w:t>该表一般不对</w:t>
      </w:r>
      <w:r>
        <w:rPr>
          <w:rFonts w:asciiTheme="minorEastAsia" w:hAnsiTheme="minorEastAsia"/>
        </w:rPr>
        <w:t>下发侧开放，只对管理</w:t>
      </w:r>
      <w:proofErr w:type="gramStart"/>
      <w:r>
        <w:rPr>
          <w:rFonts w:asciiTheme="minorEastAsia" w:hAnsiTheme="minorEastAsia"/>
        </w:rPr>
        <w:t>侧开放</w:t>
      </w:r>
      <w:proofErr w:type="gramEnd"/>
      <w:r>
        <w:rPr>
          <w:rFonts w:asciiTheme="minorEastAsia" w:hAnsiTheme="minorEastAsia"/>
        </w:rPr>
        <w:t>使用。</w:t>
      </w:r>
    </w:p>
    <w:p w:rsidR="00DD15E3" w:rsidRPr="000A7254" w:rsidRDefault="000A7254" w:rsidP="000A7254">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ascii="黑体" w:eastAsia="黑体" w:hAnsi="宋体" w:hint="eastAsia"/>
          <w:sz w:val="21"/>
          <w:szCs w:val="21"/>
        </w:rPr>
        <w:t>4</w:t>
      </w:r>
      <w:r w:rsidRPr="002D170C">
        <w:rPr>
          <w:rFonts w:ascii="黑体" w:eastAsia="黑体" w:hAnsi="宋体"/>
          <w:sz w:val="21"/>
          <w:szCs w:val="21"/>
        </w:rPr>
        <w:t>-</w:t>
      </w:r>
      <w:r>
        <w:rPr>
          <w:rFonts w:eastAsia="黑体"/>
          <w:sz w:val="21"/>
          <w:szCs w:val="21"/>
        </w:rPr>
        <w:t>2</w:t>
      </w:r>
      <w:r w:rsidRPr="002D170C">
        <w:rPr>
          <w:rFonts w:ascii="黑体" w:eastAsia="黑体" w:hAnsi="宋体"/>
          <w:sz w:val="21"/>
          <w:szCs w:val="21"/>
        </w:rPr>
        <w:t xml:space="preserve"> </w:t>
      </w:r>
      <w:r>
        <w:rPr>
          <w:rFonts w:ascii="黑体" w:eastAsia="黑体" w:hAnsi="宋体" w:hint="eastAsia"/>
          <w:sz w:val="21"/>
          <w:szCs w:val="21"/>
        </w:rPr>
        <w:t>List表</w:t>
      </w:r>
    </w:p>
    <w:tbl>
      <w:tblPr>
        <w:tblStyle w:val="aff0"/>
        <w:tblW w:w="8522" w:type="dxa"/>
        <w:tblInd w:w="555" w:type="dxa"/>
        <w:tblLook w:val="04A0" w:firstRow="1" w:lastRow="0" w:firstColumn="1" w:lastColumn="0" w:noHBand="0" w:noVBand="1"/>
      </w:tblPr>
      <w:tblGrid>
        <w:gridCol w:w="1520"/>
        <w:gridCol w:w="1547"/>
        <w:gridCol w:w="1442"/>
        <w:gridCol w:w="2616"/>
        <w:gridCol w:w="1397"/>
      </w:tblGrid>
      <w:tr w:rsidR="00DD15E3" w:rsidRPr="00DD15E3" w:rsidTr="00DD15E3">
        <w:tc>
          <w:tcPr>
            <w:tcW w:w="1520"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参数名</w:t>
            </w:r>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类型</w:t>
            </w:r>
          </w:p>
        </w:tc>
        <w:tc>
          <w:tcPr>
            <w:tcW w:w="1442"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默认值</w:t>
            </w: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是否</w:t>
            </w:r>
            <w:r w:rsidRPr="00DD15E3">
              <w:rPr>
                <w:rFonts w:ascii="黑体" w:eastAsia="黑体"/>
                <w:kern w:val="0"/>
                <w:sz w:val="21"/>
                <w:szCs w:val="21"/>
              </w:rPr>
              <w:t>可</w:t>
            </w:r>
            <w:r w:rsidRPr="00DD15E3">
              <w:rPr>
                <w:rFonts w:ascii="黑体" w:eastAsia="黑体" w:hint="eastAsia"/>
                <w:kern w:val="0"/>
                <w:sz w:val="21"/>
                <w:szCs w:val="21"/>
              </w:rPr>
              <w:t>空</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说明</w:t>
            </w:r>
          </w:p>
        </w:tc>
      </w:tr>
      <w:tr w:rsidR="00DD15E3" w:rsidRPr="00DD15E3" w:rsidTr="00DD15E3">
        <w:tc>
          <w:tcPr>
            <w:tcW w:w="1520"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id</w:t>
            </w:r>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L</w:t>
            </w:r>
            <w:r w:rsidRPr="00DD15E3">
              <w:rPr>
                <w:rFonts w:ascii="黑体" w:eastAsia="黑体" w:hint="eastAsia"/>
                <w:kern w:val="0"/>
                <w:sz w:val="21"/>
                <w:szCs w:val="21"/>
              </w:rPr>
              <w:t>ong</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自增</w:t>
            </w:r>
            <w:r w:rsidRPr="00DD15E3">
              <w:rPr>
                <w:rFonts w:ascii="黑体" w:eastAsia="黑体"/>
                <w:kern w:val="0"/>
                <w:sz w:val="21"/>
                <w:szCs w:val="21"/>
              </w:rPr>
              <w:t>ID</w:t>
            </w:r>
          </w:p>
        </w:tc>
      </w:tr>
      <w:tr w:rsidR="00DD15E3" w:rsidRPr="00DD15E3" w:rsidTr="00DD15E3">
        <w:tc>
          <w:tcPr>
            <w:tcW w:w="1520" w:type="dxa"/>
          </w:tcPr>
          <w:p w:rsidR="00DD15E3" w:rsidRPr="00DD15E3" w:rsidRDefault="00DD15E3" w:rsidP="00DD15E3">
            <w:pPr>
              <w:jc w:val="center"/>
              <w:rPr>
                <w:rFonts w:ascii="黑体" w:eastAsia="黑体"/>
                <w:kern w:val="0"/>
                <w:sz w:val="21"/>
                <w:szCs w:val="21"/>
              </w:rPr>
            </w:pPr>
            <w:proofErr w:type="spellStart"/>
            <w:r w:rsidRPr="00DD15E3">
              <w:rPr>
                <w:rFonts w:ascii="黑体" w:eastAsia="黑体"/>
                <w:kern w:val="0"/>
                <w:sz w:val="21"/>
                <w:szCs w:val="21"/>
              </w:rPr>
              <w:t>listid</w:t>
            </w:r>
            <w:proofErr w:type="spellEnd"/>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text</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列表</w:t>
            </w:r>
            <w:r w:rsidRPr="00DD15E3">
              <w:rPr>
                <w:rFonts w:ascii="黑体" w:eastAsia="黑体"/>
                <w:kern w:val="0"/>
                <w:sz w:val="21"/>
                <w:szCs w:val="21"/>
              </w:rPr>
              <w:t>唯一ID</w:t>
            </w:r>
          </w:p>
        </w:tc>
      </w:tr>
      <w:tr w:rsidR="00DD15E3" w:rsidRPr="00DD15E3" w:rsidTr="00DD15E3">
        <w:tc>
          <w:tcPr>
            <w:tcW w:w="1520" w:type="dxa"/>
          </w:tcPr>
          <w:p w:rsidR="00DD15E3" w:rsidRPr="00DD15E3" w:rsidRDefault="00DD15E3" w:rsidP="00DD15E3">
            <w:pPr>
              <w:jc w:val="center"/>
              <w:rPr>
                <w:rFonts w:ascii="黑体" w:eastAsia="黑体"/>
                <w:kern w:val="0"/>
                <w:sz w:val="21"/>
                <w:szCs w:val="21"/>
              </w:rPr>
            </w:pPr>
            <w:proofErr w:type="spellStart"/>
            <w:r w:rsidRPr="00DD15E3">
              <w:rPr>
                <w:rFonts w:ascii="黑体" w:eastAsia="黑体" w:hint="eastAsia"/>
                <w:kern w:val="0"/>
                <w:sz w:val="21"/>
                <w:szCs w:val="21"/>
              </w:rPr>
              <w:t>classname</w:t>
            </w:r>
            <w:proofErr w:type="spellEnd"/>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T</w:t>
            </w:r>
            <w:r w:rsidRPr="00DD15E3">
              <w:rPr>
                <w:rFonts w:ascii="黑体" w:eastAsia="黑体" w:hint="eastAsia"/>
                <w:kern w:val="0"/>
                <w:sz w:val="21"/>
                <w:szCs w:val="21"/>
              </w:rPr>
              <w:t>ext</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列表</w:t>
            </w:r>
            <w:proofErr w:type="gramStart"/>
            <w:r w:rsidRPr="00DD15E3">
              <w:rPr>
                <w:rFonts w:ascii="黑体" w:eastAsia="黑体"/>
                <w:kern w:val="0"/>
                <w:sz w:val="21"/>
                <w:szCs w:val="21"/>
              </w:rPr>
              <w:t>父级类</w:t>
            </w:r>
            <w:proofErr w:type="gramEnd"/>
            <w:r w:rsidRPr="00DD15E3">
              <w:rPr>
                <w:rFonts w:ascii="黑体" w:eastAsia="黑体"/>
                <w:kern w:val="0"/>
                <w:sz w:val="21"/>
                <w:szCs w:val="21"/>
              </w:rPr>
              <w:t>名</w:t>
            </w:r>
          </w:p>
        </w:tc>
      </w:tr>
      <w:tr w:rsidR="00DD15E3" w:rsidRPr="00DD15E3" w:rsidTr="00DD15E3">
        <w:tc>
          <w:tcPr>
            <w:tcW w:w="1520" w:type="dxa"/>
          </w:tcPr>
          <w:p w:rsidR="00DD15E3" w:rsidRPr="00DD15E3" w:rsidRDefault="00DD15E3" w:rsidP="00DD15E3">
            <w:pPr>
              <w:jc w:val="center"/>
              <w:rPr>
                <w:rFonts w:ascii="黑体" w:eastAsia="黑体"/>
                <w:kern w:val="0"/>
                <w:sz w:val="21"/>
                <w:szCs w:val="21"/>
              </w:rPr>
            </w:pPr>
            <w:proofErr w:type="spellStart"/>
            <w:r w:rsidRPr="00DD15E3">
              <w:rPr>
                <w:rFonts w:ascii="黑体" w:eastAsia="黑体"/>
                <w:kern w:val="0"/>
                <w:sz w:val="21"/>
                <w:szCs w:val="21"/>
              </w:rPr>
              <w:t>c</w:t>
            </w:r>
            <w:r w:rsidRPr="00DD15E3">
              <w:rPr>
                <w:rFonts w:ascii="黑体" w:eastAsia="黑体" w:hint="eastAsia"/>
                <w:kern w:val="0"/>
                <w:sz w:val="21"/>
                <w:szCs w:val="21"/>
              </w:rPr>
              <w:t>ategory</w:t>
            </w:r>
            <w:r w:rsidRPr="00DD15E3">
              <w:rPr>
                <w:rFonts w:ascii="黑体" w:eastAsia="黑体"/>
                <w:kern w:val="0"/>
                <w:sz w:val="21"/>
                <w:szCs w:val="21"/>
              </w:rPr>
              <w:t>id</w:t>
            </w:r>
            <w:proofErr w:type="spellEnd"/>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T</w:t>
            </w:r>
            <w:r w:rsidRPr="00DD15E3">
              <w:rPr>
                <w:rFonts w:ascii="黑体" w:eastAsia="黑体" w:hint="eastAsia"/>
                <w:kern w:val="0"/>
                <w:sz w:val="21"/>
                <w:szCs w:val="21"/>
              </w:rPr>
              <w:t>ext</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分类</w:t>
            </w:r>
            <w:r w:rsidRPr="00DD15E3">
              <w:rPr>
                <w:rFonts w:ascii="黑体" w:eastAsia="黑体"/>
                <w:kern w:val="0"/>
                <w:sz w:val="21"/>
                <w:szCs w:val="21"/>
              </w:rPr>
              <w:t>ID</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代表</w:t>
            </w:r>
            <w:r w:rsidRPr="00DD15E3">
              <w:rPr>
                <w:rFonts w:ascii="黑体" w:eastAsia="黑体"/>
                <w:kern w:val="0"/>
                <w:sz w:val="21"/>
                <w:szCs w:val="21"/>
              </w:rPr>
              <w:t>列表类型（</w:t>
            </w:r>
            <w:r w:rsidRPr="00DD15E3">
              <w:rPr>
                <w:rFonts w:ascii="黑体" w:eastAsia="黑体" w:hint="eastAsia"/>
                <w:kern w:val="0"/>
                <w:sz w:val="21"/>
                <w:szCs w:val="21"/>
              </w:rPr>
              <w:t>业务</w:t>
            </w:r>
            <w:r w:rsidRPr="00DD15E3">
              <w:rPr>
                <w:rFonts w:ascii="黑体" w:eastAsia="黑体"/>
                <w:kern w:val="0"/>
                <w:sz w:val="21"/>
                <w:szCs w:val="21"/>
              </w:rPr>
              <w:t>指定）</w:t>
            </w:r>
          </w:p>
        </w:tc>
      </w:tr>
    </w:tbl>
    <w:p w:rsidR="00DD15E3" w:rsidRDefault="00DD15E3" w:rsidP="00DD15E3">
      <w:pPr>
        <w:rPr>
          <w:rFonts w:ascii="Adobe 黑体 Std R" w:eastAsia="Adobe 黑体 Std R" w:hAnsi="Adobe 黑体 Std R"/>
          <w:sz w:val="28"/>
          <w:szCs w:val="28"/>
        </w:rPr>
      </w:pPr>
    </w:p>
    <w:p w:rsidR="00DD15E3" w:rsidRPr="00DD15E3" w:rsidRDefault="00DD15E3" w:rsidP="00DD15E3">
      <w:pPr>
        <w:pStyle w:val="3"/>
      </w:pPr>
      <w:r w:rsidRPr="00DD15E3">
        <w:t>3</w:t>
      </w:r>
      <w:r w:rsidR="000A7254">
        <w:t>、</w:t>
      </w:r>
      <w:r w:rsidR="000A7254">
        <w:rPr>
          <w:rFonts w:hint="eastAsia"/>
        </w:rPr>
        <w:t>Object</w:t>
      </w:r>
      <w:r w:rsidRPr="00DD15E3">
        <w:t>表</w:t>
      </w:r>
    </w:p>
    <w:p w:rsidR="00DD15E3" w:rsidRDefault="00DD15E3" w:rsidP="00DD15E3">
      <w:pPr>
        <w:rPr>
          <w:rFonts w:asciiTheme="minorEastAsia" w:hAnsiTheme="minorEastAsia"/>
        </w:rPr>
      </w:pPr>
      <w:r>
        <w:rPr>
          <w:rFonts w:ascii="Adobe 黑体 Std R" w:eastAsia="Adobe 黑体 Std R" w:hAnsi="Adobe 黑体 Std R"/>
          <w:sz w:val="28"/>
          <w:szCs w:val="28"/>
        </w:rPr>
        <w:tab/>
      </w:r>
      <w:r>
        <w:rPr>
          <w:rFonts w:asciiTheme="minorEastAsia" w:hAnsiTheme="minorEastAsia" w:hint="eastAsia"/>
        </w:rPr>
        <w:t>作用</w:t>
      </w:r>
      <w:r>
        <w:rPr>
          <w:rFonts w:asciiTheme="minorEastAsia" w:hAnsiTheme="minorEastAsia"/>
        </w:rPr>
        <w:t>：</w:t>
      </w:r>
      <w:r>
        <w:rPr>
          <w:rFonts w:asciiTheme="minorEastAsia" w:hAnsiTheme="minorEastAsia" w:hint="eastAsia"/>
        </w:rPr>
        <w:t>此</w:t>
      </w:r>
      <w:r>
        <w:rPr>
          <w:rFonts w:asciiTheme="minorEastAsia" w:hAnsiTheme="minorEastAsia"/>
        </w:rPr>
        <w:t>表为动态生成的一组表，用于存放类创建的对象</w:t>
      </w:r>
      <w:r>
        <w:rPr>
          <w:rFonts w:asciiTheme="minorEastAsia" w:hAnsiTheme="minorEastAsia" w:hint="eastAsia"/>
        </w:rPr>
        <w:t>内容。</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hint="eastAsia"/>
        </w:rPr>
        <w:t>解释</w:t>
      </w:r>
      <w:r>
        <w:rPr>
          <w:rFonts w:asciiTheme="minorEastAsia" w:hAnsiTheme="minorEastAsia"/>
        </w:rPr>
        <w:t>：业务创建类</w:t>
      </w:r>
      <w:r>
        <w:rPr>
          <w:rFonts w:asciiTheme="minorEastAsia" w:hAnsiTheme="minorEastAsia" w:hint="eastAsia"/>
        </w:rPr>
        <w:t>的</w:t>
      </w:r>
      <w:r>
        <w:rPr>
          <w:rFonts w:asciiTheme="minorEastAsia" w:hAnsiTheme="minorEastAsia"/>
        </w:rPr>
        <w:t>同时会创建一个对象表，</w:t>
      </w:r>
      <w:r>
        <w:rPr>
          <w:rFonts w:asciiTheme="minorEastAsia" w:hAnsiTheme="minorEastAsia" w:hint="eastAsia"/>
        </w:rPr>
        <w:t>往后用</w:t>
      </w:r>
      <w:r>
        <w:rPr>
          <w:rFonts w:asciiTheme="minorEastAsia" w:hAnsiTheme="minorEastAsia"/>
        </w:rPr>
        <w:t>这个类创建</w:t>
      </w:r>
      <w:r>
        <w:rPr>
          <w:rFonts w:asciiTheme="minorEastAsia" w:hAnsiTheme="minorEastAsia" w:hint="eastAsia"/>
        </w:rPr>
        <w:t>数据</w:t>
      </w:r>
      <w:r>
        <w:rPr>
          <w:rFonts w:asciiTheme="minorEastAsia" w:hAnsiTheme="minorEastAsia"/>
        </w:rPr>
        <w:t>对象时，则在</w:t>
      </w:r>
      <w:r>
        <w:rPr>
          <w:rFonts w:asciiTheme="minorEastAsia" w:hAnsiTheme="minorEastAsia" w:hint="eastAsia"/>
        </w:rPr>
        <w:t>对象</w:t>
      </w:r>
      <w:r>
        <w:rPr>
          <w:rFonts w:asciiTheme="minorEastAsia" w:hAnsiTheme="minorEastAsia"/>
        </w:rPr>
        <w:t>的对象表中插入</w:t>
      </w:r>
      <w:r>
        <w:rPr>
          <w:rFonts w:asciiTheme="minorEastAsia" w:hAnsiTheme="minorEastAsia" w:hint="eastAsia"/>
        </w:rPr>
        <w:t>数据</w:t>
      </w:r>
      <w:r>
        <w:rPr>
          <w:rFonts w:asciiTheme="minorEastAsia" w:hAnsiTheme="minorEastAsia"/>
        </w:rPr>
        <w:t>。</w:t>
      </w:r>
      <w:r>
        <w:rPr>
          <w:rFonts w:asciiTheme="minorEastAsia" w:hAnsiTheme="minorEastAsia" w:hint="eastAsia"/>
        </w:rPr>
        <w:t>此</w:t>
      </w:r>
      <w:r>
        <w:rPr>
          <w:rFonts w:asciiTheme="minorEastAsia" w:hAnsiTheme="minorEastAsia"/>
        </w:rPr>
        <w:t>表用于存放</w:t>
      </w:r>
      <w:r>
        <w:rPr>
          <w:rFonts w:asciiTheme="minorEastAsia" w:hAnsiTheme="minorEastAsia" w:hint="eastAsia"/>
        </w:rPr>
        <w:t>其继承</w:t>
      </w:r>
      <w:r>
        <w:rPr>
          <w:rFonts w:asciiTheme="minorEastAsia" w:hAnsiTheme="minorEastAsia"/>
        </w:rPr>
        <w:t>类的所有</w:t>
      </w:r>
      <w:r>
        <w:rPr>
          <w:rFonts w:asciiTheme="minorEastAsia" w:hAnsiTheme="minorEastAsia" w:hint="eastAsia"/>
        </w:rPr>
        <w:t>实例化</w:t>
      </w:r>
      <w:r>
        <w:rPr>
          <w:rFonts w:asciiTheme="minorEastAsia" w:hAnsiTheme="minorEastAsia"/>
        </w:rPr>
        <w:t>数据对象。</w:t>
      </w:r>
    </w:p>
    <w:p w:rsidR="00DD15E3" w:rsidRPr="00BF510B" w:rsidRDefault="00DD15E3" w:rsidP="00DD15E3">
      <w:pPr>
        <w:rPr>
          <w:rFonts w:asciiTheme="minorEastAsia" w:hAnsiTheme="minorEastAsia"/>
        </w:rPr>
      </w:pPr>
      <w:r>
        <w:rPr>
          <w:rFonts w:asciiTheme="minorEastAsia" w:hAnsiTheme="minorEastAsia"/>
        </w:rPr>
        <w:tab/>
      </w:r>
      <w:r>
        <w:rPr>
          <w:rFonts w:asciiTheme="minorEastAsia" w:hAnsiTheme="minorEastAsia" w:hint="eastAsia"/>
        </w:rPr>
        <w:t>使用</w:t>
      </w:r>
      <w:r>
        <w:rPr>
          <w:rFonts w:asciiTheme="minorEastAsia" w:hAnsiTheme="minorEastAsia"/>
        </w:rPr>
        <w:t>场景：</w:t>
      </w:r>
      <w:r>
        <w:rPr>
          <w:rFonts w:asciiTheme="minorEastAsia" w:hAnsiTheme="minorEastAsia" w:hint="eastAsia"/>
        </w:rPr>
        <w:t>内容</w:t>
      </w:r>
      <w:r>
        <w:rPr>
          <w:rFonts w:asciiTheme="minorEastAsia" w:hAnsiTheme="minorEastAsia"/>
        </w:rPr>
        <w:t>池的管理</w:t>
      </w:r>
      <w:r>
        <w:rPr>
          <w:rFonts w:asciiTheme="minorEastAsia" w:hAnsiTheme="minorEastAsia" w:hint="eastAsia"/>
        </w:rPr>
        <w:t>，对象内容</w:t>
      </w:r>
      <w:r>
        <w:rPr>
          <w:rFonts w:asciiTheme="minorEastAsia" w:hAnsiTheme="minorEastAsia"/>
        </w:rPr>
        <w:t>的存放处，聚合下发的搜索</w:t>
      </w:r>
      <w:r>
        <w:rPr>
          <w:rFonts w:asciiTheme="minorEastAsia" w:hAnsiTheme="minorEastAsia" w:hint="eastAsia"/>
        </w:rPr>
        <w:t>来源</w:t>
      </w:r>
      <w:r>
        <w:rPr>
          <w:rFonts w:asciiTheme="minorEastAsia" w:hAnsiTheme="minorEastAsia"/>
        </w:rPr>
        <w:t>。</w:t>
      </w:r>
    </w:p>
    <w:p w:rsidR="00DD15E3" w:rsidRPr="000A7254" w:rsidRDefault="000A7254" w:rsidP="000A7254">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w:t>
      </w:r>
      <w:r w:rsidRPr="002D170C">
        <w:rPr>
          <w:rFonts w:ascii="黑体" w:eastAsia="黑体" w:hAnsi="宋体"/>
          <w:sz w:val="21"/>
          <w:szCs w:val="21"/>
        </w:rPr>
        <w:t>-</w:t>
      </w:r>
      <w:r>
        <w:rPr>
          <w:rFonts w:eastAsia="黑体"/>
          <w:sz w:val="21"/>
          <w:szCs w:val="21"/>
        </w:rPr>
        <w:t>3</w:t>
      </w:r>
      <w:r w:rsidRPr="002D170C">
        <w:rPr>
          <w:rFonts w:ascii="黑体" w:eastAsia="黑体" w:hAnsi="宋体"/>
          <w:sz w:val="21"/>
          <w:szCs w:val="21"/>
        </w:rPr>
        <w:t xml:space="preserve"> </w:t>
      </w:r>
      <w:r>
        <w:rPr>
          <w:rFonts w:ascii="黑体" w:eastAsia="黑体" w:hAnsi="宋体" w:hint="eastAsia"/>
          <w:sz w:val="21"/>
          <w:szCs w:val="21"/>
        </w:rPr>
        <w:t>Object表</w:t>
      </w:r>
    </w:p>
    <w:tbl>
      <w:tblPr>
        <w:tblStyle w:val="aff0"/>
        <w:tblW w:w="8522" w:type="dxa"/>
        <w:tblInd w:w="555" w:type="dxa"/>
        <w:tblLook w:val="04A0" w:firstRow="1" w:lastRow="0" w:firstColumn="1" w:lastColumn="0" w:noHBand="0" w:noVBand="1"/>
      </w:tblPr>
      <w:tblGrid>
        <w:gridCol w:w="1520"/>
        <w:gridCol w:w="1547"/>
        <w:gridCol w:w="1442"/>
        <w:gridCol w:w="2616"/>
        <w:gridCol w:w="1397"/>
      </w:tblGrid>
      <w:tr w:rsidR="00DD15E3" w:rsidTr="00DD15E3">
        <w:tc>
          <w:tcPr>
            <w:tcW w:w="1520"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参数名</w:t>
            </w:r>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类型</w:t>
            </w:r>
          </w:p>
        </w:tc>
        <w:tc>
          <w:tcPr>
            <w:tcW w:w="1442"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默认值</w:t>
            </w: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是否</w:t>
            </w:r>
            <w:r w:rsidRPr="00DD15E3">
              <w:rPr>
                <w:rFonts w:ascii="黑体" w:eastAsia="黑体"/>
                <w:kern w:val="0"/>
                <w:sz w:val="21"/>
                <w:szCs w:val="21"/>
              </w:rPr>
              <w:t>可</w:t>
            </w:r>
            <w:r w:rsidRPr="00DD15E3">
              <w:rPr>
                <w:rFonts w:ascii="黑体" w:eastAsia="黑体" w:hint="eastAsia"/>
                <w:kern w:val="0"/>
                <w:sz w:val="21"/>
                <w:szCs w:val="21"/>
              </w:rPr>
              <w:t>空</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说明</w:t>
            </w:r>
          </w:p>
        </w:tc>
      </w:tr>
      <w:tr w:rsidR="00DD15E3" w:rsidTr="00DD15E3">
        <w:tc>
          <w:tcPr>
            <w:tcW w:w="1520"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id</w:t>
            </w:r>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L</w:t>
            </w:r>
            <w:r w:rsidRPr="00DD15E3">
              <w:rPr>
                <w:rFonts w:ascii="黑体" w:eastAsia="黑体" w:hint="eastAsia"/>
                <w:kern w:val="0"/>
                <w:sz w:val="21"/>
                <w:szCs w:val="21"/>
              </w:rPr>
              <w:t>ong</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自增</w:t>
            </w:r>
            <w:r w:rsidRPr="00DD15E3">
              <w:rPr>
                <w:rFonts w:ascii="黑体" w:eastAsia="黑体"/>
                <w:kern w:val="0"/>
                <w:sz w:val="21"/>
                <w:szCs w:val="21"/>
              </w:rPr>
              <w:t>ID</w:t>
            </w:r>
          </w:p>
        </w:tc>
      </w:tr>
      <w:tr w:rsidR="00DD15E3" w:rsidTr="00DD15E3">
        <w:tc>
          <w:tcPr>
            <w:tcW w:w="1520" w:type="dxa"/>
          </w:tcPr>
          <w:p w:rsidR="00DD15E3" w:rsidRPr="00DD15E3" w:rsidRDefault="00DD15E3" w:rsidP="00DD15E3">
            <w:pPr>
              <w:jc w:val="center"/>
              <w:rPr>
                <w:rFonts w:ascii="黑体" w:eastAsia="黑体"/>
                <w:kern w:val="0"/>
                <w:sz w:val="21"/>
                <w:szCs w:val="21"/>
              </w:rPr>
            </w:pPr>
            <w:proofErr w:type="spellStart"/>
            <w:r w:rsidRPr="00DD15E3">
              <w:rPr>
                <w:rFonts w:ascii="黑体" w:eastAsia="黑体"/>
                <w:kern w:val="0"/>
                <w:sz w:val="21"/>
                <w:szCs w:val="21"/>
              </w:rPr>
              <w:t>objectid</w:t>
            </w:r>
            <w:proofErr w:type="spellEnd"/>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text</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列表</w:t>
            </w:r>
            <w:r w:rsidRPr="00DD15E3">
              <w:rPr>
                <w:rFonts w:ascii="黑体" w:eastAsia="黑体"/>
                <w:kern w:val="0"/>
                <w:sz w:val="21"/>
                <w:szCs w:val="21"/>
              </w:rPr>
              <w:t>唯一ID</w:t>
            </w:r>
          </w:p>
        </w:tc>
      </w:tr>
      <w:tr w:rsidR="00DD15E3" w:rsidTr="00DD15E3">
        <w:tc>
          <w:tcPr>
            <w:tcW w:w="1520" w:type="dxa"/>
          </w:tcPr>
          <w:p w:rsidR="00DD15E3" w:rsidRPr="00DD15E3" w:rsidRDefault="00DD15E3" w:rsidP="00DD15E3">
            <w:pPr>
              <w:jc w:val="center"/>
              <w:rPr>
                <w:rFonts w:ascii="黑体" w:eastAsia="黑体"/>
                <w:kern w:val="0"/>
                <w:sz w:val="21"/>
                <w:szCs w:val="21"/>
              </w:rPr>
            </w:pPr>
            <w:proofErr w:type="spellStart"/>
            <w:r w:rsidRPr="00DD15E3">
              <w:rPr>
                <w:rFonts w:ascii="黑体" w:eastAsia="黑体" w:hint="eastAsia"/>
                <w:kern w:val="0"/>
                <w:sz w:val="21"/>
                <w:szCs w:val="21"/>
              </w:rPr>
              <w:t>classname</w:t>
            </w:r>
            <w:proofErr w:type="spellEnd"/>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T</w:t>
            </w:r>
            <w:r w:rsidRPr="00DD15E3">
              <w:rPr>
                <w:rFonts w:ascii="黑体" w:eastAsia="黑体" w:hint="eastAsia"/>
                <w:kern w:val="0"/>
                <w:sz w:val="21"/>
                <w:szCs w:val="21"/>
              </w:rPr>
              <w:t>ext</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对象</w:t>
            </w:r>
            <w:r w:rsidRPr="00DD15E3">
              <w:rPr>
                <w:rFonts w:ascii="黑体" w:eastAsia="黑体"/>
                <w:kern w:val="0"/>
                <w:sz w:val="21"/>
                <w:szCs w:val="21"/>
              </w:rPr>
              <w:t>类名</w:t>
            </w:r>
          </w:p>
        </w:tc>
      </w:tr>
      <w:tr w:rsidR="00DD15E3" w:rsidTr="00DD15E3">
        <w:tc>
          <w:tcPr>
            <w:tcW w:w="1520"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w:t>
            </w:r>
            <w:r w:rsidRPr="00DD15E3">
              <w:rPr>
                <w:rFonts w:ascii="黑体" w:eastAsia="黑体"/>
                <w:kern w:val="0"/>
                <w:sz w:val="21"/>
                <w:szCs w:val="21"/>
              </w:rPr>
              <w:t>props</w:t>
            </w:r>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T</w:t>
            </w:r>
            <w:r w:rsidRPr="00DD15E3">
              <w:rPr>
                <w:rFonts w:ascii="黑体" w:eastAsia="黑体" w:hint="eastAsia"/>
                <w:kern w:val="0"/>
                <w:sz w:val="21"/>
                <w:szCs w:val="21"/>
              </w:rPr>
              <w:t>ext</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对象</w:t>
            </w:r>
            <w:r w:rsidRPr="00DD15E3">
              <w:rPr>
                <w:rFonts w:ascii="黑体" w:eastAsia="黑体"/>
                <w:kern w:val="0"/>
                <w:sz w:val="21"/>
                <w:szCs w:val="21"/>
              </w:rPr>
              <w:t>的其他属性字段</w:t>
            </w:r>
          </w:p>
        </w:tc>
      </w:tr>
    </w:tbl>
    <w:p w:rsidR="00DD15E3" w:rsidRPr="00BF510B" w:rsidRDefault="00DD15E3" w:rsidP="00DD15E3">
      <w:pPr>
        <w:rPr>
          <w:rFonts w:ascii="Adobe 黑体 Std R" w:eastAsia="Adobe 黑体 Std R" w:hAnsi="Adobe 黑体 Std R"/>
          <w:sz w:val="28"/>
          <w:szCs w:val="28"/>
        </w:rPr>
      </w:pPr>
    </w:p>
    <w:p w:rsidR="00DD15E3" w:rsidRPr="00DD15E3" w:rsidRDefault="00DD15E3" w:rsidP="00DD15E3">
      <w:pPr>
        <w:pStyle w:val="3"/>
      </w:pPr>
      <w:r w:rsidRPr="00DD15E3">
        <w:rPr>
          <w:rFonts w:hint="eastAsia"/>
        </w:rPr>
        <w:t>4</w:t>
      </w:r>
      <w:r w:rsidRPr="00DD15E3">
        <w:t>、列表对象关联表</w:t>
      </w:r>
    </w:p>
    <w:p w:rsidR="00DD15E3" w:rsidRDefault="00DD15E3" w:rsidP="00DD15E3">
      <w:pPr>
        <w:rPr>
          <w:rFonts w:asciiTheme="minorEastAsia" w:hAnsiTheme="minorEastAsia"/>
        </w:rPr>
      </w:pPr>
      <w:r>
        <w:rPr>
          <w:rFonts w:ascii="Adobe 黑体 Std R" w:eastAsia="Adobe 黑体 Std R" w:hAnsi="Adobe 黑体 Std R"/>
          <w:sz w:val="28"/>
          <w:szCs w:val="28"/>
        </w:rPr>
        <w:tab/>
      </w:r>
      <w:r>
        <w:rPr>
          <w:rFonts w:asciiTheme="minorEastAsia" w:hAnsiTheme="minorEastAsia" w:hint="eastAsia"/>
        </w:rPr>
        <w:t>作用</w:t>
      </w:r>
      <w:r>
        <w:rPr>
          <w:rFonts w:asciiTheme="minorEastAsia" w:hAnsiTheme="minorEastAsia"/>
        </w:rPr>
        <w:t>：</w:t>
      </w:r>
      <w:r>
        <w:rPr>
          <w:rFonts w:asciiTheme="minorEastAsia" w:hAnsiTheme="minorEastAsia" w:hint="eastAsia"/>
        </w:rPr>
        <w:t>此</w:t>
      </w:r>
      <w:r>
        <w:rPr>
          <w:rFonts w:asciiTheme="minorEastAsia" w:hAnsiTheme="minorEastAsia"/>
        </w:rPr>
        <w:t>表为</w:t>
      </w:r>
      <w:r>
        <w:rPr>
          <w:rFonts w:asciiTheme="minorEastAsia" w:hAnsiTheme="minorEastAsia" w:hint="eastAsia"/>
        </w:rPr>
        <w:t>动态</w:t>
      </w:r>
      <w:r>
        <w:rPr>
          <w:rFonts w:asciiTheme="minorEastAsia" w:hAnsiTheme="minorEastAsia"/>
        </w:rPr>
        <w:t>生成的一组表，用于</w:t>
      </w:r>
      <w:r>
        <w:rPr>
          <w:rFonts w:asciiTheme="minorEastAsia" w:hAnsiTheme="minorEastAsia" w:hint="eastAsia"/>
        </w:rPr>
        <w:t>存放</w:t>
      </w:r>
      <w:r>
        <w:rPr>
          <w:rFonts w:asciiTheme="minorEastAsia" w:hAnsiTheme="minorEastAsia"/>
        </w:rPr>
        <w:t>列表内容</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hint="eastAsia"/>
        </w:rPr>
        <w:t>解释</w:t>
      </w:r>
      <w:r>
        <w:rPr>
          <w:rFonts w:asciiTheme="minorEastAsia" w:hAnsiTheme="minorEastAsia"/>
        </w:rPr>
        <w:t>：LIST表</w:t>
      </w:r>
      <w:r>
        <w:rPr>
          <w:rFonts w:asciiTheme="minorEastAsia" w:hAnsiTheme="minorEastAsia" w:hint="eastAsia"/>
        </w:rPr>
        <w:t>一般</w:t>
      </w:r>
      <w:r>
        <w:rPr>
          <w:rFonts w:asciiTheme="minorEastAsia" w:hAnsiTheme="minorEastAsia"/>
        </w:rPr>
        <w:t>用</w:t>
      </w:r>
      <w:proofErr w:type="spellStart"/>
      <w:r>
        <w:rPr>
          <w:rFonts w:asciiTheme="minorEastAsia" w:hAnsiTheme="minorEastAsia" w:hint="eastAsia"/>
        </w:rPr>
        <w:t>objectid</w:t>
      </w:r>
      <w:proofErr w:type="spellEnd"/>
      <w:r>
        <w:rPr>
          <w:rFonts w:asciiTheme="minorEastAsia" w:hAnsiTheme="minorEastAsia" w:hint="eastAsia"/>
        </w:rPr>
        <w:t>作为</w:t>
      </w:r>
      <w:proofErr w:type="spellStart"/>
      <w:r>
        <w:rPr>
          <w:rFonts w:asciiTheme="minorEastAsia" w:hAnsiTheme="minorEastAsia" w:hint="eastAsia"/>
        </w:rPr>
        <w:t>listid</w:t>
      </w:r>
      <w:proofErr w:type="spellEnd"/>
      <w:r>
        <w:rPr>
          <w:rFonts w:asciiTheme="minorEastAsia" w:hAnsiTheme="minorEastAsia" w:hint="eastAsia"/>
        </w:rPr>
        <w:t>，</w:t>
      </w:r>
      <w:r>
        <w:rPr>
          <w:rFonts w:asciiTheme="minorEastAsia" w:hAnsiTheme="minorEastAsia"/>
        </w:rPr>
        <w:t>用于</w:t>
      </w:r>
      <w:r>
        <w:rPr>
          <w:rFonts w:asciiTheme="minorEastAsia" w:hAnsiTheme="minorEastAsia" w:hint="eastAsia"/>
        </w:rPr>
        <w:t>建立</w:t>
      </w:r>
      <w:r>
        <w:rPr>
          <w:rFonts w:asciiTheme="minorEastAsia" w:hAnsiTheme="minorEastAsia"/>
        </w:rPr>
        <w:t>一个</w:t>
      </w:r>
      <w:r>
        <w:rPr>
          <w:rFonts w:asciiTheme="minorEastAsia" w:hAnsiTheme="minorEastAsia" w:hint="eastAsia"/>
        </w:rPr>
        <w:t>对象</w:t>
      </w:r>
      <w:r>
        <w:rPr>
          <w:rFonts w:asciiTheme="minorEastAsia" w:hAnsiTheme="minorEastAsia"/>
        </w:rPr>
        <w:t>与</w:t>
      </w:r>
      <w:r>
        <w:rPr>
          <w:rFonts w:asciiTheme="minorEastAsia" w:hAnsiTheme="minorEastAsia" w:hint="eastAsia"/>
        </w:rPr>
        <w:t>一堆</w:t>
      </w:r>
      <w:r>
        <w:rPr>
          <w:rFonts w:asciiTheme="minorEastAsia" w:hAnsiTheme="minorEastAsia"/>
        </w:rPr>
        <w:t>对象</w:t>
      </w:r>
      <w:r>
        <w:rPr>
          <w:rFonts w:asciiTheme="minorEastAsia" w:hAnsiTheme="minorEastAsia"/>
        </w:rPr>
        <w:lastRenderedPageBreak/>
        <w:t>之间的关联关系。</w:t>
      </w:r>
      <w:proofErr w:type="spellStart"/>
      <w:r>
        <w:rPr>
          <w:rFonts w:asciiTheme="minorEastAsia" w:hAnsiTheme="minorEastAsia"/>
        </w:rPr>
        <w:t>Classname</w:t>
      </w:r>
      <w:proofErr w:type="spellEnd"/>
      <w:r>
        <w:rPr>
          <w:rFonts w:asciiTheme="minorEastAsia" w:hAnsiTheme="minorEastAsia" w:hint="eastAsia"/>
        </w:rPr>
        <w:t>作为列表</w:t>
      </w:r>
      <w:r>
        <w:rPr>
          <w:rFonts w:asciiTheme="minorEastAsia" w:hAnsiTheme="minorEastAsia"/>
        </w:rPr>
        <w:t>数据项的</w:t>
      </w:r>
      <w:r>
        <w:rPr>
          <w:rFonts w:asciiTheme="minorEastAsia" w:hAnsiTheme="minorEastAsia" w:hint="eastAsia"/>
        </w:rPr>
        <w:t>类，</w:t>
      </w:r>
      <w:proofErr w:type="spellStart"/>
      <w:r>
        <w:rPr>
          <w:rFonts w:asciiTheme="minorEastAsia" w:hAnsiTheme="minorEastAsia" w:hint="eastAsia"/>
        </w:rPr>
        <w:t>listid</w:t>
      </w:r>
      <w:proofErr w:type="spellEnd"/>
      <w:r>
        <w:rPr>
          <w:rFonts w:asciiTheme="minorEastAsia" w:hAnsiTheme="minorEastAsia" w:hint="eastAsia"/>
        </w:rPr>
        <w:t>为业务方</w:t>
      </w:r>
      <w:r>
        <w:rPr>
          <w:rFonts w:asciiTheme="minorEastAsia" w:hAnsiTheme="minorEastAsia"/>
        </w:rPr>
        <w:t>任意配置。</w:t>
      </w:r>
      <w:r>
        <w:rPr>
          <w:rFonts w:asciiTheme="minorEastAsia" w:hAnsiTheme="minorEastAsia" w:hint="eastAsia"/>
        </w:rPr>
        <w:t>该</w:t>
      </w:r>
      <w:r>
        <w:rPr>
          <w:rFonts w:asciiTheme="minorEastAsia" w:hAnsiTheme="minorEastAsia"/>
        </w:rPr>
        <w:t>表主要用于</w:t>
      </w:r>
      <w:r>
        <w:rPr>
          <w:rFonts w:asciiTheme="minorEastAsia" w:hAnsiTheme="minorEastAsia" w:hint="eastAsia"/>
        </w:rPr>
        <w:t>建立</w:t>
      </w:r>
      <w:r>
        <w:rPr>
          <w:rFonts w:asciiTheme="minorEastAsia" w:hAnsiTheme="minorEastAsia"/>
        </w:rPr>
        <w:t>对象与对象之间的映射关系</w:t>
      </w:r>
      <w:r>
        <w:rPr>
          <w:rFonts w:asciiTheme="minorEastAsia" w:hAnsiTheme="minorEastAsia" w:hint="eastAsia"/>
        </w:rPr>
        <w:t>。</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hint="eastAsia"/>
        </w:rPr>
        <w:t>使用</w:t>
      </w:r>
      <w:r>
        <w:rPr>
          <w:rFonts w:asciiTheme="minorEastAsia" w:hAnsiTheme="minorEastAsia"/>
        </w:rPr>
        <w:t>场景：该表</w:t>
      </w:r>
      <w:r>
        <w:rPr>
          <w:rFonts w:asciiTheme="minorEastAsia" w:hAnsiTheme="minorEastAsia" w:hint="eastAsia"/>
        </w:rPr>
        <w:t>主要</w:t>
      </w:r>
      <w:r>
        <w:rPr>
          <w:rFonts w:asciiTheme="minorEastAsia" w:hAnsiTheme="minorEastAsia"/>
        </w:rPr>
        <w:t>作用</w:t>
      </w:r>
      <w:r>
        <w:rPr>
          <w:rFonts w:asciiTheme="minorEastAsia" w:hAnsiTheme="minorEastAsia" w:hint="eastAsia"/>
        </w:rPr>
        <w:t>于</w:t>
      </w:r>
      <w:r>
        <w:rPr>
          <w:rFonts w:asciiTheme="minorEastAsia" w:hAnsiTheme="minorEastAsia"/>
        </w:rPr>
        <w:t>下发</w:t>
      </w:r>
      <w:r>
        <w:rPr>
          <w:rFonts w:asciiTheme="minorEastAsia" w:hAnsiTheme="minorEastAsia" w:hint="eastAsia"/>
        </w:rPr>
        <w:t>侧</w:t>
      </w:r>
      <w:r>
        <w:rPr>
          <w:rFonts w:asciiTheme="minorEastAsia" w:hAnsiTheme="minorEastAsia"/>
        </w:rPr>
        <w:t>，用于聚合内容产出。</w:t>
      </w:r>
      <w:r>
        <w:rPr>
          <w:rFonts w:asciiTheme="minorEastAsia" w:hAnsiTheme="minorEastAsia" w:hint="eastAsia"/>
        </w:rPr>
        <w:t>以及</w:t>
      </w:r>
      <w:r>
        <w:rPr>
          <w:rFonts w:asciiTheme="minorEastAsia" w:hAnsiTheme="minorEastAsia"/>
        </w:rPr>
        <w:t>建立对</w:t>
      </w:r>
      <w:r>
        <w:rPr>
          <w:rFonts w:asciiTheme="minorEastAsia" w:hAnsiTheme="minorEastAsia" w:hint="eastAsia"/>
        </w:rPr>
        <w:t>之间</w:t>
      </w:r>
      <w:r>
        <w:rPr>
          <w:rFonts w:asciiTheme="minorEastAsia" w:hAnsiTheme="minorEastAsia"/>
        </w:rPr>
        <w:t>的映射关系。</w:t>
      </w:r>
    </w:p>
    <w:p w:rsidR="00DD15E3" w:rsidRPr="000A7254" w:rsidRDefault="000A7254" w:rsidP="000A7254">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w:t>
      </w:r>
      <w:r w:rsidRPr="002D170C">
        <w:rPr>
          <w:rFonts w:ascii="黑体" w:eastAsia="黑体" w:hAnsi="宋体"/>
          <w:sz w:val="21"/>
          <w:szCs w:val="21"/>
        </w:rPr>
        <w:t>-</w:t>
      </w:r>
      <w:r>
        <w:rPr>
          <w:rFonts w:eastAsia="黑体"/>
          <w:sz w:val="21"/>
          <w:szCs w:val="21"/>
        </w:rPr>
        <w:t>4</w:t>
      </w:r>
      <w:r w:rsidRPr="002D170C">
        <w:rPr>
          <w:rFonts w:ascii="黑体" w:eastAsia="黑体" w:hAnsi="宋体"/>
          <w:sz w:val="21"/>
          <w:szCs w:val="21"/>
        </w:rPr>
        <w:t xml:space="preserve"> </w:t>
      </w:r>
      <w:r>
        <w:rPr>
          <w:rFonts w:ascii="黑体" w:eastAsia="黑体" w:hAnsi="宋体" w:hint="eastAsia"/>
          <w:sz w:val="21"/>
          <w:szCs w:val="21"/>
        </w:rPr>
        <w:t>列表对象关系表</w:t>
      </w:r>
    </w:p>
    <w:tbl>
      <w:tblPr>
        <w:tblStyle w:val="aff0"/>
        <w:tblW w:w="8522" w:type="dxa"/>
        <w:tblInd w:w="555" w:type="dxa"/>
        <w:tblLook w:val="04A0" w:firstRow="1" w:lastRow="0" w:firstColumn="1" w:lastColumn="0" w:noHBand="0" w:noVBand="1"/>
      </w:tblPr>
      <w:tblGrid>
        <w:gridCol w:w="1520"/>
        <w:gridCol w:w="1547"/>
        <w:gridCol w:w="1442"/>
        <w:gridCol w:w="2616"/>
        <w:gridCol w:w="1397"/>
      </w:tblGrid>
      <w:tr w:rsidR="00DD15E3" w:rsidTr="00DD15E3">
        <w:tc>
          <w:tcPr>
            <w:tcW w:w="1520"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参数名</w:t>
            </w:r>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类型</w:t>
            </w:r>
          </w:p>
        </w:tc>
        <w:tc>
          <w:tcPr>
            <w:tcW w:w="1442"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默认值</w:t>
            </w: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是否</w:t>
            </w:r>
            <w:r w:rsidRPr="00DD15E3">
              <w:rPr>
                <w:rFonts w:ascii="黑体" w:eastAsia="黑体"/>
                <w:kern w:val="0"/>
                <w:sz w:val="21"/>
                <w:szCs w:val="21"/>
              </w:rPr>
              <w:t>可</w:t>
            </w:r>
            <w:r w:rsidRPr="00DD15E3">
              <w:rPr>
                <w:rFonts w:ascii="黑体" w:eastAsia="黑体" w:hint="eastAsia"/>
                <w:kern w:val="0"/>
                <w:sz w:val="21"/>
                <w:szCs w:val="21"/>
              </w:rPr>
              <w:t>空</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说明</w:t>
            </w:r>
          </w:p>
        </w:tc>
      </w:tr>
      <w:tr w:rsidR="00DD15E3" w:rsidTr="00DD15E3">
        <w:tc>
          <w:tcPr>
            <w:tcW w:w="1520"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id</w:t>
            </w:r>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L</w:t>
            </w:r>
            <w:r w:rsidRPr="00DD15E3">
              <w:rPr>
                <w:rFonts w:ascii="黑体" w:eastAsia="黑体" w:hint="eastAsia"/>
                <w:kern w:val="0"/>
                <w:sz w:val="21"/>
                <w:szCs w:val="21"/>
              </w:rPr>
              <w:t>ong</w:t>
            </w:r>
          </w:p>
        </w:tc>
        <w:tc>
          <w:tcPr>
            <w:tcW w:w="1442" w:type="dxa"/>
          </w:tcPr>
          <w:p w:rsidR="00DD15E3" w:rsidRPr="00DD15E3" w:rsidRDefault="00DD15E3" w:rsidP="00DD15E3">
            <w:pPr>
              <w:jc w:val="center"/>
              <w:rPr>
                <w:rFonts w:ascii="黑体" w:eastAsia="黑体"/>
                <w:kern w:val="0"/>
                <w:sz w:val="21"/>
                <w:szCs w:val="21"/>
              </w:rPr>
            </w:pP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自增</w:t>
            </w:r>
            <w:r w:rsidRPr="00DD15E3">
              <w:rPr>
                <w:rFonts w:ascii="黑体" w:eastAsia="黑体"/>
                <w:kern w:val="0"/>
                <w:sz w:val="21"/>
                <w:szCs w:val="21"/>
              </w:rPr>
              <w:t>ID</w:t>
            </w:r>
          </w:p>
        </w:tc>
      </w:tr>
      <w:tr w:rsidR="00DD15E3" w:rsidTr="00DD15E3">
        <w:tc>
          <w:tcPr>
            <w:tcW w:w="1520" w:type="dxa"/>
          </w:tcPr>
          <w:p w:rsidR="00DD15E3" w:rsidRPr="00DD15E3" w:rsidRDefault="00DD15E3" w:rsidP="00DD15E3">
            <w:pPr>
              <w:jc w:val="center"/>
              <w:rPr>
                <w:rFonts w:ascii="黑体" w:eastAsia="黑体"/>
                <w:kern w:val="0"/>
                <w:sz w:val="21"/>
                <w:szCs w:val="21"/>
              </w:rPr>
            </w:pPr>
            <w:proofErr w:type="spellStart"/>
            <w:r w:rsidRPr="00DD15E3">
              <w:rPr>
                <w:rFonts w:ascii="黑体" w:eastAsia="黑体"/>
                <w:kern w:val="0"/>
                <w:sz w:val="21"/>
                <w:szCs w:val="21"/>
              </w:rPr>
              <w:t>listid</w:t>
            </w:r>
            <w:proofErr w:type="spellEnd"/>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text</w:t>
            </w:r>
          </w:p>
        </w:tc>
        <w:tc>
          <w:tcPr>
            <w:tcW w:w="1442"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是</w:t>
            </w: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列表</w:t>
            </w:r>
            <w:r w:rsidRPr="00DD15E3">
              <w:rPr>
                <w:rFonts w:ascii="黑体" w:eastAsia="黑体"/>
                <w:kern w:val="0"/>
                <w:sz w:val="21"/>
                <w:szCs w:val="21"/>
              </w:rPr>
              <w:t>唯一ID</w:t>
            </w:r>
          </w:p>
        </w:tc>
      </w:tr>
      <w:tr w:rsidR="00DD15E3" w:rsidTr="00DD15E3">
        <w:tc>
          <w:tcPr>
            <w:tcW w:w="1520" w:type="dxa"/>
          </w:tcPr>
          <w:p w:rsidR="00DD15E3" w:rsidRPr="00DD15E3" w:rsidRDefault="00DD15E3" w:rsidP="00DD15E3">
            <w:pPr>
              <w:jc w:val="center"/>
              <w:rPr>
                <w:rFonts w:ascii="黑体" w:eastAsia="黑体"/>
                <w:kern w:val="0"/>
                <w:sz w:val="21"/>
                <w:szCs w:val="21"/>
              </w:rPr>
            </w:pPr>
            <w:proofErr w:type="spellStart"/>
            <w:r w:rsidRPr="00DD15E3">
              <w:rPr>
                <w:rFonts w:ascii="黑体" w:eastAsia="黑体" w:hint="eastAsia"/>
                <w:kern w:val="0"/>
                <w:sz w:val="21"/>
                <w:szCs w:val="21"/>
              </w:rPr>
              <w:t>classname</w:t>
            </w:r>
            <w:proofErr w:type="spellEnd"/>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T</w:t>
            </w:r>
            <w:r w:rsidRPr="00DD15E3">
              <w:rPr>
                <w:rFonts w:ascii="黑体" w:eastAsia="黑体" w:hint="eastAsia"/>
                <w:kern w:val="0"/>
                <w:sz w:val="21"/>
                <w:szCs w:val="21"/>
              </w:rPr>
              <w:t>ext</w:t>
            </w:r>
          </w:p>
        </w:tc>
        <w:tc>
          <w:tcPr>
            <w:tcW w:w="1442"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是</w:t>
            </w: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否</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列表</w:t>
            </w:r>
            <w:proofErr w:type="gramStart"/>
            <w:r w:rsidRPr="00DD15E3">
              <w:rPr>
                <w:rFonts w:ascii="黑体" w:eastAsia="黑体"/>
                <w:kern w:val="0"/>
                <w:sz w:val="21"/>
                <w:szCs w:val="21"/>
              </w:rPr>
              <w:t>父级类</w:t>
            </w:r>
            <w:proofErr w:type="gramEnd"/>
            <w:r w:rsidRPr="00DD15E3">
              <w:rPr>
                <w:rFonts w:ascii="黑体" w:eastAsia="黑体"/>
                <w:kern w:val="0"/>
                <w:sz w:val="21"/>
                <w:szCs w:val="21"/>
              </w:rPr>
              <w:t>名</w:t>
            </w:r>
          </w:p>
        </w:tc>
      </w:tr>
      <w:tr w:rsidR="00DD15E3" w:rsidTr="00DD15E3">
        <w:tc>
          <w:tcPr>
            <w:tcW w:w="1520" w:type="dxa"/>
          </w:tcPr>
          <w:p w:rsidR="00DD15E3" w:rsidRPr="00DD15E3" w:rsidRDefault="00DD15E3" w:rsidP="00DD15E3">
            <w:pPr>
              <w:jc w:val="center"/>
              <w:rPr>
                <w:rFonts w:ascii="黑体" w:eastAsia="黑体"/>
                <w:kern w:val="0"/>
                <w:sz w:val="21"/>
                <w:szCs w:val="21"/>
              </w:rPr>
            </w:pPr>
            <w:proofErr w:type="spellStart"/>
            <w:r w:rsidRPr="00DD15E3">
              <w:rPr>
                <w:rFonts w:ascii="黑体" w:eastAsia="黑体"/>
                <w:kern w:val="0"/>
                <w:sz w:val="21"/>
                <w:szCs w:val="21"/>
              </w:rPr>
              <w:t>c</w:t>
            </w:r>
            <w:r w:rsidRPr="00DD15E3">
              <w:rPr>
                <w:rFonts w:ascii="黑体" w:eastAsia="黑体" w:hint="eastAsia"/>
                <w:kern w:val="0"/>
                <w:sz w:val="21"/>
                <w:szCs w:val="21"/>
              </w:rPr>
              <w:t>ategory</w:t>
            </w:r>
            <w:r w:rsidRPr="00DD15E3">
              <w:rPr>
                <w:rFonts w:ascii="黑体" w:eastAsia="黑体"/>
                <w:kern w:val="0"/>
                <w:sz w:val="21"/>
                <w:szCs w:val="21"/>
              </w:rPr>
              <w:t>id</w:t>
            </w:r>
            <w:proofErr w:type="spellEnd"/>
          </w:p>
        </w:tc>
        <w:tc>
          <w:tcPr>
            <w:tcW w:w="1547" w:type="dxa"/>
          </w:tcPr>
          <w:p w:rsidR="00DD15E3" w:rsidRPr="00DD15E3" w:rsidRDefault="00DD15E3" w:rsidP="00DD15E3">
            <w:pPr>
              <w:jc w:val="center"/>
              <w:rPr>
                <w:rFonts w:ascii="黑体" w:eastAsia="黑体"/>
                <w:kern w:val="0"/>
                <w:sz w:val="21"/>
                <w:szCs w:val="21"/>
              </w:rPr>
            </w:pPr>
            <w:r w:rsidRPr="00DD15E3">
              <w:rPr>
                <w:rFonts w:ascii="黑体" w:eastAsia="黑体"/>
                <w:kern w:val="0"/>
                <w:sz w:val="21"/>
                <w:szCs w:val="21"/>
              </w:rPr>
              <w:t>T</w:t>
            </w:r>
            <w:r w:rsidRPr="00DD15E3">
              <w:rPr>
                <w:rFonts w:ascii="黑体" w:eastAsia="黑体" w:hint="eastAsia"/>
                <w:kern w:val="0"/>
                <w:sz w:val="21"/>
                <w:szCs w:val="21"/>
              </w:rPr>
              <w:t>ext</w:t>
            </w:r>
          </w:p>
        </w:tc>
        <w:tc>
          <w:tcPr>
            <w:tcW w:w="1442"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是</w:t>
            </w:r>
          </w:p>
        </w:tc>
        <w:tc>
          <w:tcPr>
            <w:tcW w:w="2616"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分类</w:t>
            </w:r>
            <w:r w:rsidRPr="00DD15E3">
              <w:rPr>
                <w:rFonts w:ascii="黑体" w:eastAsia="黑体"/>
                <w:kern w:val="0"/>
                <w:sz w:val="21"/>
                <w:szCs w:val="21"/>
              </w:rPr>
              <w:t>ID</w:t>
            </w:r>
          </w:p>
        </w:tc>
        <w:tc>
          <w:tcPr>
            <w:tcW w:w="1397" w:type="dxa"/>
          </w:tcPr>
          <w:p w:rsidR="00DD15E3" w:rsidRPr="00DD15E3" w:rsidRDefault="00DD15E3" w:rsidP="00DD15E3">
            <w:pPr>
              <w:jc w:val="center"/>
              <w:rPr>
                <w:rFonts w:ascii="黑体" w:eastAsia="黑体"/>
                <w:kern w:val="0"/>
                <w:sz w:val="21"/>
                <w:szCs w:val="21"/>
              </w:rPr>
            </w:pPr>
            <w:r w:rsidRPr="00DD15E3">
              <w:rPr>
                <w:rFonts w:ascii="黑体" w:eastAsia="黑体" w:hint="eastAsia"/>
                <w:kern w:val="0"/>
                <w:sz w:val="21"/>
                <w:szCs w:val="21"/>
              </w:rPr>
              <w:t>代表</w:t>
            </w:r>
            <w:r w:rsidRPr="00DD15E3">
              <w:rPr>
                <w:rFonts w:ascii="黑体" w:eastAsia="黑体"/>
                <w:kern w:val="0"/>
                <w:sz w:val="21"/>
                <w:szCs w:val="21"/>
              </w:rPr>
              <w:t>列表类型（</w:t>
            </w:r>
            <w:r w:rsidRPr="00DD15E3">
              <w:rPr>
                <w:rFonts w:ascii="黑体" w:eastAsia="黑体" w:hint="eastAsia"/>
                <w:kern w:val="0"/>
                <w:sz w:val="21"/>
                <w:szCs w:val="21"/>
              </w:rPr>
              <w:t>业务</w:t>
            </w:r>
            <w:r w:rsidRPr="00DD15E3">
              <w:rPr>
                <w:rFonts w:ascii="黑体" w:eastAsia="黑体"/>
                <w:kern w:val="0"/>
                <w:sz w:val="21"/>
                <w:szCs w:val="21"/>
              </w:rPr>
              <w:t>指定）</w:t>
            </w:r>
          </w:p>
        </w:tc>
      </w:tr>
    </w:tbl>
    <w:p w:rsidR="00DD15E3" w:rsidRPr="00BF510B" w:rsidRDefault="00DD15E3" w:rsidP="00DD15E3">
      <w:pPr>
        <w:rPr>
          <w:rFonts w:ascii="Adobe 黑体 Std R" w:eastAsia="Adobe 黑体 Std R" w:hAnsi="Adobe 黑体 Std R"/>
          <w:sz w:val="28"/>
          <w:szCs w:val="28"/>
        </w:rPr>
      </w:pPr>
    </w:p>
    <w:p w:rsidR="00DD15E3" w:rsidRPr="00DD15E3" w:rsidRDefault="00DD15E3" w:rsidP="00DD15E3">
      <w:pPr>
        <w:pStyle w:val="2"/>
        <w:spacing w:before="93" w:after="93"/>
        <w:ind w:left="0" w:firstLine="0"/>
      </w:pPr>
      <w:r w:rsidRPr="00DD15E3">
        <w:rPr>
          <w:rFonts w:hint="eastAsia"/>
        </w:rPr>
        <w:t>4</w:t>
      </w:r>
      <w:r w:rsidRPr="00DD15E3">
        <w:t xml:space="preserve">.3 </w:t>
      </w:r>
      <w:r w:rsidRPr="00DD15E3">
        <w:rPr>
          <w:rFonts w:hint="eastAsia"/>
        </w:rPr>
        <w:t>接口</w:t>
      </w:r>
      <w:r w:rsidRPr="00DD15E3">
        <w:t>设计</w:t>
      </w:r>
    </w:p>
    <w:p w:rsidR="00DD15E3" w:rsidRPr="00DD15E3" w:rsidRDefault="00DD15E3" w:rsidP="00DD15E3">
      <w:pPr>
        <w:pStyle w:val="3"/>
      </w:pPr>
      <w:r w:rsidRPr="00DD15E3">
        <w:rPr>
          <w:rFonts w:hint="eastAsia"/>
        </w:rPr>
        <w:t>公共</w:t>
      </w:r>
      <w:r w:rsidRPr="00DD15E3">
        <w:rPr>
          <w:rFonts w:hint="eastAsia"/>
        </w:rPr>
        <w:t>query</w:t>
      </w:r>
      <w:r w:rsidRPr="00DD15E3">
        <w:rPr>
          <w:rFonts w:hint="eastAsia"/>
        </w:rPr>
        <w:t>参数说明</w:t>
      </w:r>
    </w:p>
    <w:p w:rsidR="00DD15E3" w:rsidRPr="00A467EA" w:rsidRDefault="00A467EA" w:rsidP="00A467EA">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w:t>
      </w:r>
      <w:r w:rsidRPr="002D170C">
        <w:rPr>
          <w:rFonts w:ascii="黑体" w:eastAsia="黑体" w:hAnsi="宋体"/>
          <w:sz w:val="21"/>
          <w:szCs w:val="21"/>
        </w:rPr>
        <w:t>-</w:t>
      </w:r>
      <w:r>
        <w:rPr>
          <w:rFonts w:eastAsia="黑体"/>
          <w:sz w:val="21"/>
          <w:szCs w:val="21"/>
        </w:rPr>
        <w:t>5</w:t>
      </w:r>
      <w:r w:rsidRPr="002D170C">
        <w:rPr>
          <w:rFonts w:ascii="黑体" w:eastAsia="黑体" w:hAnsi="宋体"/>
          <w:sz w:val="21"/>
          <w:szCs w:val="21"/>
        </w:rPr>
        <w:t xml:space="preserve"> </w:t>
      </w:r>
      <w:r>
        <w:rPr>
          <w:rFonts w:ascii="黑体" w:eastAsia="黑体" w:hAnsi="宋体" w:hint="eastAsia"/>
          <w:sz w:val="21"/>
          <w:szCs w:val="21"/>
        </w:rPr>
        <w:t>公共query参数</w:t>
      </w:r>
    </w:p>
    <w:tbl>
      <w:tblPr>
        <w:tblStyle w:val="aff0"/>
        <w:tblW w:w="8522" w:type="dxa"/>
        <w:tblInd w:w="555" w:type="dxa"/>
        <w:tblLook w:val="04A0" w:firstRow="1" w:lastRow="0" w:firstColumn="1" w:lastColumn="0" w:noHBand="0" w:noVBand="1"/>
      </w:tblPr>
      <w:tblGrid>
        <w:gridCol w:w="1520"/>
        <w:gridCol w:w="1547"/>
        <w:gridCol w:w="1442"/>
        <w:gridCol w:w="2616"/>
        <w:gridCol w:w="1397"/>
      </w:tblGrid>
      <w:tr w:rsidR="00DD15E3" w:rsidRPr="00CB30E5" w:rsidTr="00DD15E3">
        <w:tc>
          <w:tcPr>
            <w:tcW w:w="152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547"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442"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26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397"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RPr="00CB30E5" w:rsidTr="00DD15E3">
        <w:tc>
          <w:tcPr>
            <w:tcW w:w="1520"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a</w:t>
            </w:r>
            <w:r w:rsidRPr="00CB30E5">
              <w:rPr>
                <w:rFonts w:ascii="黑体" w:eastAsia="黑体" w:hint="eastAsia"/>
                <w:kern w:val="0"/>
                <w:sz w:val="21"/>
                <w:szCs w:val="21"/>
              </w:rPr>
              <w:t>ppid</w:t>
            </w:r>
            <w:proofErr w:type="spellEnd"/>
          </w:p>
        </w:tc>
        <w:tc>
          <w:tcPr>
            <w:tcW w:w="1547"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442"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26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业务id</w:t>
            </w:r>
          </w:p>
        </w:tc>
        <w:tc>
          <w:tcPr>
            <w:tcW w:w="1397" w:type="dxa"/>
          </w:tcPr>
          <w:p w:rsidR="00DD15E3" w:rsidRPr="00CB30E5" w:rsidRDefault="00DD15E3" w:rsidP="00CB30E5">
            <w:pPr>
              <w:jc w:val="center"/>
              <w:rPr>
                <w:rFonts w:ascii="黑体" w:eastAsia="黑体"/>
                <w:kern w:val="0"/>
                <w:sz w:val="21"/>
                <w:szCs w:val="21"/>
              </w:rPr>
            </w:pPr>
          </w:p>
        </w:tc>
      </w:tr>
      <w:tr w:rsidR="00DD15E3" w:rsidRPr="00CB30E5" w:rsidTr="00DD15E3">
        <w:tc>
          <w:tcPr>
            <w:tcW w:w="1520"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ign</w:t>
            </w:r>
          </w:p>
        </w:tc>
        <w:tc>
          <w:tcPr>
            <w:tcW w:w="1547"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String</w:t>
            </w:r>
          </w:p>
        </w:tc>
        <w:tc>
          <w:tcPr>
            <w:tcW w:w="1442"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26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签名</w:t>
            </w:r>
          </w:p>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m</w:t>
            </w:r>
            <w:r w:rsidRPr="00CB30E5">
              <w:rPr>
                <w:rFonts w:ascii="黑体" w:eastAsia="黑体" w:hint="eastAsia"/>
                <w:kern w:val="0"/>
                <w:sz w:val="21"/>
                <w:szCs w:val="21"/>
              </w:rPr>
              <w:t>d5</w:t>
            </w:r>
            <w:r w:rsidRPr="00CB30E5">
              <w:rPr>
                <w:rFonts w:ascii="黑体" w:eastAsia="黑体"/>
                <w:kern w:val="0"/>
                <w:sz w:val="21"/>
                <w:szCs w:val="21"/>
              </w:rPr>
              <w:t>(</w:t>
            </w:r>
            <w:proofErr w:type="spellStart"/>
            <w:r w:rsidRPr="00CB30E5">
              <w:rPr>
                <w:rFonts w:ascii="黑体" w:eastAsia="黑体"/>
                <w:kern w:val="0"/>
                <w:sz w:val="21"/>
                <w:szCs w:val="21"/>
              </w:rPr>
              <w:t>appid+appkey+tm</w:t>
            </w:r>
            <w:proofErr w:type="spellEnd"/>
            <w:r w:rsidRPr="00CB30E5">
              <w:rPr>
                <w:rFonts w:ascii="黑体" w:eastAsia="黑体"/>
                <w:kern w:val="0"/>
                <w:sz w:val="21"/>
                <w:szCs w:val="21"/>
              </w:rPr>
              <w:t>)</w:t>
            </w:r>
          </w:p>
        </w:tc>
        <w:tc>
          <w:tcPr>
            <w:tcW w:w="1397" w:type="dxa"/>
          </w:tcPr>
          <w:p w:rsidR="00DD15E3" w:rsidRPr="00CB30E5" w:rsidRDefault="00DD15E3" w:rsidP="00CB30E5">
            <w:pPr>
              <w:jc w:val="center"/>
              <w:rPr>
                <w:rFonts w:ascii="黑体" w:eastAsia="黑体"/>
                <w:kern w:val="0"/>
                <w:sz w:val="21"/>
                <w:szCs w:val="21"/>
              </w:rPr>
            </w:pPr>
          </w:p>
        </w:tc>
      </w:tr>
      <w:tr w:rsidR="00DD15E3" w:rsidRPr="00CB30E5" w:rsidTr="00DD15E3">
        <w:tc>
          <w:tcPr>
            <w:tcW w:w="152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tm</w:t>
            </w:r>
          </w:p>
        </w:tc>
        <w:tc>
          <w:tcPr>
            <w:tcW w:w="1547"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long</w:t>
            </w:r>
          </w:p>
        </w:tc>
        <w:tc>
          <w:tcPr>
            <w:tcW w:w="1442"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26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毫秒</w:t>
            </w:r>
            <w:proofErr w:type="gramStart"/>
            <w:r w:rsidRPr="00CB30E5">
              <w:rPr>
                <w:rFonts w:ascii="黑体" w:eastAsia="黑体" w:hint="eastAsia"/>
                <w:kern w:val="0"/>
                <w:sz w:val="21"/>
                <w:szCs w:val="21"/>
              </w:rPr>
              <w:t>级</w:t>
            </w:r>
            <w:r w:rsidRPr="00CB30E5">
              <w:rPr>
                <w:rFonts w:ascii="黑体" w:eastAsia="黑体"/>
                <w:kern w:val="0"/>
                <w:sz w:val="21"/>
                <w:szCs w:val="21"/>
              </w:rPr>
              <w:t>时间戳</w:t>
            </w:r>
            <w:proofErr w:type="gramEnd"/>
          </w:p>
        </w:tc>
        <w:tc>
          <w:tcPr>
            <w:tcW w:w="1397"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p>
    <w:p w:rsidR="00DD15E3" w:rsidRPr="00DD15E3" w:rsidRDefault="00DD15E3" w:rsidP="00DD15E3">
      <w:pPr>
        <w:pStyle w:val="3"/>
      </w:pPr>
      <w:r w:rsidRPr="00DD15E3">
        <w:rPr>
          <w:rFonts w:hint="eastAsia"/>
        </w:rPr>
        <w:t>公共请求头说明</w:t>
      </w:r>
    </w:p>
    <w:p w:rsidR="00DD15E3" w:rsidRPr="00A467EA" w:rsidRDefault="00A467EA" w:rsidP="00A467EA">
      <w:pPr>
        <w:ind w:firstLineChars="200" w:firstLine="480"/>
        <w:jc w:val="center"/>
        <w:rPr>
          <w:rFonts w:ascii="黑体" w:eastAsia="黑体" w:hAnsi="宋体"/>
          <w:sz w:val="21"/>
          <w:szCs w:val="21"/>
        </w:rPr>
      </w:pPr>
      <w:r>
        <w:rPr>
          <w:rFonts w:asciiTheme="minorEastAsia" w:hAnsiTheme="minorEastAsia" w:hint="eastAsia"/>
        </w:rPr>
        <w:tab/>
      </w:r>
      <w:r w:rsidRPr="002D170C">
        <w:rPr>
          <w:rFonts w:ascii="黑体" w:eastAsia="黑体" w:hAnsi="宋体" w:hint="eastAsia"/>
          <w:sz w:val="21"/>
          <w:szCs w:val="21"/>
        </w:rPr>
        <w:t>表</w:t>
      </w:r>
      <w:r>
        <w:rPr>
          <w:rFonts w:eastAsia="黑体"/>
          <w:sz w:val="21"/>
          <w:szCs w:val="21"/>
        </w:rPr>
        <w:t>4-6</w:t>
      </w:r>
      <w:r>
        <w:rPr>
          <w:rFonts w:ascii="黑体" w:eastAsia="黑体" w:hAnsi="宋体" w:hint="eastAsia"/>
          <w:sz w:val="21"/>
          <w:szCs w:val="21"/>
        </w:rPr>
        <w:t xml:space="preserve"> 公共请求头</w:t>
      </w:r>
    </w:p>
    <w:tbl>
      <w:tblPr>
        <w:tblStyle w:val="aff0"/>
        <w:tblW w:w="3792" w:type="dxa"/>
        <w:tblInd w:w="495" w:type="dxa"/>
        <w:tblLook w:val="04A0" w:firstRow="1" w:lastRow="0" w:firstColumn="1" w:lastColumn="0" w:noHBand="0" w:noVBand="1"/>
      </w:tblPr>
      <w:tblGrid>
        <w:gridCol w:w="1656"/>
        <w:gridCol w:w="2136"/>
      </w:tblGrid>
      <w:tr w:rsidR="00A467EA" w:rsidTr="00A467EA">
        <w:tc>
          <w:tcPr>
            <w:tcW w:w="1656" w:type="dxa"/>
          </w:tcPr>
          <w:p w:rsidR="00A467EA" w:rsidRPr="00CB30E5" w:rsidRDefault="00A467EA"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2136" w:type="dxa"/>
          </w:tcPr>
          <w:p w:rsidR="00A467EA" w:rsidRPr="00CB30E5" w:rsidRDefault="00A467EA" w:rsidP="00CB30E5">
            <w:pPr>
              <w:jc w:val="center"/>
              <w:rPr>
                <w:rFonts w:ascii="黑体" w:eastAsia="黑体"/>
                <w:kern w:val="0"/>
                <w:sz w:val="21"/>
                <w:szCs w:val="21"/>
              </w:rPr>
            </w:pPr>
            <w:r w:rsidRPr="00CB30E5">
              <w:rPr>
                <w:rFonts w:ascii="黑体" w:eastAsia="黑体" w:hint="eastAsia"/>
                <w:kern w:val="0"/>
                <w:sz w:val="21"/>
                <w:szCs w:val="21"/>
              </w:rPr>
              <w:t>值</w:t>
            </w:r>
          </w:p>
        </w:tc>
      </w:tr>
      <w:tr w:rsidR="00A467EA" w:rsidTr="00A467EA">
        <w:tc>
          <w:tcPr>
            <w:tcW w:w="1656" w:type="dxa"/>
          </w:tcPr>
          <w:p w:rsidR="00A467EA" w:rsidRPr="00CB30E5" w:rsidRDefault="00A467EA" w:rsidP="00CB30E5">
            <w:pPr>
              <w:jc w:val="center"/>
              <w:rPr>
                <w:rFonts w:ascii="黑体" w:eastAsia="黑体"/>
                <w:kern w:val="0"/>
                <w:sz w:val="21"/>
                <w:szCs w:val="21"/>
              </w:rPr>
            </w:pPr>
            <w:r w:rsidRPr="00CB30E5">
              <w:rPr>
                <w:rFonts w:ascii="黑体" w:eastAsia="黑体" w:hint="eastAsia"/>
                <w:kern w:val="0"/>
                <w:sz w:val="21"/>
                <w:szCs w:val="21"/>
              </w:rPr>
              <w:t>Content-Type</w:t>
            </w:r>
          </w:p>
        </w:tc>
        <w:tc>
          <w:tcPr>
            <w:tcW w:w="2136" w:type="dxa"/>
          </w:tcPr>
          <w:p w:rsidR="00A467EA" w:rsidRPr="00CB30E5" w:rsidRDefault="00A467EA" w:rsidP="00CB30E5">
            <w:pPr>
              <w:jc w:val="center"/>
              <w:rPr>
                <w:rFonts w:ascii="黑体" w:eastAsia="黑体"/>
                <w:kern w:val="0"/>
                <w:sz w:val="21"/>
                <w:szCs w:val="21"/>
              </w:rPr>
            </w:pPr>
            <w:r w:rsidRPr="00CB30E5">
              <w:rPr>
                <w:rFonts w:ascii="黑体" w:eastAsia="黑体" w:hint="eastAsia"/>
                <w:kern w:val="0"/>
                <w:sz w:val="21"/>
                <w:szCs w:val="21"/>
              </w:rPr>
              <w:t>Application</w:t>
            </w:r>
            <w:r w:rsidRPr="00CB30E5">
              <w:rPr>
                <w:rFonts w:ascii="黑体" w:eastAsia="黑体"/>
                <w:kern w:val="0"/>
                <w:sz w:val="21"/>
                <w:szCs w:val="21"/>
              </w:rPr>
              <w:t>/</w:t>
            </w:r>
            <w:proofErr w:type="spellStart"/>
            <w:r w:rsidRPr="00CB30E5">
              <w:rPr>
                <w:rFonts w:ascii="黑体" w:eastAsia="黑体"/>
                <w:kern w:val="0"/>
                <w:sz w:val="21"/>
                <w:szCs w:val="21"/>
              </w:rPr>
              <w:t>json</w:t>
            </w:r>
            <w:proofErr w:type="spellEnd"/>
          </w:p>
        </w:tc>
      </w:tr>
    </w:tbl>
    <w:p w:rsidR="00DD15E3" w:rsidRDefault="00DD15E3" w:rsidP="00DD15E3">
      <w:pPr>
        <w:rPr>
          <w:rFonts w:asciiTheme="minorEastAsia" w:hAnsiTheme="minorEastAsia"/>
          <w:sz w:val="28"/>
          <w:szCs w:val="28"/>
        </w:rPr>
      </w:pPr>
    </w:p>
    <w:p w:rsidR="00A467EA" w:rsidRDefault="00A467EA" w:rsidP="00DD15E3">
      <w:pPr>
        <w:rPr>
          <w:rFonts w:asciiTheme="minorEastAsia" w:hAnsiTheme="minorEastAsia"/>
          <w:sz w:val="28"/>
          <w:szCs w:val="28"/>
        </w:rPr>
      </w:pPr>
    </w:p>
    <w:p w:rsidR="00A467EA" w:rsidRDefault="00A467EA" w:rsidP="00DD15E3">
      <w:pPr>
        <w:rPr>
          <w:rFonts w:asciiTheme="minorEastAsia" w:hAnsiTheme="minorEastAsia"/>
          <w:sz w:val="28"/>
          <w:szCs w:val="28"/>
        </w:rPr>
      </w:pPr>
    </w:p>
    <w:p w:rsidR="00DD15E3" w:rsidRDefault="00DD15E3" w:rsidP="00DD15E3">
      <w:pPr>
        <w:pStyle w:val="3"/>
      </w:pPr>
      <w:r w:rsidRPr="00DD15E3">
        <w:rPr>
          <w:rFonts w:hint="eastAsia"/>
        </w:rPr>
        <w:lastRenderedPageBreak/>
        <w:t>错误码</w:t>
      </w:r>
      <w:r w:rsidRPr="00DD15E3">
        <w:t>定义</w:t>
      </w:r>
    </w:p>
    <w:p w:rsidR="00A467EA" w:rsidRPr="00A467EA" w:rsidRDefault="00A467EA" w:rsidP="00A467EA"/>
    <w:p w:rsidR="00DD15E3" w:rsidRPr="00A467EA" w:rsidRDefault="00DD15E3" w:rsidP="00A467EA">
      <w:pPr>
        <w:ind w:firstLineChars="200" w:firstLine="480"/>
        <w:jc w:val="center"/>
        <w:rPr>
          <w:rFonts w:ascii="黑体" w:eastAsia="黑体" w:hAnsi="宋体"/>
          <w:sz w:val="21"/>
          <w:szCs w:val="21"/>
        </w:rPr>
      </w:pPr>
      <w:r>
        <w:rPr>
          <w:rFonts w:asciiTheme="minorEastAsia" w:hAnsiTheme="minorEastAsia"/>
        </w:rPr>
        <w:tab/>
      </w:r>
      <w:r w:rsidR="00A467EA" w:rsidRPr="002D170C">
        <w:rPr>
          <w:rFonts w:ascii="黑体" w:eastAsia="黑体" w:hAnsi="宋体" w:hint="eastAsia"/>
          <w:sz w:val="21"/>
          <w:szCs w:val="21"/>
        </w:rPr>
        <w:t>表</w:t>
      </w:r>
      <w:r w:rsidR="00A467EA">
        <w:rPr>
          <w:rFonts w:eastAsia="黑体"/>
          <w:sz w:val="21"/>
          <w:szCs w:val="21"/>
        </w:rPr>
        <w:t>4</w:t>
      </w:r>
      <w:r w:rsidR="00A467EA" w:rsidRPr="002D170C">
        <w:rPr>
          <w:rFonts w:ascii="黑体" w:eastAsia="黑体" w:hAnsi="宋体"/>
          <w:sz w:val="21"/>
          <w:szCs w:val="21"/>
        </w:rPr>
        <w:t>-</w:t>
      </w:r>
      <w:r w:rsidR="00A467EA">
        <w:rPr>
          <w:rFonts w:eastAsia="黑体"/>
          <w:sz w:val="21"/>
          <w:szCs w:val="21"/>
        </w:rPr>
        <w:t>7</w:t>
      </w:r>
      <w:r w:rsidR="00A467EA" w:rsidRPr="002D170C">
        <w:rPr>
          <w:rFonts w:ascii="黑体" w:eastAsia="黑体" w:hAnsi="宋体"/>
          <w:sz w:val="21"/>
          <w:szCs w:val="21"/>
        </w:rPr>
        <w:t xml:space="preserve"> </w:t>
      </w:r>
      <w:r w:rsidR="00A467EA">
        <w:rPr>
          <w:rFonts w:ascii="黑体" w:eastAsia="黑体" w:hAnsi="宋体" w:hint="eastAsia"/>
          <w:sz w:val="21"/>
          <w:szCs w:val="21"/>
        </w:rPr>
        <w:t>错误码定义</w:t>
      </w:r>
    </w:p>
    <w:tbl>
      <w:tblPr>
        <w:tblStyle w:val="aff0"/>
        <w:tblW w:w="0" w:type="auto"/>
        <w:tblLook w:val="04A0" w:firstRow="1" w:lastRow="0" w:firstColumn="1" w:lastColumn="0" w:noHBand="0" w:noVBand="1"/>
      </w:tblPr>
      <w:tblGrid>
        <w:gridCol w:w="2840"/>
        <w:gridCol w:w="2841"/>
        <w:gridCol w:w="2841"/>
      </w:tblGrid>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错误码</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含义</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0</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正确</w:t>
            </w:r>
          </w:p>
        </w:tc>
        <w:tc>
          <w:tcPr>
            <w:tcW w:w="2841" w:type="dxa"/>
          </w:tcPr>
          <w:p w:rsidR="00DD15E3" w:rsidRPr="00CB30E5" w:rsidRDefault="00DD15E3" w:rsidP="00CB30E5">
            <w:pPr>
              <w:jc w:val="center"/>
              <w:rPr>
                <w:rFonts w:ascii="黑体" w:eastAsia="黑体"/>
                <w:kern w:val="0"/>
                <w:sz w:val="21"/>
                <w:szCs w:val="21"/>
              </w:rPr>
            </w:pP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-4xx</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请求</w:t>
            </w:r>
            <w:r w:rsidRPr="00CB30E5">
              <w:rPr>
                <w:rFonts w:ascii="黑体" w:eastAsia="黑体"/>
                <w:kern w:val="0"/>
                <w:sz w:val="21"/>
                <w:szCs w:val="21"/>
              </w:rPr>
              <w:t>错误</w:t>
            </w:r>
          </w:p>
        </w:tc>
        <w:tc>
          <w:tcPr>
            <w:tcW w:w="2841" w:type="dxa"/>
          </w:tcPr>
          <w:p w:rsidR="00DD15E3" w:rsidRPr="00CB30E5" w:rsidRDefault="00DD15E3" w:rsidP="00CB30E5">
            <w:pPr>
              <w:jc w:val="center"/>
              <w:rPr>
                <w:rFonts w:ascii="黑体" w:eastAsia="黑体"/>
                <w:kern w:val="0"/>
                <w:sz w:val="21"/>
                <w:szCs w:val="21"/>
              </w:rPr>
            </w:pP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w:t>
            </w:r>
            <w:r w:rsidRPr="00CB30E5">
              <w:rPr>
                <w:rFonts w:ascii="黑体" w:eastAsia="黑体"/>
                <w:kern w:val="0"/>
                <w:sz w:val="21"/>
                <w:szCs w:val="21"/>
              </w:rPr>
              <w:t>400</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鉴</w:t>
            </w:r>
            <w:proofErr w:type="gramStart"/>
            <w:r w:rsidRPr="00CB30E5">
              <w:rPr>
                <w:rFonts w:ascii="黑体" w:eastAsia="黑体" w:hint="eastAsia"/>
                <w:kern w:val="0"/>
                <w:sz w:val="21"/>
                <w:szCs w:val="21"/>
              </w:rPr>
              <w:t>权失败</w:t>
            </w:r>
            <w:proofErr w:type="gramEnd"/>
          </w:p>
        </w:tc>
        <w:tc>
          <w:tcPr>
            <w:tcW w:w="2841" w:type="dxa"/>
          </w:tcPr>
          <w:p w:rsidR="00DD15E3" w:rsidRPr="00CB30E5" w:rsidRDefault="00DD15E3" w:rsidP="00CB30E5">
            <w:pPr>
              <w:jc w:val="center"/>
              <w:rPr>
                <w:rFonts w:ascii="黑体" w:eastAsia="黑体"/>
                <w:kern w:val="0"/>
                <w:sz w:val="21"/>
                <w:szCs w:val="21"/>
              </w:rPr>
            </w:pP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w:t>
            </w:r>
            <w:r w:rsidRPr="00CB30E5">
              <w:rPr>
                <w:rFonts w:ascii="黑体" w:eastAsia="黑体"/>
                <w:kern w:val="0"/>
                <w:sz w:val="21"/>
                <w:szCs w:val="21"/>
              </w:rPr>
              <w:t>401</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请求</w:t>
            </w:r>
            <w:r w:rsidRPr="00CB30E5">
              <w:rPr>
                <w:rFonts w:ascii="黑体" w:eastAsia="黑体"/>
                <w:kern w:val="0"/>
                <w:sz w:val="21"/>
                <w:szCs w:val="21"/>
              </w:rPr>
              <w:t>参数</w:t>
            </w:r>
            <w:r w:rsidRPr="00CB30E5">
              <w:rPr>
                <w:rFonts w:ascii="黑体" w:eastAsia="黑体" w:hint="eastAsia"/>
                <w:kern w:val="0"/>
                <w:sz w:val="21"/>
                <w:szCs w:val="21"/>
              </w:rPr>
              <w:t>缺失</w:t>
            </w:r>
            <w:r w:rsidRPr="00CB30E5">
              <w:rPr>
                <w:rFonts w:ascii="黑体" w:eastAsia="黑体"/>
                <w:kern w:val="0"/>
                <w:sz w:val="21"/>
                <w:szCs w:val="21"/>
              </w:rPr>
              <w:t>或类型错误</w:t>
            </w:r>
          </w:p>
        </w:tc>
        <w:tc>
          <w:tcPr>
            <w:tcW w:w="2841" w:type="dxa"/>
          </w:tcPr>
          <w:p w:rsidR="00DD15E3" w:rsidRPr="00CB30E5" w:rsidRDefault="00DD15E3" w:rsidP="00CB30E5">
            <w:pPr>
              <w:jc w:val="center"/>
              <w:rPr>
                <w:rFonts w:ascii="黑体" w:eastAsia="黑体"/>
                <w:kern w:val="0"/>
                <w:sz w:val="21"/>
                <w:szCs w:val="21"/>
              </w:rPr>
            </w:pP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w:t>
            </w:r>
            <w:r w:rsidRPr="00CB30E5">
              <w:rPr>
                <w:rFonts w:ascii="黑体" w:eastAsia="黑体"/>
                <w:kern w:val="0"/>
                <w:sz w:val="21"/>
                <w:szCs w:val="21"/>
              </w:rPr>
              <w:t>403</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无权</w:t>
            </w:r>
            <w:r w:rsidRPr="00CB30E5">
              <w:rPr>
                <w:rFonts w:ascii="黑体" w:eastAsia="黑体"/>
                <w:kern w:val="0"/>
                <w:sz w:val="21"/>
                <w:szCs w:val="21"/>
              </w:rPr>
              <w:t>请求数据</w:t>
            </w:r>
          </w:p>
        </w:tc>
        <w:tc>
          <w:tcPr>
            <w:tcW w:w="2841" w:type="dxa"/>
          </w:tcPr>
          <w:p w:rsidR="00DD15E3" w:rsidRPr="00CB30E5" w:rsidRDefault="00DD15E3" w:rsidP="00CB30E5">
            <w:pPr>
              <w:jc w:val="center"/>
              <w:rPr>
                <w:rFonts w:ascii="黑体" w:eastAsia="黑体"/>
                <w:kern w:val="0"/>
                <w:sz w:val="21"/>
                <w:szCs w:val="21"/>
              </w:rPr>
            </w:pP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w:t>
            </w:r>
            <w:r w:rsidRPr="00CB30E5">
              <w:rPr>
                <w:rFonts w:ascii="黑体" w:eastAsia="黑体"/>
                <w:kern w:val="0"/>
                <w:sz w:val="21"/>
                <w:szCs w:val="21"/>
              </w:rPr>
              <w:t>404</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请求</w:t>
            </w:r>
            <w:r w:rsidRPr="00CB30E5">
              <w:rPr>
                <w:rFonts w:ascii="黑体" w:eastAsia="黑体"/>
                <w:kern w:val="0"/>
                <w:sz w:val="21"/>
                <w:szCs w:val="21"/>
              </w:rPr>
              <w:t>数据不存在</w:t>
            </w:r>
          </w:p>
        </w:tc>
        <w:tc>
          <w:tcPr>
            <w:tcW w:w="2841" w:type="dxa"/>
          </w:tcPr>
          <w:p w:rsidR="00DD15E3" w:rsidRPr="00CB30E5" w:rsidRDefault="00DD15E3" w:rsidP="00CB30E5">
            <w:pPr>
              <w:jc w:val="center"/>
              <w:rPr>
                <w:rFonts w:ascii="黑体" w:eastAsia="黑体"/>
                <w:kern w:val="0"/>
                <w:sz w:val="21"/>
                <w:szCs w:val="21"/>
              </w:rPr>
            </w:pP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w:t>
            </w:r>
            <w:r w:rsidRPr="00CB30E5">
              <w:rPr>
                <w:rFonts w:ascii="黑体" w:eastAsia="黑体"/>
                <w:kern w:val="0"/>
                <w:sz w:val="21"/>
                <w:szCs w:val="21"/>
              </w:rPr>
              <w:t>5xx</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服务</w:t>
            </w:r>
            <w:r w:rsidRPr="00CB30E5">
              <w:rPr>
                <w:rFonts w:ascii="黑体" w:eastAsia="黑体"/>
                <w:kern w:val="0"/>
                <w:sz w:val="21"/>
                <w:szCs w:val="21"/>
              </w:rPr>
              <w:t>错误</w:t>
            </w:r>
          </w:p>
        </w:tc>
        <w:tc>
          <w:tcPr>
            <w:tcW w:w="2841" w:type="dxa"/>
          </w:tcPr>
          <w:p w:rsidR="00DD15E3" w:rsidRPr="00CB30E5" w:rsidRDefault="00DD15E3" w:rsidP="00CB30E5">
            <w:pPr>
              <w:jc w:val="center"/>
              <w:rPr>
                <w:rFonts w:ascii="黑体" w:eastAsia="黑体"/>
                <w:kern w:val="0"/>
                <w:sz w:val="21"/>
                <w:szCs w:val="21"/>
              </w:rPr>
            </w:pP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w:t>
            </w:r>
            <w:r w:rsidRPr="00CB30E5">
              <w:rPr>
                <w:rFonts w:ascii="黑体" w:eastAsia="黑体"/>
                <w:kern w:val="0"/>
                <w:sz w:val="21"/>
                <w:szCs w:val="21"/>
              </w:rPr>
              <w:t>500</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系统</w:t>
            </w:r>
            <w:r w:rsidRPr="00CB30E5">
              <w:rPr>
                <w:rFonts w:ascii="黑体" w:eastAsia="黑体"/>
                <w:kern w:val="0"/>
                <w:sz w:val="21"/>
                <w:szCs w:val="21"/>
              </w:rPr>
              <w:t>异常报错</w:t>
            </w:r>
          </w:p>
        </w:tc>
        <w:tc>
          <w:tcPr>
            <w:tcW w:w="2841" w:type="dxa"/>
          </w:tcPr>
          <w:p w:rsidR="00DD15E3" w:rsidRPr="00CB30E5" w:rsidRDefault="00DD15E3" w:rsidP="00CB30E5">
            <w:pPr>
              <w:jc w:val="center"/>
              <w:rPr>
                <w:rFonts w:ascii="黑体" w:eastAsia="黑体"/>
                <w:kern w:val="0"/>
                <w:sz w:val="21"/>
                <w:szCs w:val="21"/>
              </w:rPr>
            </w:pP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w:t>
            </w:r>
            <w:r w:rsidRPr="00CB30E5">
              <w:rPr>
                <w:rFonts w:ascii="黑体" w:eastAsia="黑体"/>
                <w:kern w:val="0"/>
                <w:sz w:val="21"/>
                <w:szCs w:val="21"/>
              </w:rPr>
              <w:t>501</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数据库</w:t>
            </w:r>
            <w:proofErr w:type="gramStart"/>
            <w:r w:rsidRPr="00CB30E5">
              <w:rPr>
                <w:rFonts w:ascii="黑体" w:eastAsia="黑体"/>
                <w:kern w:val="0"/>
                <w:sz w:val="21"/>
                <w:szCs w:val="21"/>
              </w:rPr>
              <w:t>异常</w:t>
            </w:r>
            <w:r w:rsidRPr="00CB30E5">
              <w:rPr>
                <w:rFonts w:ascii="黑体" w:eastAsia="黑体" w:hint="eastAsia"/>
                <w:kern w:val="0"/>
                <w:sz w:val="21"/>
                <w:szCs w:val="21"/>
              </w:rPr>
              <w:t>异常</w:t>
            </w:r>
            <w:proofErr w:type="gramEnd"/>
          </w:p>
        </w:tc>
        <w:tc>
          <w:tcPr>
            <w:tcW w:w="2841"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p>
    <w:p w:rsidR="00DD15E3" w:rsidRPr="00DD15E3" w:rsidRDefault="00DD15E3" w:rsidP="00DD15E3">
      <w:pPr>
        <w:pStyle w:val="3"/>
      </w:pPr>
      <w:r w:rsidRPr="00DD15E3">
        <w:rPr>
          <w:rFonts w:hint="eastAsia"/>
        </w:rPr>
        <w:t>公共对象字段说明</w:t>
      </w:r>
    </w:p>
    <w:p w:rsidR="00DD15E3" w:rsidRPr="00FC163A" w:rsidRDefault="00FC163A" w:rsidP="00FC163A">
      <w:pPr>
        <w:ind w:firstLineChars="200" w:firstLine="480"/>
        <w:jc w:val="center"/>
        <w:rPr>
          <w:rFonts w:ascii="黑体" w:eastAsia="黑体" w:hAnsi="宋体"/>
          <w:sz w:val="21"/>
          <w:szCs w:val="21"/>
        </w:rPr>
      </w:pPr>
      <w:r>
        <w:rPr>
          <w:rFonts w:asciiTheme="minorEastAsia" w:hAnsiTheme="minorEastAsia" w:hint="eastAsia"/>
        </w:rPr>
        <w:tab/>
      </w:r>
      <w:r w:rsidRPr="002D170C">
        <w:rPr>
          <w:rFonts w:ascii="黑体" w:eastAsia="黑体" w:hAnsi="宋体" w:hint="eastAsia"/>
          <w:sz w:val="21"/>
          <w:szCs w:val="21"/>
        </w:rPr>
        <w:t>表</w:t>
      </w:r>
      <w:r>
        <w:rPr>
          <w:rFonts w:eastAsia="黑体"/>
          <w:sz w:val="21"/>
          <w:szCs w:val="21"/>
        </w:rPr>
        <w:t>4-8</w:t>
      </w:r>
      <w:r>
        <w:rPr>
          <w:rFonts w:ascii="黑体" w:eastAsia="黑体" w:hAnsi="宋体" w:hint="eastAsia"/>
          <w:sz w:val="21"/>
          <w:szCs w:val="21"/>
        </w:rPr>
        <w:t xml:space="preserve"> 公共字段说明</w:t>
      </w:r>
    </w:p>
    <w:tbl>
      <w:tblPr>
        <w:tblStyle w:val="aff0"/>
        <w:tblW w:w="0" w:type="auto"/>
        <w:tblLook w:val="04A0" w:firstRow="1" w:lastRow="0" w:firstColumn="1" w:lastColumn="0" w:noHBand="0" w:noVBand="1"/>
      </w:tblPr>
      <w:tblGrid>
        <w:gridCol w:w="2840"/>
        <w:gridCol w:w="2841"/>
        <w:gridCol w:w="2841"/>
      </w:tblGrid>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字段</w:t>
            </w:r>
            <w:r w:rsidRPr="00CB30E5">
              <w:rPr>
                <w:rFonts w:ascii="黑体" w:eastAsia="黑体"/>
                <w:kern w:val="0"/>
                <w:sz w:val="21"/>
                <w:szCs w:val="21"/>
              </w:rPr>
              <w:t>名</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含义</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status</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代表</w:t>
            </w:r>
            <w:r w:rsidRPr="00CB30E5">
              <w:rPr>
                <w:rFonts w:ascii="黑体" w:eastAsia="黑体"/>
                <w:kern w:val="0"/>
                <w:sz w:val="21"/>
                <w:szCs w:val="21"/>
              </w:rPr>
              <w:t>对象可用性</w:t>
            </w:r>
          </w:p>
        </w:tc>
        <w:tc>
          <w:tcPr>
            <w:tcW w:w="2841" w:type="dxa"/>
          </w:tcPr>
          <w:p w:rsidR="00DD15E3" w:rsidRPr="00CB30E5" w:rsidRDefault="00DD15E3" w:rsidP="00CB30E5">
            <w:pPr>
              <w:jc w:val="center"/>
              <w:rPr>
                <w:rFonts w:ascii="黑体" w:eastAsia="黑体"/>
                <w:kern w:val="0"/>
                <w:sz w:val="21"/>
                <w:szCs w:val="21"/>
              </w:rPr>
            </w:pPr>
          </w:p>
        </w:tc>
      </w:tr>
      <w:tr w:rsidR="00DD15E3" w:rsidTr="00DD15E3">
        <w:tc>
          <w:tcPr>
            <w:tcW w:w="2840"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w:t>
            </w:r>
            <w:r w:rsidRPr="00CB30E5">
              <w:rPr>
                <w:rFonts w:ascii="黑体" w:eastAsia="黑体" w:hint="eastAsia"/>
                <w:kern w:val="0"/>
                <w:sz w:val="21"/>
                <w:szCs w:val="21"/>
              </w:rPr>
              <w:t>reate_</w:t>
            </w:r>
            <w:r w:rsidRPr="00CB30E5">
              <w:rPr>
                <w:rFonts w:ascii="黑体" w:eastAsia="黑体"/>
                <w:kern w:val="0"/>
                <w:sz w:val="21"/>
                <w:szCs w:val="21"/>
              </w:rPr>
              <w:t>at</w:t>
            </w:r>
            <w:proofErr w:type="spellEnd"/>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对象</w:t>
            </w:r>
            <w:r w:rsidRPr="00CB30E5">
              <w:rPr>
                <w:rFonts w:ascii="黑体" w:eastAsia="黑体"/>
                <w:kern w:val="0"/>
                <w:sz w:val="21"/>
                <w:szCs w:val="21"/>
              </w:rPr>
              <w:t>创建</w:t>
            </w:r>
            <w:r w:rsidRPr="00CB30E5">
              <w:rPr>
                <w:rFonts w:ascii="黑体" w:eastAsia="黑体" w:hint="eastAsia"/>
                <w:kern w:val="0"/>
                <w:sz w:val="21"/>
                <w:szCs w:val="21"/>
              </w:rPr>
              <w:t>日期</w:t>
            </w:r>
          </w:p>
        </w:tc>
        <w:tc>
          <w:tcPr>
            <w:tcW w:w="2841"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M</w:t>
            </w:r>
            <w:r w:rsidRPr="00CB30E5">
              <w:rPr>
                <w:rFonts w:ascii="黑体" w:eastAsia="黑体" w:hint="eastAsia"/>
                <w:kern w:val="0"/>
                <w:sz w:val="21"/>
                <w:szCs w:val="21"/>
              </w:rPr>
              <w:t>ysql</w:t>
            </w:r>
            <w:proofErr w:type="spellEnd"/>
            <w:r w:rsidRPr="00CB30E5">
              <w:rPr>
                <w:rFonts w:ascii="黑体" w:eastAsia="黑体"/>
                <w:kern w:val="0"/>
                <w:sz w:val="21"/>
                <w:szCs w:val="21"/>
              </w:rPr>
              <w:t>处理</w:t>
            </w:r>
          </w:p>
        </w:tc>
      </w:tr>
      <w:tr w:rsidR="00DD15E3" w:rsidTr="00DD15E3">
        <w:tc>
          <w:tcPr>
            <w:tcW w:w="2840"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u</w:t>
            </w:r>
            <w:r w:rsidRPr="00CB30E5">
              <w:rPr>
                <w:rFonts w:ascii="黑体" w:eastAsia="黑体" w:hint="eastAsia"/>
                <w:kern w:val="0"/>
                <w:sz w:val="21"/>
                <w:szCs w:val="21"/>
              </w:rPr>
              <w:t>pdate</w:t>
            </w:r>
            <w:r w:rsidRPr="00CB30E5">
              <w:rPr>
                <w:rFonts w:ascii="黑体" w:eastAsia="黑体"/>
                <w:kern w:val="0"/>
                <w:sz w:val="21"/>
                <w:szCs w:val="21"/>
              </w:rPr>
              <w:t>_at</w:t>
            </w:r>
            <w:proofErr w:type="spellEnd"/>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对象</w:t>
            </w:r>
            <w:r w:rsidRPr="00CB30E5">
              <w:rPr>
                <w:rFonts w:ascii="黑体" w:eastAsia="黑体"/>
                <w:kern w:val="0"/>
                <w:sz w:val="21"/>
                <w:szCs w:val="21"/>
              </w:rPr>
              <w:t>更新</w:t>
            </w:r>
            <w:r w:rsidRPr="00CB30E5">
              <w:rPr>
                <w:rFonts w:ascii="黑体" w:eastAsia="黑体" w:hint="eastAsia"/>
                <w:kern w:val="0"/>
                <w:sz w:val="21"/>
                <w:szCs w:val="21"/>
              </w:rPr>
              <w:t>日期</w:t>
            </w:r>
          </w:p>
        </w:tc>
        <w:tc>
          <w:tcPr>
            <w:tcW w:w="2841"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M</w:t>
            </w:r>
            <w:r w:rsidRPr="00CB30E5">
              <w:rPr>
                <w:rFonts w:ascii="黑体" w:eastAsia="黑体" w:hint="eastAsia"/>
                <w:kern w:val="0"/>
                <w:sz w:val="21"/>
                <w:szCs w:val="21"/>
              </w:rPr>
              <w:t>ysql</w:t>
            </w:r>
            <w:proofErr w:type="spellEnd"/>
            <w:r w:rsidRPr="00CB30E5">
              <w:rPr>
                <w:rFonts w:ascii="黑体" w:eastAsia="黑体" w:hint="eastAsia"/>
                <w:kern w:val="0"/>
                <w:sz w:val="21"/>
                <w:szCs w:val="21"/>
              </w:rPr>
              <w:t>处理</w:t>
            </w:r>
          </w:p>
        </w:tc>
      </w:tr>
      <w:tr w:rsidR="00DD15E3" w:rsidTr="00DD15E3">
        <w:tc>
          <w:tcPr>
            <w:tcW w:w="2840"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objected</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对象</w:t>
            </w:r>
            <w:r w:rsidRPr="00CB30E5">
              <w:rPr>
                <w:rFonts w:ascii="黑体" w:eastAsia="黑体"/>
                <w:kern w:val="0"/>
                <w:sz w:val="21"/>
                <w:szCs w:val="21"/>
              </w:rPr>
              <w:t>唯一</w:t>
            </w:r>
            <w:r w:rsidRPr="00CB30E5">
              <w:rPr>
                <w:rFonts w:ascii="黑体" w:eastAsia="黑体" w:hint="eastAsia"/>
                <w:kern w:val="0"/>
                <w:sz w:val="21"/>
                <w:szCs w:val="21"/>
              </w:rPr>
              <w:t>id</w:t>
            </w:r>
          </w:p>
        </w:tc>
        <w:tc>
          <w:tcPr>
            <w:tcW w:w="2841"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平台</w:t>
            </w:r>
            <w:r w:rsidRPr="00CB30E5">
              <w:rPr>
                <w:rFonts w:ascii="黑体" w:eastAsia="黑体"/>
                <w:kern w:val="0"/>
                <w:sz w:val="21"/>
                <w:szCs w:val="21"/>
              </w:rPr>
              <w:t>生成</w:t>
            </w:r>
          </w:p>
        </w:tc>
      </w:tr>
    </w:tbl>
    <w:p w:rsidR="00DD15E3" w:rsidRPr="00E70502" w:rsidRDefault="00DD15E3" w:rsidP="00DD15E3">
      <w:pPr>
        <w:rPr>
          <w:rFonts w:asciiTheme="minorEastAsia" w:hAnsiTheme="minorEastAsia"/>
        </w:rPr>
      </w:pPr>
    </w:p>
    <w:p w:rsidR="00DD15E3" w:rsidRPr="00DD15E3" w:rsidRDefault="00DD15E3" w:rsidP="00DD15E3">
      <w:pPr>
        <w:pStyle w:val="3"/>
      </w:pPr>
      <w:r w:rsidRPr="00DD15E3">
        <w:rPr>
          <w:rFonts w:hint="eastAsia"/>
        </w:rPr>
        <w:t>类操作</w:t>
      </w:r>
    </w:p>
    <w:p w:rsidR="00DD15E3" w:rsidRPr="00CB30E5" w:rsidRDefault="00DD15E3" w:rsidP="00CB30E5">
      <w:pPr>
        <w:rPr>
          <w:rFonts w:asciiTheme="minorEastAsia" w:hAnsiTheme="minorEastAsia"/>
          <w:sz w:val="28"/>
          <w:szCs w:val="28"/>
        </w:rPr>
      </w:pPr>
      <w:r w:rsidRPr="00CB30E5">
        <w:rPr>
          <w:rFonts w:asciiTheme="minorEastAsia" w:hAnsiTheme="minorEastAsia"/>
          <w:sz w:val="28"/>
          <w:szCs w:val="28"/>
        </w:rPr>
        <w:t>1</w:t>
      </w:r>
      <w:r w:rsidR="00CB30E5">
        <w:rPr>
          <w:rFonts w:asciiTheme="minorEastAsia" w:hAnsiTheme="minorEastAsia"/>
          <w:sz w:val="28"/>
          <w:szCs w:val="28"/>
        </w:rPr>
        <w:t>、</w:t>
      </w:r>
      <w:r w:rsidRPr="00CB30E5">
        <w:rPr>
          <w:rFonts w:asciiTheme="minorEastAsia" w:hAnsiTheme="minorEastAsia"/>
          <w:sz w:val="28"/>
          <w:szCs w:val="28"/>
        </w:rPr>
        <w:t>获取</w:t>
      </w:r>
      <w:r w:rsidRPr="00CB30E5">
        <w:rPr>
          <w:rFonts w:asciiTheme="minorEastAsia" w:hAnsiTheme="minorEastAsia" w:hint="eastAsia"/>
          <w:sz w:val="28"/>
          <w:szCs w:val="28"/>
        </w:rPr>
        <w:t>类</w:t>
      </w:r>
      <w:r w:rsidRPr="00CB30E5">
        <w:rPr>
          <w:rFonts w:asciiTheme="minorEastAsia" w:hAnsiTheme="minorEastAsia"/>
          <w:sz w:val="28"/>
          <w:szCs w:val="28"/>
        </w:rPr>
        <w:t>列表</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GET /class/read</w:t>
      </w:r>
    </w:p>
    <w:p w:rsidR="00DD15E3" w:rsidRDefault="00CB30E5" w:rsidP="00DD15E3">
      <w:pPr>
        <w:rPr>
          <w:rFonts w:asciiTheme="minorEastAsia" w:hAnsiTheme="minorEastAsia"/>
        </w:rPr>
      </w:pPr>
      <w:r>
        <w:rPr>
          <w:rFonts w:asciiTheme="minorEastAsia" w:hAnsiTheme="minorEastAsia"/>
          <w:sz w:val="28"/>
          <w:szCs w:val="28"/>
        </w:rPr>
        <w:tab/>
      </w:r>
      <w:proofErr w:type="spellStart"/>
      <w:r w:rsidR="00DD15E3">
        <w:rPr>
          <w:rFonts w:asciiTheme="minorEastAsia" w:hAnsiTheme="minorEastAsia"/>
        </w:rPr>
        <w:t>P</w:t>
      </w:r>
      <w:r w:rsidR="00DD15E3">
        <w:rPr>
          <w:rFonts w:asciiTheme="minorEastAsia" w:hAnsiTheme="minorEastAsia" w:hint="eastAsia"/>
        </w:rPr>
        <w:t>aram</w:t>
      </w:r>
      <w:r w:rsidR="00DD15E3">
        <w:rPr>
          <w:rFonts w:asciiTheme="minorEastAsia" w:hAnsiTheme="minorEastAsia"/>
        </w:rPr>
        <w:t>ters</w:t>
      </w:r>
      <w:proofErr w:type="spellEnd"/>
      <w:r w:rsidR="00DD15E3">
        <w:rPr>
          <w:rFonts w:asciiTheme="minorEastAsia" w:hAnsiTheme="minorEastAsia" w:hint="eastAsia"/>
        </w:rPr>
        <w:t>：</w:t>
      </w:r>
    </w:p>
    <w:p w:rsidR="00DD15E3" w:rsidRPr="00FC163A" w:rsidRDefault="00FC163A" w:rsidP="00FC163A">
      <w:pPr>
        <w:ind w:firstLineChars="200" w:firstLine="480"/>
        <w:jc w:val="center"/>
        <w:rPr>
          <w:rFonts w:ascii="黑体" w:eastAsia="黑体" w:hAnsi="宋体"/>
          <w:sz w:val="21"/>
          <w:szCs w:val="21"/>
        </w:rPr>
      </w:pPr>
      <w:r>
        <w:rPr>
          <w:rFonts w:asciiTheme="minorEastAsia" w:hAnsiTheme="minorEastAsia" w:hint="eastAsia"/>
        </w:rPr>
        <w:tab/>
      </w:r>
      <w:r w:rsidRPr="002D170C">
        <w:rPr>
          <w:rFonts w:ascii="黑体" w:eastAsia="黑体" w:hAnsi="宋体" w:hint="eastAsia"/>
          <w:sz w:val="21"/>
          <w:szCs w:val="21"/>
        </w:rPr>
        <w:t>表</w:t>
      </w:r>
      <w:r>
        <w:rPr>
          <w:rFonts w:eastAsia="黑体"/>
          <w:sz w:val="21"/>
          <w:szCs w:val="21"/>
        </w:rPr>
        <w:t>4-9</w:t>
      </w:r>
      <w:r>
        <w:rPr>
          <w:rFonts w:ascii="黑体" w:eastAsia="黑体" w:hAnsi="宋体" w:hint="eastAsia"/>
          <w:sz w:val="21"/>
          <w:szCs w:val="21"/>
        </w:rPr>
        <w:t>类操作参数</w:t>
      </w: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page</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integer</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否</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页数</w:t>
            </w:r>
            <w:r w:rsidRPr="00CB30E5">
              <w:rPr>
                <w:rFonts w:ascii="黑体" w:eastAsia="黑体"/>
                <w:kern w:val="0"/>
                <w:sz w:val="21"/>
                <w:szCs w:val="21"/>
              </w:rPr>
              <w:t xml:space="preserve"> </w:t>
            </w:r>
            <w:r w:rsidRPr="00CB30E5">
              <w:rPr>
                <w:rFonts w:ascii="黑体" w:eastAsia="黑体" w:hint="eastAsia"/>
                <w:kern w:val="0"/>
                <w:sz w:val="21"/>
                <w:szCs w:val="21"/>
              </w:rPr>
              <w:t>默认</w:t>
            </w:r>
            <w:r w:rsidRPr="00CB30E5">
              <w:rPr>
                <w:rFonts w:ascii="黑体" w:eastAsia="黑体"/>
                <w:kern w:val="0"/>
                <w:sz w:val="21"/>
                <w:szCs w:val="21"/>
              </w:rPr>
              <w:t>1</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ize</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i</w:t>
            </w:r>
            <w:r w:rsidRPr="00CB30E5">
              <w:rPr>
                <w:rFonts w:ascii="黑体" w:eastAsia="黑体" w:hint="eastAsia"/>
                <w:kern w:val="0"/>
                <w:sz w:val="21"/>
                <w:szCs w:val="21"/>
              </w:rPr>
              <w:t>nteger</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否</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页</w:t>
            </w:r>
            <w:r w:rsidRPr="00CB30E5">
              <w:rPr>
                <w:rFonts w:ascii="黑体" w:eastAsia="黑体"/>
                <w:kern w:val="0"/>
                <w:sz w:val="21"/>
                <w:szCs w:val="21"/>
              </w:rPr>
              <w:t>容量</w:t>
            </w:r>
            <w:r w:rsidRPr="00CB30E5">
              <w:rPr>
                <w:rFonts w:ascii="黑体" w:eastAsia="黑体" w:hint="eastAsia"/>
                <w:kern w:val="0"/>
                <w:sz w:val="21"/>
                <w:szCs w:val="21"/>
              </w:rPr>
              <w:t xml:space="preserve"> 默认</w:t>
            </w:r>
            <w:r w:rsidRPr="00CB30E5">
              <w:rPr>
                <w:rFonts w:ascii="黑体" w:eastAsia="黑体"/>
                <w:kern w:val="0"/>
                <w:sz w:val="21"/>
                <w:szCs w:val="21"/>
              </w:rPr>
              <w:t>10</w:t>
            </w: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t>Response:</w:t>
      </w:r>
    </w:p>
    <w:p w:rsidR="00DD15E3" w:rsidRDefault="00DD15E3" w:rsidP="00DD15E3">
      <w:pPr>
        <w:rPr>
          <w:rFonts w:asciiTheme="minorEastAsia" w:hAnsiTheme="minorEastAsia"/>
        </w:rPr>
      </w:pPr>
      <w:r>
        <w:rPr>
          <w:rFonts w:asciiTheme="minorEastAsia" w:hAnsiTheme="minorEastAsia"/>
        </w:rPr>
        <w:lastRenderedPageBreak/>
        <w:tab/>
      </w:r>
      <w:r>
        <w:rPr>
          <w:rFonts w:asciiTheme="minorEastAsia" w:hAnsiTheme="minorEastAsia"/>
        </w:rPr>
        <w:tab/>
        <w:t>{</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“code” : </w:t>
      </w:r>
      <w:r>
        <w:rPr>
          <w:rFonts w:asciiTheme="minorEastAsia" w:hAnsiTheme="minorEastAsia" w:hint="eastAsia"/>
        </w:rPr>
        <w:t>状态码</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“data”: [], //</w:t>
      </w:r>
      <w:r>
        <w:rPr>
          <w:rFonts w:asciiTheme="minorEastAsia" w:hAnsiTheme="minorEastAsia" w:hint="eastAsia"/>
        </w:rPr>
        <w:t>类列表</w:t>
      </w:r>
      <w:r>
        <w:rPr>
          <w:rFonts w:asciiTheme="minorEastAsia" w:hAnsiTheme="minorEastAsia"/>
        </w:rPr>
        <w:t>内容</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“total” : </w:t>
      </w:r>
      <w:r>
        <w:rPr>
          <w:rFonts w:asciiTheme="minorEastAsia" w:hAnsiTheme="minorEastAsia" w:hint="eastAsia"/>
        </w:rPr>
        <w:t>总数</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rPr>
          <w:rFonts w:asciiTheme="minorEastAsia" w:hAnsiTheme="minorEastAsia"/>
        </w:rPr>
      </w:pPr>
    </w:p>
    <w:p w:rsidR="00DD15E3" w:rsidRPr="00CB30E5" w:rsidRDefault="00DD15E3" w:rsidP="00CB30E5">
      <w:pPr>
        <w:rPr>
          <w:rFonts w:asciiTheme="minorEastAsia" w:hAnsiTheme="minorEastAsia"/>
          <w:sz w:val="28"/>
          <w:szCs w:val="28"/>
        </w:rPr>
      </w:pPr>
      <w:r w:rsidRPr="00CB30E5">
        <w:rPr>
          <w:rFonts w:asciiTheme="minorEastAsia" w:hAnsiTheme="minorEastAsia"/>
          <w:sz w:val="28"/>
          <w:szCs w:val="28"/>
        </w:rPr>
        <w:t>2</w:t>
      </w:r>
      <w:r w:rsidR="00CB30E5">
        <w:rPr>
          <w:rFonts w:asciiTheme="minorEastAsia" w:hAnsiTheme="minorEastAsia"/>
          <w:sz w:val="28"/>
          <w:szCs w:val="28"/>
        </w:rPr>
        <w:t>、</w:t>
      </w:r>
      <w:r w:rsidRPr="00CB30E5">
        <w:rPr>
          <w:rFonts w:asciiTheme="minorEastAsia" w:hAnsiTheme="minorEastAsia"/>
          <w:sz w:val="28"/>
          <w:szCs w:val="28"/>
        </w:rPr>
        <w:t>新增类</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POST /class/create</w:t>
      </w:r>
    </w:p>
    <w:p w:rsidR="00DD15E3" w:rsidRPr="008D09D4" w:rsidRDefault="00CB30E5" w:rsidP="00DD15E3">
      <w:pPr>
        <w:rPr>
          <w:rFonts w:asciiTheme="minorEastAsia" w:hAnsiTheme="minorEastAsia"/>
        </w:rPr>
      </w:pPr>
      <w:r>
        <w:rPr>
          <w:rFonts w:asciiTheme="minorEastAsia" w:hAnsiTheme="minorEastAsia"/>
          <w:b/>
          <w:sz w:val="28"/>
          <w:szCs w:val="28"/>
        </w:rPr>
        <w:tab/>
      </w:r>
      <w:proofErr w:type="spellStart"/>
      <w:r w:rsidR="00DD15E3" w:rsidRPr="008D09D4">
        <w:rPr>
          <w:rFonts w:asciiTheme="minorEastAsia" w:hAnsiTheme="minorEastAsia"/>
        </w:rPr>
        <w:t>Paramter</w:t>
      </w:r>
      <w:proofErr w:type="spellEnd"/>
    </w:p>
    <w:p w:rsidR="00DD15E3" w:rsidRPr="00FC163A" w:rsidRDefault="00DD15E3" w:rsidP="00FC163A">
      <w:pPr>
        <w:ind w:firstLineChars="200" w:firstLine="480"/>
        <w:jc w:val="center"/>
        <w:rPr>
          <w:rFonts w:ascii="黑体" w:eastAsia="黑体" w:hAnsi="宋体"/>
          <w:sz w:val="21"/>
          <w:szCs w:val="21"/>
        </w:rPr>
      </w:pPr>
      <w:r>
        <w:rPr>
          <w:rFonts w:asciiTheme="minorEastAsia" w:hAnsiTheme="minorEastAsia"/>
        </w:rPr>
        <w:tab/>
      </w:r>
      <w:r w:rsidR="00FC163A">
        <w:rPr>
          <w:rFonts w:asciiTheme="minorEastAsia" w:hAnsiTheme="minorEastAsia" w:hint="eastAsia"/>
        </w:rPr>
        <w:tab/>
      </w:r>
      <w:r w:rsidR="00FC163A" w:rsidRPr="002D170C">
        <w:rPr>
          <w:rFonts w:ascii="黑体" w:eastAsia="黑体" w:hAnsi="宋体" w:hint="eastAsia"/>
          <w:sz w:val="21"/>
          <w:szCs w:val="21"/>
        </w:rPr>
        <w:t>表</w:t>
      </w:r>
      <w:r w:rsidR="00FC163A">
        <w:rPr>
          <w:rFonts w:eastAsia="黑体"/>
          <w:sz w:val="21"/>
          <w:szCs w:val="21"/>
        </w:rPr>
        <w:t>4-10</w:t>
      </w:r>
      <w:r w:rsidR="00FC163A">
        <w:rPr>
          <w:rFonts w:ascii="黑体" w:eastAsia="黑体" w:hAnsi="宋体" w:hint="eastAsia"/>
          <w:sz w:val="21"/>
          <w:szCs w:val="21"/>
        </w:rPr>
        <w:t xml:space="preserve"> 新增类操作</w:t>
      </w: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RPr="00CB30E5"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RPr="00CB30E5" w:rsidTr="00DD15E3">
        <w:tc>
          <w:tcPr>
            <w:tcW w:w="1716" w:type="dxa"/>
          </w:tcPr>
          <w:p w:rsidR="00DD15E3" w:rsidRPr="00CB30E5" w:rsidRDefault="00DD15E3" w:rsidP="00CB30E5">
            <w:pPr>
              <w:jc w:val="center"/>
              <w:rPr>
                <w:rFonts w:ascii="黑体" w:eastAsia="黑体"/>
                <w:kern w:val="0"/>
                <w:sz w:val="21"/>
                <w:szCs w:val="21"/>
              </w:rPr>
            </w:pPr>
          </w:p>
        </w:tc>
        <w:tc>
          <w:tcPr>
            <w:tcW w:w="1716" w:type="dxa"/>
          </w:tcPr>
          <w:p w:rsidR="00DD15E3" w:rsidRPr="00CB30E5" w:rsidRDefault="00DD15E3" w:rsidP="00CB30E5">
            <w:pPr>
              <w:jc w:val="center"/>
              <w:rPr>
                <w:rFonts w:ascii="黑体" w:eastAsia="黑体"/>
                <w:kern w:val="0"/>
                <w:sz w:val="21"/>
                <w:szCs w:val="21"/>
              </w:rPr>
            </w:pPr>
          </w:p>
        </w:tc>
        <w:tc>
          <w:tcPr>
            <w:tcW w:w="1716" w:type="dxa"/>
          </w:tcPr>
          <w:p w:rsidR="00DD15E3" w:rsidRPr="00CB30E5" w:rsidRDefault="00DD15E3" w:rsidP="00CB30E5">
            <w:pPr>
              <w:jc w:val="center"/>
              <w:rPr>
                <w:rFonts w:ascii="黑体" w:eastAsia="黑体"/>
                <w:kern w:val="0"/>
                <w:sz w:val="21"/>
                <w:szCs w:val="21"/>
              </w:rPr>
            </w:pPr>
          </w:p>
        </w:tc>
        <w:tc>
          <w:tcPr>
            <w:tcW w:w="1716" w:type="dxa"/>
          </w:tcPr>
          <w:p w:rsidR="00DD15E3" w:rsidRPr="00CB30E5" w:rsidRDefault="00DD15E3" w:rsidP="00CB30E5">
            <w:pPr>
              <w:jc w:val="center"/>
              <w:rPr>
                <w:rFonts w:ascii="黑体" w:eastAsia="黑体"/>
                <w:kern w:val="0"/>
                <w:sz w:val="21"/>
                <w:szCs w:val="21"/>
              </w:rPr>
            </w:pP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t>Body:</w:t>
      </w:r>
    </w:p>
    <w:p w:rsidR="00DD15E3" w:rsidRDefault="00DD15E3" w:rsidP="00DD15E3">
      <w:pPr>
        <w:rPr>
          <w:rFonts w:asciiTheme="minorEastAsia" w:hAnsiTheme="minorEastAsia"/>
        </w:rPr>
      </w:pP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hint="eastAsia"/>
                <w:kern w:val="0"/>
                <w:sz w:val="21"/>
                <w:szCs w:val="21"/>
              </w:rPr>
              <w:t>classname</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类名</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全局</w:t>
            </w:r>
            <w:r w:rsidRPr="00CB30E5">
              <w:rPr>
                <w:rFonts w:ascii="黑体" w:eastAsia="黑体"/>
                <w:kern w:val="0"/>
                <w:sz w:val="21"/>
                <w:szCs w:val="21"/>
              </w:rPr>
              <w:t>唯一类名</w:t>
            </w: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prop</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K</w:t>
            </w:r>
            <w:r w:rsidRPr="00CB30E5">
              <w:rPr>
                <w:rFonts w:ascii="黑体" w:eastAsia="黑体" w:hint="eastAsia"/>
                <w:kern w:val="0"/>
                <w:sz w:val="21"/>
                <w:szCs w:val="21"/>
              </w:rPr>
              <w:t>ey</w:t>
            </w:r>
            <w:r w:rsidRPr="00CB30E5">
              <w:rPr>
                <w:rFonts w:ascii="黑体" w:eastAsia="黑体"/>
                <w:kern w:val="0"/>
                <w:sz w:val="21"/>
                <w:szCs w:val="21"/>
              </w:rPr>
              <w:t>1`key2</w:t>
            </w:r>
          </w:p>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w:t>
            </w:r>
            <w:r w:rsidRPr="00CB30E5">
              <w:rPr>
                <w:rFonts w:ascii="黑体" w:eastAsia="黑体"/>
                <w:kern w:val="0"/>
                <w:sz w:val="21"/>
                <w:szCs w:val="21"/>
              </w:rPr>
              <w:t>的属性字段</w:t>
            </w: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r>
        <w:rPr>
          <w:rFonts w:asciiTheme="minorEastAsia" w:hAnsiTheme="minorEastAsia"/>
        </w:rPr>
        <w:tab/>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t>Response:</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t>{</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“code” : </w:t>
      </w:r>
      <w:r>
        <w:rPr>
          <w:rFonts w:asciiTheme="minorEastAsia" w:hAnsiTheme="minorEastAsia" w:hint="eastAsia"/>
        </w:rPr>
        <w:t>状态码</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“message”</w:t>
      </w:r>
      <w:r>
        <w:rPr>
          <w:rFonts w:asciiTheme="minorEastAsia" w:hAnsiTheme="minorEastAsia" w:hint="eastAsia"/>
        </w:rPr>
        <w:t>：</w:t>
      </w:r>
      <w:r>
        <w:rPr>
          <w:rFonts w:asciiTheme="minorEastAsia" w:hAnsiTheme="minorEastAsia"/>
        </w:rPr>
        <w:t>状态信息</w:t>
      </w:r>
    </w:p>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w:t>
      </w:r>
      <w:proofErr w:type="spellStart"/>
      <w:r>
        <w:rPr>
          <w:rFonts w:asciiTheme="minorEastAsia" w:hAnsiTheme="minorEastAsia"/>
        </w:rPr>
        <w:t>classname</w:t>
      </w:r>
      <w:proofErr w:type="spellEnd"/>
      <w:r>
        <w:rPr>
          <w:rFonts w:asciiTheme="minorEastAsia" w:hAnsiTheme="minorEastAsia"/>
        </w:rPr>
        <w:t xml:space="preserve">” : </w:t>
      </w:r>
      <w:r>
        <w:rPr>
          <w:rFonts w:asciiTheme="minorEastAsia" w:hAnsiTheme="minorEastAsia" w:hint="eastAsia"/>
        </w:rPr>
        <w:t>创建</w:t>
      </w:r>
      <w:r>
        <w:rPr>
          <w:rFonts w:asciiTheme="minorEastAsia" w:hAnsiTheme="minorEastAsia"/>
        </w:rPr>
        <w:t>的类名</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p>
    <w:p w:rsidR="00DD15E3" w:rsidRPr="00CB30E5" w:rsidRDefault="00DD15E3" w:rsidP="00CB30E5">
      <w:pPr>
        <w:pStyle w:val="3"/>
      </w:pPr>
      <w:r w:rsidRPr="00CB30E5">
        <w:rPr>
          <w:rFonts w:hint="eastAsia"/>
        </w:rPr>
        <w:t>2</w:t>
      </w:r>
      <w:r w:rsidRPr="00CB30E5">
        <w:t>、</w:t>
      </w:r>
      <w:r w:rsidRPr="00CB30E5">
        <w:rPr>
          <w:rFonts w:hint="eastAsia"/>
        </w:rPr>
        <w:t>对象操作</w:t>
      </w:r>
    </w:p>
    <w:p w:rsidR="00DD15E3" w:rsidRPr="00CB30E5" w:rsidRDefault="00DD15E3" w:rsidP="00DD15E3">
      <w:pPr>
        <w:rPr>
          <w:rFonts w:asciiTheme="minorEastAsia" w:hAnsiTheme="minorEastAsia"/>
          <w:sz w:val="28"/>
          <w:szCs w:val="28"/>
        </w:rPr>
      </w:pPr>
      <w:r w:rsidRPr="00CB30E5">
        <w:rPr>
          <w:rFonts w:asciiTheme="minorEastAsia" w:hAnsiTheme="minorEastAsia"/>
          <w:sz w:val="28"/>
          <w:szCs w:val="28"/>
        </w:rPr>
        <w:t>1、获取</w:t>
      </w:r>
      <w:r w:rsidRPr="00CB30E5">
        <w:rPr>
          <w:rFonts w:asciiTheme="minorEastAsia" w:hAnsiTheme="minorEastAsia" w:hint="eastAsia"/>
          <w:sz w:val="28"/>
          <w:szCs w:val="28"/>
        </w:rPr>
        <w:t>对象</w:t>
      </w:r>
      <w:r w:rsidRPr="00CB30E5">
        <w:rPr>
          <w:rFonts w:asciiTheme="minorEastAsia" w:hAnsiTheme="minorEastAsia"/>
          <w:sz w:val="28"/>
          <w:szCs w:val="28"/>
        </w:rPr>
        <w:t>列表</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GET /object/read</w:t>
      </w:r>
    </w:p>
    <w:p w:rsidR="00DD15E3" w:rsidRDefault="00CB30E5" w:rsidP="00DD15E3">
      <w:pPr>
        <w:rPr>
          <w:rFonts w:asciiTheme="minorEastAsia" w:hAnsiTheme="minorEastAsia"/>
        </w:rPr>
      </w:pPr>
      <w:r>
        <w:rPr>
          <w:rFonts w:asciiTheme="minorEastAsia" w:hAnsiTheme="minorEastAsia"/>
          <w:sz w:val="28"/>
          <w:szCs w:val="28"/>
        </w:rPr>
        <w:tab/>
      </w:r>
      <w:proofErr w:type="spellStart"/>
      <w:r w:rsidR="00DD15E3">
        <w:rPr>
          <w:rFonts w:asciiTheme="minorEastAsia" w:hAnsiTheme="minorEastAsia"/>
        </w:rPr>
        <w:t>P</w:t>
      </w:r>
      <w:r w:rsidR="00DD15E3">
        <w:rPr>
          <w:rFonts w:asciiTheme="minorEastAsia" w:hAnsiTheme="minorEastAsia" w:hint="eastAsia"/>
        </w:rPr>
        <w:t>aram</w:t>
      </w:r>
      <w:r w:rsidR="00DD15E3">
        <w:rPr>
          <w:rFonts w:asciiTheme="minorEastAsia" w:hAnsiTheme="minorEastAsia"/>
        </w:rPr>
        <w:t>ters</w:t>
      </w:r>
      <w:proofErr w:type="spellEnd"/>
      <w:r w:rsidR="00DD15E3">
        <w:rPr>
          <w:rFonts w:asciiTheme="minorEastAsia" w:hAnsiTheme="minorEastAsia" w:hint="eastAsia"/>
        </w:rPr>
        <w:t>：</w:t>
      </w:r>
    </w:p>
    <w:p w:rsidR="00FC163A" w:rsidRDefault="00FC163A" w:rsidP="00DD15E3">
      <w:pPr>
        <w:rPr>
          <w:rFonts w:asciiTheme="minorEastAsia" w:hAnsiTheme="minorEastAsia"/>
        </w:rPr>
      </w:pPr>
    </w:p>
    <w:p w:rsidR="00FC163A" w:rsidRPr="00A467EA" w:rsidRDefault="00FC163A" w:rsidP="00FC163A">
      <w:pPr>
        <w:ind w:firstLineChars="200" w:firstLine="480"/>
        <w:jc w:val="center"/>
        <w:rPr>
          <w:rFonts w:ascii="黑体" w:eastAsia="黑体" w:hAnsi="宋体"/>
          <w:sz w:val="21"/>
          <w:szCs w:val="21"/>
        </w:rPr>
      </w:pPr>
      <w:r>
        <w:rPr>
          <w:rFonts w:asciiTheme="minorEastAsia" w:hAnsiTheme="minorEastAsia" w:hint="eastAsia"/>
        </w:rPr>
        <w:lastRenderedPageBreak/>
        <w:tab/>
      </w:r>
      <w:r w:rsidRPr="002D170C">
        <w:rPr>
          <w:rFonts w:ascii="黑体" w:eastAsia="黑体" w:hAnsi="宋体" w:hint="eastAsia"/>
          <w:sz w:val="21"/>
          <w:szCs w:val="21"/>
        </w:rPr>
        <w:t>表</w:t>
      </w:r>
      <w:r>
        <w:rPr>
          <w:rFonts w:eastAsia="黑体"/>
          <w:sz w:val="21"/>
          <w:szCs w:val="21"/>
        </w:rPr>
        <w:t>4-11</w:t>
      </w:r>
      <w:r>
        <w:rPr>
          <w:rFonts w:ascii="黑体" w:eastAsia="黑体" w:hAnsi="宋体" w:hint="eastAsia"/>
          <w:sz w:val="21"/>
          <w:szCs w:val="21"/>
        </w:rPr>
        <w:t xml:space="preserve"> 获取对象参数</w:t>
      </w:r>
    </w:p>
    <w:p w:rsidR="00DD15E3" w:rsidRPr="00E70502" w:rsidRDefault="00DD15E3" w:rsidP="00DD15E3">
      <w:pPr>
        <w:rPr>
          <w:rFonts w:asciiTheme="minorEastAsia" w:hAnsiTheme="minorEastAsia"/>
        </w:rPr>
      </w:pP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Default="00DD15E3" w:rsidP="00DD15E3">
            <w:pPr>
              <w:rPr>
                <w:rFonts w:asciiTheme="minorEastAsia" w:hAnsiTheme="minorEastAsia"/>
              </w:rPr>
            </w:pPr>
            <w:r>
              <w:rPr>
                <w:rFonts w:asciiTheme="minorEastAsia" w:hAnsiTheme="minorEastAsia" w:hint="eastAsia"/>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hint="eastAsia"/>
                <w:kern w:val="0"/>
                <w:sz w:val="21"/>
                <w:szCs w:val="21"/>
              </w:rPr>
              <w:t>classname</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string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类名</w:t>
            </w:r>
          </w:p>
        </w:tc>
        <w:tc>
          <w:tcPr>
            <w:tcW w:w="1658" w:type="dxa"/>
          </w:tcPr>
          <w:p w:rsidR="00DD15E3" w:rsidRDefault="00DD15E3" w:rsidP="00DD15E3">
            <w:pPr>
              <w:rPr>
                <w:rFonts w:asciiTheme="minorEastAsia" w:hAnsiTheme="minorEastAsia"/>
              </w:rPr>
            </w:pP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p</w:t>
            </w:r>
            <w:r w:rsidRPr="00CB30E5">
              <w:rPr>
                <w:rFonts w:ascii="黑体" w:eastAsia="黑体" w:hint="eastAsia"/>
                <w:kern w:val="0"/>
                <w:sz w:val="21"/>
                <w:szCs w:val="21"/>
              </w:rPr>
              <w:t>age</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integer</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否</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页数 默认</w:t>
            </w:r>
            <w:r w:rsidRPr="00CB30E5">
              <w:rPr>
                <w:rFonts w:ascii="黑体" w:eastAsia="黑体"/>
                <w:kern w:val="0"/>
                <w:sz w:val="21"/>
                <w:szCs w:val="21"/>
              </w:rPr>
              <w:t>1</w:t>
            </w:r>
          </w:p>
        </w:tc>
        <w:tc>
          <w:tcPr>
            <w:tcW w:w="1658" w:type="dxa"/>
          </w:tcPr>
          <w:p w:rsidR="00DD15E3" w:rsidRDefault="00DD15E3" w:rsidP="00DD15E3">
            <w:pPr>
              <w:rPr>
                <w:rFonts w:asciiTheme="minorEastAsia" w:hAnsiTheme="minorEastAsia"/>
              </w:rPr>
            </w:pP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ize</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integer</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否</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页容量 默认</w:t>
            </w:r>
            <w:r w:rsidRPr="00CB30E5">
              <w:rPr>
                <w:rFonts w:ascii="黑体" w:eastAsia="黑体"/>
                <w:kern w:val="0"/>
                <w:sz w:val="21"/>
                <w:szCs w:val="21"/>
              </w:rPr>
              <w:t>15</w:t>
            </w:r>
          </w:p>
        </w:tc>
        <w:tc>
          <w:tcPr>
            <w:tcW w:w="1658" w:type="dxa"/>
          </w:tcPr>
          <w:p w:rsidR="00DD15E3" w:rsidRDefault="00DD15E3" w:rsidP="00DD15E3">
            <w:pPr>
              <w:rPr>
                <w:rFonts w:asciiTheme="minorEastAsia" w:hAnsiTheme="minorEastAsia"/>
              </w:rPr>
            </w:pP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f</w:t>
            </w:r>
            <w:r w:rsidRPr="00CB30E5">
              <w:rPr>
                <w:rFonts w:ascii="黑体" w:eastAsia="黑体" w:hint="eastAsia"/>
                <w:kern w:val="0"/>
                <w:sz w:val="21"/>
                <w:szCs w:val="21"/>
              </w:rPr>
              <w:t>etch</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integer</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否</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拉去关联</w:t>
            </w:r>
            <w:r w:rsidRPr="00CB30E5">
              <w:rPr>
                <w:rFonts w:ascii="黑体" w:eastAsia="黑体" w:hint="eastAsia"/>
                <w:kern w:val="0"/>
                <w:sz w:val="21"/>
                <w:szCs w:val="21"/>
              </w:rPr>
              <w:t>对象</w:t>
            </w:r>
            <w:r w:rsidRPr="00CB30E5">
              <w:rPr>
                <w:rFonts w:ascii="黑体" w:eastAsia="黑体"/>
                <w:kern w:val="0"/>
                <w:sz w:val="21"/>
                <w:szCs w:val="21"/>
              </w:rPr>
              <w:t>内容</w:t>
            </w:r>
          </w:p>
        </w:tc>
        <w:tc>
          <w:tcPr>
            <w:tcW w:w="1658" w:type="dxa"/>
          </w:tcPr>
          <w:p w:rsidR="00DD15E3" w:rsidRPr="008D09D4" w:rsidRDefault="00DD15E3" w:rsidP="00DD15E3">
            <w:pPr>
              <w:rPr>
                <w:rFonts w:asciiTheme="minorEastAsia" w:hAnsiTheme="minorEastAsia"/>
              </w:rPr>
            </w:pPr>
          </w:p>
        </w:tc>
      </w:tr>
    </w:tbl>
    <w:p w:rsidR="00DD15E3" w:rsidRDefault="00DD15E3" w:rsidP="00DD15E3">
      <w:pPr>
        <w:rPr>
          <w:rFonts w:asciiTheme="minorEastAsia" w:hAnsiTheme="minorEastAsia"/>
        </w:rPr>
      </w:pPr>
    </w:p>
    <w:p w:rsidR="00DD15E3" w:rsidRPr="00CB30E5" w:rsidRDefault="00DD15E3" w:rsidP="00DD15E3">
      <w:pPr>
        <w:rPr>
          <w:rFonts w:asciiTheme="minorEastAsia" w:hAnsiTheme="minorEastAsia"/>
          <w:sz w:val="28"/>
          <w:szCs w:val="28"/>
        </w:rPr>
      </w:pPr>
      <w:r w:rsidRPr="00CB30E5">
        <w:rPr>
          <w:rFonts w:asciiTheme="minorEastAsia" w:hAnsiTheme="minorEastAsia"/>
          <w:sz w:val="28"/>
          <w:szCs w:val="28"/>
        </w:rPr>
        <w:t>2、</w:t>
      </w:r>
      <w:r w:rsidRPr="00CB30E5">
        <w:rPr>
          <w:rFonts w:asciiTheme="minorEastAsia" w:hAnsiTheme="minorEastAsia" w:hint="eastAsia"/>
          <w:sz w:val="28"/>
          <w:szCs w:val="28"/>
        </w:rPr>
        <w:t>创建</w:t>
      </w:r>
      <w:r w:rsidRPr="00CB30E5">
        <w:rPr>
          <w:rFonts w:asciiTheme="minorEastAsia" w:hAnsiTheme="minorEastAsia"/>
          <w:sz w:val="28"/>
          <w:szCs w:val="28"/>
        </w:rPr>
        <w:t>对象</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POST /object/create</w:t>
      </w:r>
    </w:p>
    <w:p w:rsidR="00DD15E3" w:rsidRDefault="00CB30E5" w:rsidP="00DD15E3">
      <w:pPr>
        <w:rPr>
          <w:rFonts w:asciiTheme="minorEastAsia" w:hAnsiTheme="minorEastAsia"/>
        </w:rPr>
      </w:pPr>
      <w:r>
        <w:rPr>
          <w:rFonts w:asciiTheme="minorEastAsia" w:hAnsiTheme="minorEastAsia"/>
          <w:sz w:val="28"/>
          <w:szCs w:val="28"/>
        </w:rPr>
        <w:tab/>
      </w:r>
      <w:r w:rsidR="00DD15E3">
        <w:rPr>
          <w:rFonts w:asciiTheme="minorEastAsia" w:hAnsiTheme="minorEastAsia"/>
        </w:rPr>
        <w:t>body</w:t>
      </w:r>
      <w:r w:rsidR="00DD15E3">
        <w:rPr>
          <w:rFonts w:asciiTheme="minorEastAsia" w:hAnsiTheme="minorEastAsia" w:hint="eastAsia"/>
        </w:rPr>
        <w:t>：</w:t>
      </w:r>
    </w:p>
    <w:p w:rsidR="00DD15E3" w:rsidRPr="00FC163A" w:rsidRDefault="00FC163A" w:rsidP="00FC163A">
      <w:pPr>
        <w:ind w:firstLineChars="200" w:firstLine="480"/>
        <w:jc w:val="center"/>
        <w:rPr>
          <w:rFonts w:ascii="黑体" w:eastAsia="黑体" w:hAnsi="宋体"/>
          <w:sz w:val="21"/>
          <w:szCs w:val="21"/>
        </w:rPr>
      </w:pPr>
      <w:r>
        <w:rPr>
          <w:rFonts w:asciiTheme="minorEastAsia" w:hAnsiTheme="minorEastAsia" w:hint="eastAsia"/>
        </w:rPr>
        <w:tab/>
      </w:r>
      <w:r w:rsidRPr="002D170C">
        <w:rPr>
          <w:rFonts w:ascii="黑体" w:eastAsia="黑体" w:hAnsi="宋体" w:hint="eastAsia"/>
          <w:sz w:val="21"/>
          <w:szCs w:val="21"/>
        </w:rPr>
        <w:t>表</w:t>
      </w:r>
      <w:r>
        <w:rPr>
          <w:rFonts w:eastAsia="黑体"/>
          <w:sz w:val="21"/>
          <w:szCs w:val="21"/>
        </w:rPr>
        <w:t>4-12</w:t>
      </w:r>
      <w:r>
        <w:rPr>
          <w:rFonts w:eastAsia="黑体" w:hint="eastAsia"/>
          <w:sz w:val="21"/>
          <w:szCs w:val="21"/>
        </w:rPr>
        <w:t xml:space="preserve"> </w:t>
      </w:r>
      <w:r>
        <w:rPr>
          <w:rFonts w:eastAsia="黑体" w:hint="eastAsia"/>
          <w:sz w:val="21"/>
          <w:szCs w:val="21"/>
        </w:rPr>
        <w:t>创建对象参数</w:t>
      </w:r>
    </w:p>
    <w:tbl>
      <w:tblPr>
        <w:tblStyle w:val="aff0"/>
        <w:tblW w:w="8522" w:type="dxa"/>
        <w:tblInd w:w="495" w:type="dxa"/>
        <w:tblLook w:val="04A0" w:firstRow="1" w:lastRow="0" w:firstColumn="1" w:lastColumn="0" w:noHBand="0" w:noVBand="1"/>
      </w:tblPr>
      <w:tblGrid>
        <w:gridCol w:w="1588"/>
        <w:gridCol w:w="1514"/>
        <w:gridCol w:w="1417"/>
        <w:gridCol w:w="2631"/>
        <w:gridCol w:w="1372"/>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w:t>
            </w:r>
            <w:r w:rsidRPr="00CB30E5">
              <w:rPr>
                <w:rFonts w:ascii="黑体" w:eastAsia="黑体" w:hint="eastAsia"/>
                <w:kern w:val="0"/>
                <w:sz w:val="21"/>
                <w:szCs w:val="21"/>
              </w:rPr>
              <w:t>lassname</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代表</w:t>
            </w:r>
            <w:r w:rsidRPr="00CB30E5">
              <w:rPr>
                <w:rFonts w:ascii="黑体" w:eastAsia="黑体"/>
                <w:kern w:val="0"/>
                <w:sz w:val="21"/>
                <w:szCs w:val="21"/>
              </w:rPr>
              <w:t>类</w:t>
            </w:r>
            <w:r w:rsidRPr="00CB30E5">
              <w:rPr>
                <w:rFonts w:ascii="黑体" w:eastAsia="黑体" w:hint="eastAsia"/>
                <w:kern w:val="0"/>
                <w:sz w:val="21"/>
                <w:szCs w:val="21"/>
              </w:rPr>
              <w:t>对应</w:t>
            </w:r>
            <w:r w:rsidRPr="00CB30E5">
              <w:rPr>
                <w:rFonts w:ascii="黑体" w:eastAsia="黑体"/>
                <w:kern w:val="0"/>
                <w:sz w:val="21"/>
                <w:szCs w:val="21"/>
              </w:rPr>
              <w:t>的对象名</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prop</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K</w:t>
            </w:r>
            <w:r w:rsidRPr="00CB30E5">
              <w:rPr>
                <w:rFonts w:ascii="黑体" w:eastAsia="黑体" w:hint="eastAsia"/>
                <w:kern w:val="0"/>
                <w:sz w:val="21"/>
                <w:szCs w:val="21"/>
              </w:rPr>
              <w:t>v</w:t>
            </w:r>
            <w:proofErr w:type="spellEnd"/>
            <w:r w:rsidRPr="00CB30E5">
              <w:rPr>
                <w:rFonts w:ascii="黑体" w:eastAsia="黑体" w:hint="eastAsia"/>
                <w:kern w:val="0"/>
                <w:sz w:val="21"/>
                <w:szCs w:val="21"/>
              </w:rPr>
              <w:t>结构</w:t>
            </w:r>
            <w:r w:rsidRPr="00CB30E5">
              <w:rPr>
                <w:rFonts w:ascii="黑体" w:eastAsia="黑体"/>
                <w:kern w:val="0"/>
                <w:sz w:val="21"/>
                <w:szCs w:val="21"/>
              </w:rPr>
              <w:t>字段</w:t>
            </w:r>
          </w:p>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K</w:t>
            </w:r>
            <w:r w:rsidRPr="00CB30E5">
              <w:rPr>
                <w:rFonts w:ascii="黑体" w:eastAsia="黑体" w:hint="eastAsia"/>
                <w:kern w:val="0"/>
                <w:sz w:val="21"/>
                <w:szCs w:val="21"/>
              </w:rPr>
              <w:t>ey1</w:t>
            </w:r>
            <w:r w:rsidRPr="00CB30E5">
              <w:rPr>
                <w:rFonts w:ascii="黑体" w:eastAsia="黑体"/>
                <w:kern w:val="0"/>
                <w:sz w:val="21"/>
                <w:szCs w:val="21"/>
              </w:rPr>
              <w:t>=value1`key2=value2</w:t>
            </w: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p>
    <w:p w:rsidR="00DD15E3" w:rsidRDefault="00DD15E3" w:rsidP="00DD15E3">
      <w:pPr>
        <w:ind w:left="420" w:firstLine="420"/>
        <w:rPr>
          <w:rFonts w:asciiTheme="minorEastAsia" w:hAnsiTheme="minorEastAsia"/>
        </w:rPr>
      </w:pPr>
      <w:r>
        <w:rPr>
          <w:rFonts w:asciiTheme="minorEastAsia" w:hAnsiTheme="minorEastAsia"/>
        </w:rPr>
        <w:t>Response:</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“code”:</w:t>
      </w:r>
      <w:r>
        <w:rPr>
          <w:rFonts w:asciiTheme="minorEastAsia" w:hAnsiTheme="minorEastAsia" w:hint="eastAsia"/>
        </w:rPr>
        <w:t>状态码</w:t>
      </w: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“message”</w:t>
      </w:r>
      <w:r>
        <w:rPr>
          <w:rFonts w:asciiTheme="minorEastAsia" w:hAnsiTheme="minorEastAsia" w:hint="eastAsia"/>
        </w:rPr>
        <w:t>：</w:t>
      </w:r>
      <w:r>
        <w:rPr>
          <w:rFonts w:asciiTheme="minorEastAsia" w:hAnsiTheme="minorEastAsia"/>
        </w:rPr>
        <w:t>状态信息</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rPr>
          <w:rFonts w:asciiTheme="minorEastAsia" w:hAnsiTheme="minorEastAsia"/>
        </w:rPr>
      </w:pPr>
    </w:p>
    <w:p w:rsidR="00DD15E3" w:rsidRPr="00CB30E5" w:rsidRDefault="00DD15E3" w:rsidP="00CB30E5">
      <w:pPr>
        <w:rPr>
          <w:rFonts w:asciiTheme="minorEastAsia" w:hAnsiTheme="minorEastAsia"/>
          <w:sz w:val="28"/>
          <w:szCs w:val="28"/>
        </w:rPr>
      </w:pPr>
      <w:r w:rsidRPr="00CB30E5">
        <w:rPr>
          <w:rFonts w:asciiTheme="minorEastAsia" w:hAnsiTheme="minorEastAsia"/>
          <w:sz w:val="28"/>
          <w:szCs w:val="28"/>
        </w:rPr>
        <w:t>3、</w:t>
      </w:r>
      <w:r w:rsidRPr="00CB30E5">
        <w:rPr>
          <w:rFonts w:asciiTheme="minorEastAsia" w:hAnsiTheme="minorEastAsia" w:hint="eastAsia"/>
          <w:sz w:val="28"/>
          <w:szCs w:val="28"/>
        </w:rPr>
        <w:t>修改</w:t>
      </w:r>
      <w:r w:rsidRPr="00CB30E5">
        <w:rPr>
          <w:rFonts w:asciiTheme="minorEastAsia" w:hAnsiTheme="minorEastAsia"/>
          <w:sz w:val="28"/>
          <w:szCs w:val="28"/>
        </w:rPr>
        <w:t>对象</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PATCH /object/update</w:t>
      </w:r>
    </w:p>
    <w:p w:rsidR="00DD15E3" w:rsidRDefault="00CB30E5" w:rsidP="00DD15E3">
      <w:pPr>
        <w:rPr>
          <w:rFonts w:asciiTheme="minorEastAsia" w:hAnsiTheme="minorEastAsia"/>
        </w:rPr>
      </w:pPr>
      <w:r>
        <w:rPr>
          <w:rFonts w:asciiTheme="minorEastAsia" w:hAnsiTheme="minorEastAsia"/>
          <w:sz w:val="28"/>
          <w:szCs w:val="28"/>
        </w:rPr>
        <w:tab/>
      </w:r>
      <w:r w:rsidR="00DD15E3">
        <w:rPr>
          <w:rFonts w:asciiTheme="minorEastAsia" w:hAnsiTheme="minorEastAsia"/>
        </w:rPr>
        <w:t>body</w:t>
      </w:r>
      <w:r w:rsidR="00DD15E3">
        <w:rPr>
          <w:rFonts w:asciiTheme="minorEastAsia" w:hAnsiTheme="minorEastAsia" w:hint="eastAsia"/>
        </w:rPr>
        <w:t>：</w:t>
      </w:r>
    </w:p>
    <w:p w:rsidR="00DD15E3" w:rsidRPr="00FC163A" w:rsidRDefault="00FC163A" w:rsidP="00FC163A">
      <w:pPr>
        <w:ind w:firstLineChars="200" w:firstLine="480"/>
        <w:jc w:val="center"/>
        <w:rPr>
          <w:rFonts w:ascii="黑体" w:eastAsia="黑体" w:hAnsi="宋体"/>
          <w:sz w:val="21"/>
          <w:szCs w:val="21"/>
        </w:rPr>
      </w:pPr>
      <w:r>
        <w:rPr>
          <w:rFonts w:asciiTheme="minorEastAsia" w:hAnsiTheme="minorEastAsia" w:hint="eastAsia"/>
        </w:rPr>
        <w:tab/>
      </w:r>
      <w:r w:rsidRPr="002D170C">
        <w:rPr>
          <w:rFonts w:ascii="黑体" w:eastAsia="黑体" w:hAnsi="宋体" w:hint="eastAsia"/>
          <w:sz w:val="21"/>
          <w:szCs w:val="21"/>
        </w:rPr>
        <w:t>表</w:t>
      </w:r>
      <w:r>
        <w:rPr>
          <w:rFonts w:eastAsia="黑体"/>
          <w:sz w:val="21"/>
          <w:szCs w:val="21"/>
        </w:rPr>
        <w:t>4-13</w:t>
      </w:r>
      <w:r>
        <w:rPr>
          <w:rFonts w:ascii="黑体" w:eastAsia="黑体" w:hAnsi="宋体" w:hint="eastAsia"/>
          <w:sz w:val="21"/>
          <w:szCs w:val="21"/>
        </w:rPr>
        <w:t xml:space="preserve"> 修改对象参数</w:t>
      </w:r>
    </w:p>
    <w:tbl>
      <w:tblPr>
        <w:tblStyle w:val="aff0"/>
        <w:tblW w:w="8522" w:type="dxa"/>
        <w:tblInd w:w="495" w:type="dxa"/>
        <w:tblLook w:val="04A0" w:firstRow="1" w:lastRow="0" w:firstColumn="1" w:lastColumn="0" w:noHBand="0" w:noVBand="1"/>
      </w:tblPr>
      <w:tblGrid>
        <w:gridCol w:w="1588"/>
        <w:gridCol w:w="1514"/>
        <w:gridCol w:w="1417"/>
        <w:gridCol w:w="2631"/>
        <w:gridCol w:w="1372"/>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w:t>
            </w:r>
            <w:r w:rsidRPr="00CB30E5">
              <w:rPr>
                <w:rFonts w:ascii="黑体" w:eastAsia="黑体" w:hint="eastAsia"/>
                <w:kern w:val="0"/>
                <w:sz w:val="21"/>
                <w:szCs w:val="21"/>
              </w:rPr>
              <w:t>lassname</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代表</w:t>
            </w:r>
            <w:r w:rsidRPr="00CB30E5">
              <w:rPr>
                <w:rFonts w:ascii="黑体" w:eastAsia="黑体"/>
                <w:kern w:val="0"/>
                <w:sz w:val="21"/>
                <w:szCs w:val="21"/>
              </w:rPr>
              <w:t>类</w:t>
            </w:r>
            <w:r w:rsidRPr="00CB30E5">
              <w:rPr>
                <w:rFonts w:ascii="黑体" w:eastAsia="黑体" w:hint="eastAsia"/>
                <w:kern w:val="0"/>
                <w:sz w:val="21"/>
                <w:szCs w:val="21"/>
              </w:rPr>
              <w:t>对应</w:t>
            </w:r>
            <w:r w:rsidRPr="00CB30E5">
              <w:rPr>
                <w:rFonts w:ascii="黑体" w:eastAsia="黑体"/>
                <w:kern w:val="0"/>
                <w:sz w:val="21"/>
                <w:szCs w:val="21"/>
              </w:rPr>
              <w:t>的对象名</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prop</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K</w:t>
            </w:r>
            <w:r w:rsidRPr="00CB30E5">
              <w:rPr>
                <w:rFonts w:ascii="黑体" w:eastAsia="黑体" w:hint="eastAsia"/>
                <w:kern w:val="0"/>
                <w:sz w:val="21"/>
                <w:szCs w:val="21"/>
              </w:rPr>
              <w:t>v</w:t>
            </w:r>
            <w:proofErr w:type="spellEnd"/>
            <w:r w:rsidRPr="00CB30E5">
              <w:rPr>
                <w:rFonts w:ascii="黑体" w:eastAsia="黑体" w:hint="eastAsia"/>
                <w:kern w:val="0"/>
                <w:sz w:val="21"/>
                <w:szCs w:val="21"/>
              </w:rPr>
              <w:t>结构</w:t>
            </w:r>
            <w:r w:rsidRPr="00CB30E5">
              <w:rPr>
                <w:rFonts w:ascii="黑体" w:eastAsia="黑体"/>
                <w:kern w:val="0"/>
                <w:sz w:val="21"/>
                <w:szCs w:val="21"/>
              </w:rPr>
              <w:t>字段</w:t>
            </w:r>
          </w:p>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K</w:t>
            </w:r>
            <w:r w:rsidRPr="00CB30E5">
              <w:rPr>
                <w:rFonts w:ascii="黑体" w:eastAsia="黑体" w:hint="eastAsia"/>
                <w:kern w:val="0"/>
                <w:sz w:val="21"/>
                <w:szCs w:val="21"/>
              </w:rPr>
              <w:t>ey1</w:t>
            </w:r>
            <w:r w:rsidRPr="00CB30E5">
              <w:rPr>
                <w:rFonts w:ascii="黑体" w:eastAsia="黑体"/>
                <w:kern w:val="0"/>
                <w:sz w:val="21"/>
                <w:szCs w:val="21"/>
              </w:rPr>
              <w:t>=value1`key2=value2</w:t>
            </w: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p>
    <w:p w:rsidR="00DD15E3" w:rsidRDefault="00DD15E3" w:rsidP="00DD15E3">
      <w:pPr>
        <w:ind w:left="420" w:firstLine="420"/>
        <w:rPr>
          <w:rFonts w:asciiTheme="minorEastAsia" w:hAnsiTheme="minorEastAsia"/>
        </w:rPr>
      </w:pPr>
      <w:r>
        <w:rPr>
          <w:rFonts w:asciiTheme="minorEastAsia" w:hAnsiTheme="minorEastAsia"/>
        </w:rPr>
        <w:lastRenderedPageBreak/>
        <w:t>Response:</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“code”:</w:t>
      </w:r>
      <w:r>
        <w:rPr>
          <w:rFonts w:asciiTheme="minorEastAsia" w:hAnsiTheme="minorEastAsia" w:hint="eastAsia"/>
        </w:rPr>
        <w:t>状态码</w:t>
      </w: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“message”</w:t>
      </w:r>
      <w:r>
        <w:rPr>
          <w:rFonts w:asciiTheme="minorEastAsia" w:hAnsiTheme="minorEastAsia" w:hint="eastAsia"/>
        </w:rPr>
        <w:t>：</w:t>
      </w:r>
      <w:r>
        <w:rPr>
          <w:rFonts w:asciiTheme="minorEastAsia" w:hAnsiTheme="minorEastAsia"/>
        </w:rPr>
        <w:t>状态信息</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p>
    <w:p w:rsidR="00DD15E3" w:rsidRPr="00CB30E5" w:rsidRDefault="00DD15E3" w:rsidP="00CB30E5">
      <w:pPr>
        <w:rPr>
          <w:rFonts w:asciiTheme="minorEastAsia" w:hAnsiTheme="minorEastAsia"/>
          <w:sz w:val="28"/>
          <w:szCs w:val="28"/>
        </w:rPr>
      </w:pPr>
      <w:r w:rsidRPr="00CB30E5">
        <w:rPr>
          <w:rFonts w:asciiTheme="minorEastAsia" w:hAnsiTheme="minorEastAsia"/>
          <w:sz w:val="28"/>
          <w:szCs w:val="28"/>
        </w:rPr>
        <w:t>4、</w:t>
      </w:r>
      <w:r w:rsidRPr="00CB30E5">
        <w:rPr>
          <w:rFonts w:asciiTheme="minorEastAsia" w:hAnsiTheme="minorEastAsia" w:hint="eastAsia"/>
          <w:sz w:val="28"/>
          <w:szCs w:val="28"/>
        </w:rPr>
        <w:t>删除</w:t>
      </w:r>
      <w:r w:rsidRPr="00CB30E5">
        <w:rPr>
          <w:rFonts w:asciiTheme="minorEastAsia" w:hAnsiTheme="minorEastAsia"/>
          <w:sz w:val="28"/>
          <w:szCs w:val="28"/>
        </w:rPr>
        <w:t>对象</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DELETE /object/delete</w:t>
      </w:r>
    </w:p>
    <w:p w:rsidR="00DD15E3" w:rsidRDefault="00CB30E5" w:rsidP="00DD15E3">
      <w:pPr>
        <w:rPr>
          <w:rFonts w:asciiTheme="minorEastAsia" w:hAnsiTheme="minorEastAsia"/>
        </w:rPr>
      </w:pPr>
      <w:r>
        <w:rPr>
          <w:rFonts w:asciiTheme="minorEastAsia" w:hAnsiTheme="minorEastAsia"/>
          <w:sz w:val="28"/>
          <w:szCs w:val="28"/>
        </w:rPr>
        <w:tab/>
      </w:r>
      <w:proofErr w:type="spellStart"/>
      <w:r w:rsidR="00DD15E3">
        <w:rPr>
          <w:rFonts w:asciiTheme="minorEastAsia" w:hAnsiTheme="minorEastAsia"/>
        </w:rPr>
        <w:t>P</w:t>
      </w:r>
      <w:r w:rsidR="00DD15E3">
        <w:rPr>
          <w:rFonts w:asciiTheme="minorEastAsia" w:hAnsiTheme="minorEastAsia" w:hint="eastAsia"/>
        </w:rPr>
        <w:t>aram</w:t>
      </w:r>
      <w:r w:rsidR="00DD15E3">
        <w:rPr>
          <w:rFonts w:asciiTheme="minorEastAsia" w:hAnsiTheme="minorEastAsia"/>
        </w:rPr>
        <w:t>ters</w:t>
      </w:r>
      <w:proofErr w:type="spellEnd"/>
      <w:r w:rsidR="00DD15E3">
        <w:rPr>
          <w:rFonts w:asciiTheme="minorEastAsia" w:hAnsiTheme="minorEastAsia" w:hint="eastAsia"/>
        </w:rPr>
        <w:t>：</w:t>
      </w:r>
    </w:p>
    <w:p w:rsidR="00DD15E3" w:rsidRPr="00FC163A" w:rsidRDefault="00FC163A" w:rsidP="00FC163A">
      <w:pPr>
        <w:ind w:firstLineChars="200" w:firstLine="480"/>
        <w:jc w:val="center"/>
        <w:rPr>
          <w:rFonts w:ascii="黑体" w:eastAsia="黑体" w:hAnsi="宋体"/>
          <w:sz w:val="21"/>
          <w:szCs w:val="21"/>
        </w:rPr>
      </w:pPr>
      <w:r>
        <w:rPr>
          <w:rFonts w:asciiTheme="minorEastAsia" w:hAnsiTheme="minorEastAsia" w:hint="eastAsia"/>
        </w:rPr>
        <w:tab/>
      </w:r>
      <w:r w:rsidRPr="002D170C">
        <w:rPr>
          <w:rFonts w:ascii="黑体" w:eastAsia="黑体" w:hAnsi="宋体" w:hint="eastAsia"/>
          <w:sz w:val="21"/>
          <w:szCs w:val="21"/>
        </w:rPr>
        <w:t>表</w:t>
      </w:r>
      <w:r>
        <w:rPr>
          <w:rFonts w:eastAsia="黑体"/>
          <w:sz w:val="21"/>
          <w:szCs w:val="21"/>
        </w:rPr>
        <w:t>4-14</w:t>
      </w:r>
      <w:r>
        <w:rPr>
          <w:rFonts w:eastAsia="黑体" w:hint="eastAsia"/>
          <w:sz w:val="21"/>
          <w:szCs w:val="21"/>
        </w:rPr>
        <w:t xml:space="preserve"> </w:t>
      </w:r>
      <w:r>
        <w:rPr>
          <w:rFonts w:eastAsia="黑体" w:hint="eastAsia"/>
          <w:sz w:val="21"/>
          <w:szCs w:val="21"/>
        </w:rPr>
        <w:t>删除对象操作</w:t>
      </w: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w:t>
            </w:r>
            <w:r w:rsidRPr="00CB30E5">
              <w:rPr>
                <w:rFonts w:ascii="黑体" w:eastAsia="黑体" w:hint="eastAsia"/>
                <w:kern w:val="0"/>
                <w:sz w:val="21"/>
                <w:szCs w:val="21"/>
              </w:rPr>
              <w:t>lassname</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代表</w:t>
            </w:r>
            <w:r w:rsidRPr="00CB30E5">
              <w:rPr>
                <w:rFonts w:ascii="黑体" w:eastAsia="黑体"/>
                <w:kern w:val="0"/>
                <w:sz w:val="21"/>
                <w:szCs w:val="21"/>
              </w:rPr>
              <w:t>类</w:t>
            </w:r>
            <w:r w:rsidRPr="00CB30E5">
              <w:rPr>
                <w:rFonts w:ascii="黑体" w:eastAsia="黑体" w:hint="eastAsia"/>
                <w:kern w:val="0"/>
                <w:sz w:val="21"/>
                <w:szCs w:val="21"/>
              </w:rPr>
              <w:t>对应</w:t>
            </w:r>
            <w:r w:rsidRPr="00CB30E5">
              <w:rPr>
                <w:rFonts w:ascii="黑体" w:eastAsia="黑体"/>
                <w:kern w:val="0"/>
                <w:sz w:val="21"/>
                <w:szCs w:val="21"/>
              </w:rPr>
              <w:t>的对象名</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objectid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对象</w:t>
            </w:r>
            <w:r w:rsidRPr="00CB30E5">
              <w:rPr>
                <w:rFonts w:ascii="黑体" w:eastAsia="黑体"/>
                <w:kern w:val="0"/>
                <w:sz w:val="21"/>
                <w:szCs w:val="21"/>
              </w:rPr>
              <w:t>唯一ID</w:t>
            </w: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p>
    <w:p w:rsidR="00DD15E3" w:rsidRDefault="00DD15E3" w:rsidP="00DD15E3">
      <w:pPr>
        <w:ind w:left="420" w:firstLine="420"/>
        <w:rPr>
          <w:rFonts w:asciiTheme="minorEastAsia" w:hAnsiTheme="minorEastAsia"/>
        </w:rPr>
      </w:pPr>
      <w:r>
        <w:rPr>
          <w:rFonts w:asciiTheme="minorEastAsia" w:hAnsiTheme="minorEastAsia"/>
        </w:rPr>
        <w:t>Response:</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“code”:</w:t>
      </w:r>
      <w:r>
        <w:rPr>
          <w:rFonts w:asciiTheme="minorEastAsia" w:hAnsiTheme="minorEastAsia" w:hint="eastAsia"/>
        </w:rPr>
        <w:t>状态码</w:t>
      </w: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“message”</w:t>
      </w:r>
      <w:r>
        <w:rPr>
          <w:rFonts w:asciiTheme="minorEastAsia" w:hAnsiTheme="minorEastAsia" w:hint="eastAsia"/>
        </w:rPr>
        <w:t>：</w:t>
      </w:r>
      <w:r>
        <w:rPr>
          <w:rFonts w:asciiTheme="minorEastAsia" w:hAnsiTheme="minorEastAsia"/>
        </w:rPr>
        <w:t>状态信息</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rPr>
          <w:rFonts w:asciiTheme="minorEastAsia" w:hAnsiTheme="minorEastAsia"/>
        </w:rPr>
      </w:pPr>
      <w:r>
        <w:rPr>
          <w:rFonts w:asciiTheme="minorEastAsia" w:hAnsiTheme="minorEastAsia"/>
        </w:rPr>
        <w:tab/>
      </w:r>
    </w:p>
    <w:p w:rsidR="00DD15E3" w:rsidRPr="00CB30E5" w:rsidRDefault="00DD15E3" w:rsidP="00CB30E5">
      <w:pPr>
        <w:rPr>
          <w:rFonts w:asciiTheme="minorEastAsia" w:hAnsiTheme="minorEastAsia"/>
          <w:sz w:val="28"/>
          <w:szCs w:val="28"/>
        </w:rPr>
      </w:pPr>
      <w:r w:rsidRPr="00CB30E5">
        <w:rPr>
          <w:rFonts w:asciiTheme="minorEastAsia" w:hAnsiTheme="minorEastAsia"/>
          <w:sz w:val="28"/>
          <w:szCs w:val="28"/>
        </w:rPr>
        <w:t>5、</w:t>
      </w:r>
      <w:r w:rsidRPr="00CB30E5">
        <w:rPr>
          <w:rFonts w:asciiTheme="minorEastAsia" w:hAnsiTheme="minorEastAsia" w:hint="eastAsia"/>
          <w:sz w:val="28"/>
          <w:szCs w:val="28"/>
        </w:rPr>
        <w:t>上线</w:t>
      </w:r>
      <w:r w:rsidRPr="00CB30E5">
        <w:rPr>
          <w:rFonts w:asciiTheme="minorEastAsia" w:hAnsiTheme="minorEastAsia"/>
          <w:sz w:val="28"/>
          <w:szCs w:val="28"/>
        </w:rPr>
        <w:t>对象</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POST /object/</w:t>
      </w:r>
      <w:proofErr w:type="spellStart"/>
      <w:r w:rsidRPr="00CB30E5">
        <w:rPr>
          <w:rFonts w:asciiTheme="minorEastAsia" w:hAnsiTheme="minorEastAsia"/>
          <w:sz w:val="28"/>
          <w:szCs w:val="28"/>
        </w:rPr>
        <w:t>activite</w:t>
      </w:r>
      <w:proofErr w:type="spellEnd"/>
    </w:p>
    <w:p w:rsidR="00DD15E3" w:rsidRDefault="00CB30E5" w:rsidP="00DD15E3">
      <w:pPr>
        <w:rPr>
          <w:rFonts w:asciiTheme="minorEastAsia" w:hAnsiTheme="minorEastAsia"/>
        </w:rPr>
      </w:pPr>
      <w:r>
        <w:rPr>
          <w:rFonts w:asciiTheme="minorEastAsia" w:hAnsiTheme="minorEastAsia"/>
          <w:sz w:val="28"/>
          <w:szCs w:val="28"/>
        </w:rPr>
        <w:tab/>
      </w:r>
      <w:proofErr w:type="spellStart"/>
      <w:r w:rsidR="00DD15E3">
        <w:rPr>
          <w:rFonts w:asciiTheme="minorEastAsia" w:hAnsiTheme="minorEastAsia"/>
        </w:rPr>
        <w:t>P</w:t>
      </w:r>
      <w:r w:rsidR="00DD15E3">
        <w:rPr>
          <w:rFonts w:asciiTheme="minorEastAsia" w:hAnsiTheme="minorEastAsia" w:hint="eastAsia"/>
        </w:rPr>
        <w:t>aram</w:t>
      </w:r>
      <w:r w:rsidR="00DD15E3">
        <w:rPr>
          <w:rFonts w:asciiTheme="minorEastAsia" w:hAnsiTheme="minorEastAsia"/>
        </w:rPr>
        <w:t>ters</w:t>
      </w:r>
      <w:proofErr w:type="spellEnd"/>
      <w:r w:rsidR="00DD15E3">
        <w:rPr>
          <w:rFonts w:asciiTheme="minorEastAsia" w:hAnsiTheme="minorEastAsia" w:hint="eastAsia"/>
        </w:rPr>
        <w:t>：</w:t>
      </w:r>
    </w:p>
    <w:p w:rsidR="00DD15E3" w:rsidRPr="00FC163A" w:rsidRDefault="00FC163A" w:rsidP="00FC163A">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4-15</w:t>
      </w:r>
      <w:r>
        <w:rPr>
          <w:rFonts w:eastAsia="黑体" w:hint="eastAsia"/>
          <w:sz w:val="21"/>
          <w:szCs w:val="21"/>
        </w:rPr>
        <w:t xml:space="preserve"> </w:t>
      </w:r>
      <w:r>
        <w:rPr>
          <w:rFonts w:eastAsia="黑体" w:hint="eastAsia"/>
          <w:sz w:val="21"/>
          <w:szCs w:val="21"/>
        </w:rPr>
        <w:t>上线对象操作</w:t>
      </w: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RPr="00CB30E5"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objectid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对象</w:t>
            </w:r>
            <w:r w:rsidRPr="00CB30E5">
              <w:rPr>
                <w:rFonts w:ascii="黑体" w:eastAsia="黑体"/>
                <w:kern w:val="0"/>
                <w:sz w:val="21"/>
                <w:szCs w:val="21"/>
              </w:rPr>
              <w:t>唯一ID</w:t>
            </w: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p>
    <w:p w:rsidR="00DD15E3" w:rsidRDefault="00DD15E3" w:rsidP="00DD15E3">
      <w:pPr>
        <w:ind w:left="420" w:firstLine="420"/>
        <w:rPr>
          <w:rFonts w:asciiTheme="minorEastAsia" w:hAnsiTheme="minorEastAsia"/>
        </w:rPr>
      </w:pPr>
      <w:r>
        <w:rPr>
          <w:rFonts w:asciiTheme="minorEastAsia" w:hAnsiTheme="minorEastAsia"/>
        </w:rPr>
        <w:t>Response:</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“code”:</w:t>
      </w:r>
      <w:r>
        <w:rPr>
          <w:rFonts w:asciiTheme="minorEastAsia" w:hAnsiTheme="minorEastAsia" w:hint="eastAsia"/>
        </w:rPr>
        <w:t>状态码</w:t>
      </w: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“message”</w:t>
      </w:r>
      <w:r>
        <w:rPr>
          <w:rFonts w:asciiTheme="minorEastAsia" w:hAnsiTheme="minorEastAsia" w:hint="eastAsia"/>
        </w:rPr>
        <w:t>：</w:t>
      </w:r>
      <w:r>
        <w:rPr>
          <w:rFonts w:asciiTheme="minorEastAsia" w:hAnsiTheme="minorEastAsia"/>
        </w:rPr>
        <w:t>状态信息</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rPr>
          <w:rFonts w:asciiTheme="minorEastAsia" w:hAnsiTheme="minorEastAsia"/>
        </w:rPr>
      </w:pPr>
      <w:r>
        <w:rPr>
          <w:rFonts w:asciiTheme="minorEastAsia" w:hAnsiTheme="minorEastAsia"/>
        </w:rPr>
        <w:lastRenderedPageBreak/>
        <w:tab/>
      </w:r>
    </w:p>
    <w:p w:rsidR="00DD15E3" w:rsidRPr="00CB30E5" w:rsidRDefault="00DD15E3" w:rsidP="00CB30E5">
      <w:pPr>
        <w:rPr>
          <w:rFonts w:asciiTheme="minorEastAsia" w:hAnsiTheme="minorEastAsia"/>
          <w:sz w:val="28"/>
          <w:szCs w:val="28"/>
        </w:rPr>
      </w:pPr>
      <w:r w:rsidRPr="00CB30E5">
        <w:rPr>
          <w:rFonts w:asciiTheme="minorEastAsia" w:hAnsiTheme="minorEastAsia"/>
          <w:sz w:val="28"/>
          <w:szCs w:val="28"/>
        </w:rPr>
        <w:t>6、</w:t>
      </w:r>
      <w:r w:rsidRPr="00CB30E5">
        <w:rPr>
          <w:rFonts w:asciiTheme="minorEastAsia" w:hAnsiTheme="minorEastAsia" w:hint="eastAsia"/>
          <w:sz w:val="28"/>
          <w:szCs w:val="28"/>
        </w:rPr>
        <w:t>下线</w:t>
      </w:r>
      <w:r w:rsidRPr="00CB30E5">
        <w:rPr>
          <w:rFonts w:asciiTheme="minorEastAsia" w:hAnsiTheme="minorEastAsia"/>
          <w:sz w:val="28"/>
          <w:szCs w:val="28"/>
        </w:rPr>
        <w:t>对象</w:t>
      </w:r>
      <w:r w:rsidRPr="00CB30E5">
        <w:rPr>
          <w:rFonts w:asciiTheme="minorEastAsia" w:hAnsiTheme="minorEastAsia" w:hint="eastAsia"/>
          <w:sz w:val="28"/>
          <w:szCs w:val="28"/>
        </w:rPr>
        <w:t>（修改</w:t>
      </w:r>
      <w:r w:rsidRPr="00CB30E5">
        <w:rPr>
          <w:rFonts w:asciiTheme="minorEastAsia" w:hAnsiTheme="minorEastAsia"/>
          <w:sz w:val="28"/>
          <w:szCs w:val="28"/>
        </w:rPr>
        <w:t>对象status值）</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POST /object/</w:t>
      </w:r>
      <w:proofErr w:type="spellStart"/>
      <w:r w:rsidRPr="00CB30E5">
        <w:rPr>
          <w:rFonts w:asciiTheme="minorEastAsia" w:hAnsiTheme="minorEastAsia"/>
          <w:sz w:val="28"/>
          <w:szCs w:val="28"/>
        </w:rPr>
        <w:t>inactivite</w:t>
      </w:r>
      <w:proofErr w:type="spellEnd"/>
    </w:p>
    <w:p w:rsidR="00DD15E3" w:rsidRDefault="00CB30E5" w:rsidP="00DD15E3">
      <w:pPr>
        <w:rPr>
          <w:rFonts w:asciiTheme="minorEastAsia" w:hAnsiTheme="minorEastAsia"/>
        </w:rPr>
      </w:pPr>
      <w:r>
        <w:rPr>
          <w:rFonts w:asciiTheme="minorEastAsia" w:hAnsiTheme="minorEastAsia"/>
          <w:sz w:val="28"/>
          <w:szCs w:val="28"/>
        </w:rPr>
        <w:tab/>
      </w:r>
      <w:proofErr w:type="spellStart"/>
      <w:r w:rsidR="00DD15E3">
        <w:rPr>
          <w:rFonts w:asciiTheme="minorEastAsia" w:hAnsiTheme="minorEastAsia"/>
        </w:rPr>
        <w:t>P</w:t>
      </w:r>
      <w:r w:rsidR="00DD15E3">
        <w:rPr>
          <w:rFonts w:asciiTheme="minorEastAsia" w:hAnsiTheme="minorEastAsia" w:hint="eastAsia"/>
        </w:rPr>
        <w:t>aram</w:t>
      </w:r>
      <w:r w:rsidR="00DD15E3">
        <w:rPr>
          <w:rFonts w:asciiTheme="minorEastAsia" w:hAnsiTheme="minorEastAsia"/>
        </w:rPr>
        <w:t>ters</w:t>
      </w:r>
      <w:proofErr w:type="spellEnd"/>
      <w:r w:rsidR="00DD15E3">
        <w:rPr>
          <w:rFonts w:asciiTheme="minorEastAsia" w:hAnsiTheme="minorEastAsia" w:hint="eastAsia"/>
        </w:rPr>
        <w:t>：</w:t>
      </w:r>
    </w:p>
    <w:p w:rsidR="00DD15E3" w:rsidRPr="00FC163A" w:rsidRDefault="00FC163A" w:rsidP="00FC163A">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4-14</w:t>
      </w:r>
      <w:r>
        <w:rPr>
          <w:rFonts w:eastAsia="黑体" w:hint="eastAsia"/>
          <w:sz w:val="21"/>
          <w:szCs w:val="21"/>
        </w:rPr>
        <w:t xml:space="preserve"> </w:t>
      </w:r>
      <w:r>
        <w:rPr>
          <w:rFonts w:eastAsia="黑体" w:hint="eastAsia"/>
          <w:sz w:val="21"/>
          <w:szCs w:val="21"/>
        </w:rPr>
        <w:t>下线对象操作</w:t>
      </w: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objectid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对象</w:t>
            </w:r>
            <w:r w:rsidRPr="00CB30E5">
              <w:rPr>
                <w:rFonts w:ascii="黑体" w:eastAsia="黑体"/>
                <w:kern w:val="0"/>
                <w:sz w:val="21"/>
                <w:szCs w:val="21"/>
              </w:rPr>
              <w:t>唯一ID</w:t>
            </w: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r>
        <w:rPr>
          <w:rFonts w:asciiTheme="minorEastAsia" w:hAnsiTheme="minorEastAsia"/>
        </w:rPr>
        <w:tab/>
      </w:r>
      <w:r>
        <w:rPr>
          <w:rFonts w:asciiTheme="minorEastAsia" w:hAnsiTheme="minorEastAsia"/>
        </w:rPr>
        <w:tab/>
      </w:r>
    </w:p>
    <w:p w:rsidR="00DD15E3" w:rsidRDefault="00DD15E3" w:rsidP="00DD15E3">
      <w:pPr>
        <w:ind w:left="420" w:firstLine="420"/>
        <w:rPr>
          <w:rFonts w:asciiTheme="minorEastAsia" w:hAnsiTheme="minorEastAsia"/>
        </w:rPr>
      </w:pPr>
      <w:r>
        <w:rPr>
          <w:rFonts w:asciiTheme="minorEastAsia" w:hAnsiTheme="minorEastAsia"/>
        </w:rPr>
        <w:t>Response:</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“code”:</w:t>
      </w:r>
      <w:r>
        <w:rPr>
          <w:rFonts w:asciiTheme="minorEastAsia" w:hAnsiTheme="minorEastAsia" w:hint="eastAsia"/>
        </w:rPr>
        <w:t>状态码</w:t>
      </w: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“message”</w:t>
      </w:r>
      <w:r>
        <w:rPr>
          <w:rFonts w:asciiTheme="minorEastAsia" w:hAnsiTheme="minorEastAsia" w:hint="eastAsia"/>
        </w:rPr>
        <w:t>：</w:t>
      </w:r>
      <w:r>
        <w:rPr>
          <w:rFonts w:asciiTheme="minorEastAsia" w:hAnsiTheme="minorEastAsia"/>
        </w:rPr>
        <w:t>状态信息</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rPr>
          <w:rFonts w:asciiTheme="minorEastAsia" w:hAnsiTheme="minorEastAsia"/>
        </w:rPr>
      </w:pPr>
    </w:p>
    <w:p w:rsidR="00DD15E3" w:rsidRDefault="00DD15E3" w:rsidP="00DD15E3">
      <w:pPr>
        <w:rPr>
          <w:rFonts w:asciiTheme="minorEastAsia" w:hAnsiTheme="minorEastAsia"/>
        </w:rPr>
      </w:pPr>
    </w:p>
    <w:p w:rsidR="00DD15E3" w:rsidRPr="00CB30E5" w:rsidRDefault="00DD15E3" w:rsidP="00CB30E5">
      <w:pPr>
        <w:pStyle w:val="3"/>
      </w:pPr>
      <w:r w:rsidRPr="00CB30E5">
        <w:rPr>
          <w:rFonts w:hint="eastAsia"/>
        </w:rPr>
        <w:t>3</w:t>
      </w:r>
      <w:r w:rsidRPr="00CB30E5">
        <w:t>、</w:t>
      </w:r>
      <w:r w:rsidRPr="00CB30E5">
        <w:rPr>
          <w:rFonts w:hint="eastAsia"/>
        </w:rPr>
        <w:t>列表操作</w:t>
      </w:r>
    </w:p>
    <w:p w:rsidR="00DD15E3" w:rsidRDefault="00DD15E3" w:rsidP="00CB30E5">
      <w:pPr>
        <w:rPr>
          <w:rFonts w:asciiTheme="minorEastAsia" w:hAnsiTheme="minorEastAsia"/>
          <w:sz w:val="28"/>
          <w:szCs w:val="28"/>
        </w:rPr>
      </w:pPr>
      <w:r w:rsidRPr="00CB30E5">
        <w:rPr>
          <w:rFonts w:asciiTheme="minorEastAsia" w:hAnsiTheme="minorEastAsia"/>
          <w:sz w:val="28"/>
          <w:szCs w:val="28"/>
        </w:rPr>
        <w:t>1、获取</w:t>
      </w:r>
      <w:r w:rsidRPr="00CB30E5">
        <w:rPr>
          <w:rFonts w:asciiTheme="minorEastAsia" w:hAnsiTheme="minorEastAsia" w:hint="eastAsia"/>
          <w:sz w:val="28"/>
          <w:szCs w:val="28"/>
        </w:rPr>
        <w:t>列表</w:t>
      </w:r>
      <w:r w:rsidRPr="00CB30E5">
        <w:rPr>
          <w:rFonts w:asciiTheme="minorEastAsia" w:hAnsiTheme="minorEastAsia"/>
          <w:sz w:val="28"/>
          <w:szCs w:val="28"/>
        </w:rPr>
        <w:t>信息</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GET /list/read</w:t>
      </w:r>
    </w:p>
    <w:p w:rsidR="00DD15E3" w:rsidRDefault="00CB30E5" w:rsidP="00DD15E3">
      <w:pPr>
        <w:rPr>
          <w:rFonts w:asciiTheme="minorEastAsia" w:hAnsiTheme="minorEastAsia"/>
        </w:rPr>
      </w:pPr>
      <w:r>
        <w:rPr>
          <w:rFonts w:asciiTheme="minorEastAsia" w:hAnsiTheme="minorEastAsia"/>
          <w:sz w:val="28"/>
          <w:szCs w:val="28"/>
        </w:rPr>
        <w:tab/>
      </w:r>
      <w:proofErr w:type="spellStart"/>
      <w:r w:rsidR="00DD15E3">
        <w:rPr>
          <w:rFonts w:asciiTheme="minorEastAsia" w:hAnsiTheme="minorEastAsia"/>
        </w:rPr>
        <w:t>P</w:t>
      </w:r>
      <w:r w:rsidR="00DD15E3">
        <w:rPr>
          <w:rFonts w:asciiTheme="minorEastAsia" w:hAnsiTheme="minorEastAsia" w:hint="eastAsia"/>
        </w:rPr>
        <w:t>aram</w:t>
      </w:r>
      <w:r w:rsidR="00DD15E3">
        <w:rPr>
          <w:rFonts w:asciiTheme="minorEastAsia" w:hAnsiTheme="minorEastAsia"/>
        </w:rPr>
        <w:t>ters</w:t>
      </w:r>
      <w:proofErr w:type="spellEnd"/>
      <w:r w:rsidR="00DD15E3">
        <w:rPr>
          <w:rFonts w:asciiTheme="minorEastAsia" w:hAnsiTheme="minorEastAsia" w:hint="eastAsia"/>
        </w:rPr>
        <w:t>：</w:t>
      </w:r>
    </w:p>
    <w:p w:rsidR="00DD15E3" w:rsidRPr="00FC163A" w:rsidRDefault="00FC163A" w:rsidP="00FC163A">
      <w:pPr>
        <w:ind w:firstLineChars="200" w:firstLine="480"/>
        <w:jc w:val="center"/>
        <w:rPr>
          <w:rFonts w:ascii="黑体" w:eastAsia="黑体" w:hAnsi="宋体"/>
          <w:sz w:val="21"/>
          <w:szCs w:val="21"/>
        </w:rPr>
      </w:pPr>
      <w:r>
        <w:rPr>
          <w:rFonts w:asciiTheme="minorEastAsia" w:hAnsiTheme="minorEastAsia" w:hint="eastAsia"/>
        </w:rPr>
        <w:tab/>
      </w:r>
      <w:r w:rsidRPr="002D170C">
        <w:rPr>
          <w:rFonts w:ascii="黑体" w:eastAsia="黑体" w:hAnsi="宋体" w:hint="eastAsia"/>
          <w:sz w:val="21"/>
          <w:szCs w:val="21"/>
        </w:rPr>
        <w:t>表</w:t>
      </w:r>
      <w:r>
        <w:rPr>
          <w:rFonts w:eastAsia="黑体"/>
          <w:sz w:val="21"/>
          <w:szCs w:val="21"/>
        </w:rPr>
        <w:t>4-15</w:t>
      </w:r>
      <w:r>
        <w:rPr>
          <w:rFonts w:eastAsia="黑体" w:hint="eastAsia"/>
          <w:sz w:val="21"/>
          <w:szCs w:val="21"/>
        </w:rPr>
        <w:t>获取列表操作</w:t>
      </w: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hint="eastAsia"/>
                <w:kern w:val="0"/>
                <w:sz w:val="21"/>
                <w:szCs w:val="21"/>
              </w:rPr>
              <w:t>classname</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string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类名</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categoryid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string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分类</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l</w:t>
            </w:r>
            <w:r w:rsidRPr="00CB30E5">
              <w:rPr>
                <w:rFonts w:ascii="黑体" w:eastAsia="黑体" w:hint="eastAsia"/>
                <w:kern w:val="0"/>
                <w:sz w:val="21"/>
                <w:szCs w:val="21"/>
              </w:rPr>
              <w:t>istid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string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唯一ID</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f</w:t>
            </w:r>
            <w:r w:rsidRPr="00CB30E5">
              <w:rPr>
                <w:rFonts w:ascii="黑体" w:eastAsia="黑体" w:hint="eastAsia"/>
                <w:kern w:val="0"/>
                <w:sz w:val="21"/>
                <w:szCs w:val="21"/>
              </w:rPr>
              <w:t>etch</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integer</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否</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获取列表关联数据</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1代表</w:t>
            </w:r>
            <w:r w:rsidRPr="00CB30E5">
              <w:rPr>
                <w:rFonts w:ascii="黑体" w:eastAsia="黑体"/>
                <w:kern w:val="0"/>
                <w:sz w:val="21"/>
                <w:szCs w:val="21"/>
              </w:rPr>
              <w:t>获取关联数据</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f</w:t>
            </w:r>
            <w:r w:rsidRPr="00CB30E5">
              <w:rPr>
                <w:rFonts w:ascii="黑体" w:eastAsia="黑体" w:hint="eastAsia"/>
                <w:kern w:val="0"/>
                <w:sz w:val="21"/>
                <w:szCs w:val="21"/>
              </w:rPr>
              <w:t>etch_</w:t>
            </w:r>
            <w:r w:rsidRPr="00CB30E5">
              <w:rPr>
                <w:rFonts w:ascii="黑体" w:eastAsia="黑体"/>
                <w:kern w:val="0"/>
                <w:sz w:val="21"/>
                <w:szCs w:val="21"/>
              </w:rPr>
              <w:t>total</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integer</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否</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获取总数</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1</w:t>
            </w:r>
            <w:r w:rsidRPr="00CB30E5">
              <w:rPr>
                <w:rFonts w:ascii="黑体" w:eastAsia="黑体"/>
                <w:kern w:val="0"/>
                <w:sz w:val="21"/>
                <w:szCs w:val="21"/>
              </w:rPr>
              <w:t>代表获取总数</w:t>
            </w: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ize</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integer</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否</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页容量 默认</w:t>
            </w:r>
            <w:r w:rsidRPr="00CB30E5">
              <w:rPr>
                <w:rFonts w:ascii="黑体" w:eastAsia="黑体"/>
                <w:kern w:val="0"/>
                <w:sz w:val="21"/>
                <w:szCs w:val="21"/>
              </w:rPr>
              <w:t>15</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f</w:t>
            </w:r>
            <w:r w:rsidRPr="00CB30E5">
              <w:rPr>
                <w:rFonts w:ascii="黑体" w:eastAsia="黑体" w:hint="eastAsia"/>
                <w:kern w:val="0"/>
                <w:sz w:val="21"/>
                <w:szCs w:val="21"/>
              </w:rPr>
              <w:t>etch</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integer</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否</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拉去关联</w:t>
            </w:r>
            <w:r w:rsidRPr="00CB30E5">
              <w:rPr>
                <w:rFonts w:ascii="黑体" w:eastAsia="黑体" w:hint="eastAsia"/>
                <w:kern w:val="0"/>
                <w:sz w:val="21"/>
                <w:szCs w:val="21"/>
              </w:rPr>
              <w:t>对象</w:t>
            </w:r>
            <w:r w:rsidRPr="00CB30E5">
              <w:rPr>
                <w:rFonts w:ascii="黑体" w:eastAsia="黑体"/>
                <w:kern w:val="0"/>
                <w:sz w:val="21"/>
                <w:szCs w:val="21"/>
              </w:rPr>
              <w:t>内容</w:t>
            </w: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p>
    <w:p w:rsidR="00DD15E3" w:rsidRDefault="00DD15E3" w:rsidP="00DD15E3">
      <w:pPr>
        <w:ind w:left="420" w:firstLine="420"/>
        <w:rPr>
          <w:rFonts w:asciiTheme="minorEastAsia" w:hAnsiTheme="minorEastAsia"/>
        </w:rPr>
      </w:pPr>
      <w:r>
        <w:rPr>
          <w:rFonts w:asciiTheme="minorEastAsia" w:hAnsiTheme="minorEastAsia"/>
        </w:rPr>
        <w:t>Response:</w:t>
      </w:r>
    </w:p>
    <w:p w:rsidR="00DD15E3" w:rsidRDefault="00DD15E3" w:rsidP="00DD15E3">
      <w:pPr>
        <w:ind w:left="420" w:firstLine="420"/>
        <w:rPr>
          <w:rFonts w:asciiTheme="minorEastAsia" w:hAnsiTheme="minorEastAsia"/>
        </w:rPr>
      </w:pPr>
      <w:r>
        <w:rPr>
          <w:rFonts w:asciiTheme="minorEastAsia" w:hAnsiTheme="minorEastAsia"/>
        </w:rPr>
        <w:lastRenderedPageBreak/>
        <w:t>{</w:t>
      </w:r>
    </w:p>
    <w:p w:rsidR="00DD15E3" w:rsidRDefault="00DD15E3" w:rsidP="00DD15E3">
      <w:pPr>
        <w:ind w:left="420" w:firstLine="420"/>
        <w:rPr>
          <w:rFonts w:asciiTheme="minorEastAsia" w:hAnsiTheme="minorEastAsia"/>
        </w:rPr>
      </w:pPr>
      <w:r>
        <w:rPr>
          <w:rFonts w:asciiTheme="minorEastAsia" w:hAnsiTheme="minorEastAsia"/>
        </w:rPr>
        <w:tab/>
        <w:t>“code”:</w:t>
      </w:r>
      <w:r>
        <w:rPr>
          <w:rFonts w:asciiTheme="minorEastAsia" w:hAnsiTheme="minorEastAsia" w:hint="eastAsia"/>
        </w:rPr>
        <w:t>状态码</w:t>
      </w: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“message”</w:t>
      </w:r>
      <w:r>
        <w:rPr>
          <w:rFonts w:asciiTheme="minorEastAsia" w:hAnsiTheme="minorEastAsia" w:hint="eastAsia"/>
        </w:rPr>
        <w:t>：</w:t>
      </w:r>
      <w:r>
        <w:rPr>
          <w:rFonts w:asciiTheme="minorEastAsia" w:hAnsiTheme="minorEastAsia"/>
        </w:rPr>
        <w:t>状态信息</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rPr>
          <w:rFonts w:asciiTheme="minorEastAsia" w:hAnsiTheme="minorEastAsia"/>
        </w:rPr>
      </w:pPr>
    </w:p>
    <w:p w:rsidR="00DD15E3" w:rsidRPr="00855D7D" w:rsidRDefault="00DD15E3" w:rsidP="00DD15E3">
      <w:pPr>
        <w:rPr>
          <w:rFonts w:asciiTheme="minorEastAsia" w:hAnsiTheme="minorEastAsia"/>
        </w:rPr>
      </w:pPr>
    </w:p>
    <w:p w:rsidR="00DD15E3" w:rsidRPr="00CB30E5" w:rsidRDefault="00DD15E3" w:rsidP="00CB30E5">
      <w:pPr>
        <w:rPr>
          <w:rFonts w:asciiTheme="minorEastAsia" w:hAnsiTheme="minorEastAsia"/>
          <w:sz w:val="28"/>
          <w:szCs w:val="28"/>
        </w:rPr>
      </w:pPr>
      <w:r w:rsidRPr="00CB30E5">
        <w:rPr>
          <w:rFonts w:asciiTheme="minorEastAsia" w:hAnsiTheme="minorEastAsia"/>
          <w:sz w:val="28"/>
          <w:szCs w:val="28"/>
        </w:rPr>
        <w:t>2、</w:t>
      </w:r>
      <w:r w:rsidRPr="00CB30E5">
        <w:rPr>
          <w:rFonts w:asciiTheme="minorEastAsia" w:hAnsiTheme="minorEastAsia" w:hint="eastAsia"/>
          <w:sz w:val="28"/>
          <w:szCs w:val="28"/>
        </w:rPr>
        <w:t>创建</w:t>
      </w:r>
      <w:r w:rsidRPr="00CB30E5">
        <w:rPr>
          <w:rFonts w:asciiTheme="minorEastAsia" w:hAnsiTheme="minorEastAsia"/>
          <w:sz w:val="28"/>
          <w:szCs w:val="28"/>
        </w:rPr>
        <w:t>列表</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POST /list/create</w:t>
      </w:r>
    </w:p>
    <w:p w:rsidR="00DD15E3" w:rsidRDefault="00CB30E5" w:rsidP="00DD15E3">
      <w:pPr>
        <w:rPr>
          <w:rFonts w:asciiTheme="minorEastAsia" w:hAnsiTheme="minorEastAsia"/>
        </w:rPr>
      </w:pPr>
      <w:r>
        <w:rPr>
          <w:rFonts w:asciiTheme="minorEastAsia" w:hAnsiTheme="minorEastAsia"/>
          <w:sz w:val="28"/>
          <w:szCs w:val="28"/>
        </w:rPr>
        <w:tab/>
      </w:r>
      <w:r w:rsidR="00DD15E3">
        <w:rPr>
          <w:rFonts w:asciiTheme="minorEastAsia" w:hAnsiTheme="minorEastAsia"/>
        </w:rPr>
        <w:t>body</w:t>
      </w:r>
      <w:r w:rsidR="00DD15E3">
        <w:rPr>
          <w:rFonts w:asciiTheme="minorEastAsia" w:hAnsiTheme="minorEastAsia" w:hint="eastAsia"/>
        </w:rPr>
        <w:t>：</w:t>
      </w:r>
    </w:p>
    <w:p w:rsidR="00DD15E3" w:rsidRPr="00FC163A" w:rsidRDefault="00FC163A" w:rsidP="00FC163A">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4-16</w:t>
      </w:r>
      <w:r>
        <w:rPr>
          <w:rFonts w:eastAsia="黑体" w:hint="eastAsia"/>
          <w:sz w:val="21"/>
          <w:szCs w:val="21"/>
        </w:rPr>
        <w:t xml:space="preserve"> </w:t>
      </w:r>
      <w:r>
        <w:rPr>
          <w:rFonts w:eastAsia="黑体" w:hint="eastAsia"/>
          <w:sz w:val="21"/>
          <w:szCs w:val="21"/>
        </w:rPr>
        <w:t>创建列表操作</w:t>
      </w: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hint="eastAsia"/>
                <w:kern w:val="0"/>
                <w:sz w:val="21"/>
                <w:szCs w:val="21"/>
              </w:rPr>
              <w:t>listid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唯一ID</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w:t>
            </w:r>
            <w:r w:rsidRPr="00CB30E5">
              <w:rPr>
                <w:rFonts w:ascii="黑体" w:eastAsia="黑体" w:hint="eastAsia"/>
                <w:kern w:val="0"/>
                <w:sz w:val="21"/>
                <w:szCs w:val="21"/>
              </w:rPr>
              <w:t>lassname</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string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对应的类</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w:t>
            </w:r>
            <w:r w:rsidRPr="00CB30E5">
              <w:rPr>
                <w:rFonts w:ascii="黑体" w:eastAsia="黑体" w:hint="eastAsia"/>
                <w:kern w:val="0"/>
                <w:sz w:val="21"/>
                <w:szCs w:val="21"/>
              </w:rPr>
              <w:t>ategoryid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分类</w:t>
            </w: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p>
    <w:p w:rsidR="00DD15E3" w:rsidRDefault="00DD15E3" w:rsidP="00DD15E3">
      <w:pPr>
        <w:ind w:left="420" w:firstLine="420"/>
        <w:rPr>
          <w:rFonts w:asciiTheme="minorEastAsia" w:hAnsiTheme="minorEastAsia"/>
        </w:rPr>
      </w:pPr>
      <w:r>
        <w:rPr>
          <w:rFonts w:asciiTheme="minorEastAsia" w:hAnsiTheme="minorEastAsia"/>
        </w:rPr>
        <w:t>Response:</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“code”:</w:t>
      </w:r>
      <w:r>
        <w:rPr>
          <w:rFonts w:asciiTheme="minorEastAsia" w:hAnsiTheme="minorEastAsia" w:hint="eastAsia"/>
        </w:rPr>
        <w:t>状态码</w:t>
      </w: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“message”</w:t>
      </w:r>
      <w:r>
        <w:rPr>
          <w:rFonts w:asciiTheme="minorEastAsia" w:hAnsiTheme="minorEastAsia" w:hint="eastAsia"/>
        </w:rPr>
        <w:t>：</w:t>
      </w:r>
      <w:r>
        <w:rPr>
          <w:rFonts w:asciiTheme="minorEastAsia" w:hAnsiTheme="minorEastAsia"/>
        </w:rPr>
        <w:t>状态信息</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rPr>
          <w:rFonts w:asciiTheme="minorEastAsia" w:hAnsiTheme="minorEastAsia"/>
        </w:rPr>
      </w:pPr>
    </w:p>
    <w:p w:rsidR="00DD15E3" w:rsidRPr="00CB30E5" w:rsidRDefault="00DD15E3" w:rsidP="00CB30E5">
      <w:pPr>
        <w:rPr>
          <w:rFonts w:asciiTheme="minorEastAsia" w:hAnsiTheme="minorEastAsia"/>
          <w:sz w:val="28"/>
          <w:szCs w:val="28"/>
        </w:rPr>
      </w:pPr>
      <w:r w:rsidRPr="00CB30E5">
        <w:rPr>
          <w:rFonts w:asciiTheme="minorEastAsia" w:hAnsiTheme="minorEastAsia"/>
          <w:sz w:val="28"/>
          <w:szCs w:val="28"/>
        </w:rPr>
        <w:t>3、</w:t>
      </w:r>
      <w:r w:rsidRPr="00CB30E5">
        <w:rPr>
          <w:rFonts w:asciiTheme="minorEastAsia" w:hAnsiTheme="minorEastAsia" w:hint="eastAsia"/>
          <w:sz w:val="28"/>
          <w:szCs w:val="28"/>
        </w:rPr>
        <w:t>添加</w:t>
      </w:r>
      <w:r w:rsidRPr="00CB30E5">
        <w:rPr>
          <w:rFonts w:asciiTheme="minorEastAsia" w:hAnsiTheme="minorEastAsia"/>
          <w:sz w:val="28"/>
          <w:szCs w:val="28"/>
        </w:rPr>
        <w:t>列表</w:t>
      </w:r>
      <w:r w:rsidRPr="00CB30E5">
        <w:rPr>
          <w:rFonts w:asciiTheme="minorEastAsia" w:hAnsiTheme="minorEastAsia" w:hint="eastAsia"/>
          <w:sz w:val="28"/>
          <w:szCs w:val="28"/>
        </w:rPr>
        <w:t>数据项</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PUT /list/add</w:t>
      </w:r>
    </w:p>
    <w:p w:rsidR="00DD15E3" w:rsidRDefault="00CB30E5" w:rsidP="00DD15E3">
      <w:pPr>
        <w:rPr>
          <w:rFonts w:asciiTheme="minorEastAsia" w:hAnsiTheme="minorEastAsia"/>
        </w:rPr>
      </w:pPr>
      <w:r>
        <w:rPr>
          <w:rFonts w:asciiTheme="minorEastAsia" w:hAnsiTheme="minorEastAsia"/>
          <w:sz w:val="28"/>
          <w:szCs w:val="28"/>
        </w:rPr>
        <w:tab/>
      </w:r>
      <w:r w:rsidR="00DD15E3">
        <w:rPr>
          <w:rFonts w:asciiTheme="minorEastAsia" w:hAnsiTheme="minorEastAsia"/>
        </w:rPr>
        <w:t>body</w:t>
      </w:r>
      <w:r w:rsidR="00DD15E3">
        <w:rPr>
          <w:rFonts w:asciiTheme="minorEastAsia" w:hAnsiTheme="minorEastAsia" w:hint="eastAsia"/>
        </w:rPr>
        <w:t>：</w:t>
      </w:r>
    </w:p>
    <w:p w:rsidR="00DD15E3" w:rsidRPr="00FC163A" w:rsidRDefault="00FC163A" w:rsidP="00FC163A">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4-17</w:t>
      </w:r>
      <w:r>
        <w:rPr>
          <w:rFonts w:eastAsia="黑体" w:hint="eastAsia"/>
          <w:sz w:val="21"/>
          <w:szCs w:val="21"/>
        </w:rPr>
        <w:t xml:space="preserve"> </w:t>
      </w:r>
      <w:r>
        <w:rPr>
          <w:rFonts w:eastAsia="黑体" w:hint="eastAsia"/>
          <w:sz w:val="21"/>
          <w:szCs w:val="21"/>
        </w:rPr>
        <w:t>填充列表操作</w:t>
      </w: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hint="eastAsia"/>
                <w:kern w:val="0"/>
                <w:sz w:val="21"/>
                <w:szCs w:val="21"/>
              </w:rPr>
              <w:t>listid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唯一ID</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w:t>
            </w:r>
            <w:r w:rsidRPr="00CB30E5">
              <w:rPr>
                <w:rFonts w:ascii="黑体" w:eastAsia="黑体" w:hint="eastAsia"/>
                <w:kern w:val="0"/>
                <w:sz w:val="21"/>
                <w:szCs w:val="21"/>
              </w:rPr>
              <w:t>lassname</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string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对应的类</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w:t>
            </w:r>
            <w:r w:rsidRPr="00CB30E5">
              <w:rPr>
                <w:rFonts w:ascii="黑体" w:eastAsia="黑体" w:hint="eastAsia"/>
                <w:kern w:val="0"/>
                <w:sz w:val="21"/>
                <w:szCs w:val="21"/>
              </w:rPr>
              <w:t>ategoryid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分类</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objected</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string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对象</w:t>
            </w:r>
            <w:r w:rsidRPr="00CB30E5">
              <w:rPr>
                <w:rFonts w:ascii="黑体" w:eastAsia="黑体"/>
                <w:kern w:val="0"/>
                <w:sz w:val="21"/>
                <w:szCs w:val="21"/>
              </w:rPr>
              <w:t>ID</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必须</w:t>
            </w:r>
            <w:proofErr w:type="gramStart"/>
            <w:r w:rsidRPr="00CB30E5">
              <w:rPr>
                <w:rFonts w:ascii="黑体" w:eastAsia="黑体" w:hint="eastAsia"/>
                <w:kern w:val="0"/>
                <w:sz w:val="21"/>
                <w:szCs w:val="21"/>
              </w:rPr>
              <w:t>同个</w:t>
            </w:r>
            <w:r w:rsidRPr="00CB30E5">
              <w:rPr>
                <w:rFonts w:ascii="黑体" w:eastAsia="黑体"/>
                <w:kern w:val="0"/>
                <w:sz w:val="21"/>
                <w:szCs w:val="21"/>
              </w:rPr>
              <w:t>类</w:t>
            </w:r>
            <w:proofErr w:type="gramEnd"/>
          </w:p>
        </w:tc>
      </w:tr>
    </w:tbl>
    <w:p w:rsidR="00DD15E3" w:rsidRDefault="00DD15E3" w:rsidP="00DD15E3">
      <w:pPr>
        <w:rPr>
          <w:rFonts w:asciiTheme="minorEastAsia" w:hAnsiTheme="minorEastAsia"/>
        </w:rPr>
      </w:pPr>
    </w:p>
    <w:p w:rsidR="00DD15E3" w:rsidRDefault="00DD15E3" w:rsidP="00DD15E3">
      <w:pPr>
        <w:ind w:left="420" w:firstLine="420"/>
        <w:rPr>
          <w:rFonts w:asciiTheme="minorEastAsia" w:hAnsiTheme="minorEastAsia"/>
        </w:rPr>
      </w:pPr>
      <w:r>
        <w:rPr>
          <w:rFonts w:asciiTheme="minorEastAsia" w:hAnsiTheme="minorEastAsia"/>
        </w:rPr>
        <w:t>Response:</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lastRenderedPageBreak/>
        <w:tab/>
        <w:t>“code”:</w:t>
      </w:r>
      <w:r>
        <w:rPr>
          <w:rFonts w:asciiTheme="minorEastAsia" w:hAnsiTheme="minorEastAsia" w:hint="eastAsia"/>
        </w:rPr>
        <w:t>状态码</w:t>
      </w: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“message”</w:t>
      </w:r>
      <w:r>
        <w:rPr>
          <w:rFonts w:asciiTheme="minorEastAsia" w:hAnsiTheme="minorEastAsia" w:hint="eastAsia"/>
        </w:rPr>
        <w:t>：</w:t>
      </w:r>
      <w:r>
        <w:rPr>
          <w:rFonts w:asciiTheme="minorEastAsia" w:hAnsiTheme="minorEastAsia"/>
        </w:rPr>
        <w:t>状态信息</w:t>
      </w:r>
    </w:p>
    <w:p w:rsidR="00DD15E3" w:rsidRDefault="00DD15E3" w:rsidP="00DD15E3">
      <w:pPr>
        <w:ind w:left="420" w:firstLine="420"/>
        <w:rPr>
          <w:rFonts w:asciiTheme="minorEastAsia" w:hAnsiTheme="minorEastAsia"/>
        </w:rPr>
      </w:pPr>
      <w:r>
        <w:rPr>
          <w:rFonts w:asciiTheme="minorEastAsia" w:hAnsiTheme="minorEastAsia"/>
        </w:rPr>
        <w:t>}</w:t>
      </w:r>
    </w:p>
    <w:p w:rsidR="00DD15E3" w:rsidRPr="00CB30E5" w:rsidRDefault="00DD15E3" w:rsidP="00DD15E3">
      <w:pPr>
        <w:rPr>
          <w:rFonts w:asciiTheme="minorEastAsia" w:hAnsiTheme="minorEastAsia"/>
          <w:sz w:val="28"/>
          <w:szCs w:val="28"/>
        </w:rPr>
      </w:pPr>
    </w:p>
    <w:p w:rsidR="00DD15E3" w:rsidRDefault="00DD15E3" w:rsidP="00CB30E5">
      <w:pPr>
        <w:rPr>
          <w:rFonts w:asciiTheme="minorEastAsia" w:hAnsiTheme="minorEastAsia"/>
          <w:sz w:val="28"/>
          <w:szCs w:val="28"/>
        </w:rPr>
      </w:pPr>
      <w:r>
        <w:rPr>
          <w:rFonts w:asciiTheme="minorEastAsia" w:hAnsiTheme="minorEastAsia"/>
          <w:sz w:val="28"/>
          <w:szCs w:val="28"/>
        </w:rPr>
        <w:t>4、</w:t>
      </w:r>
      <w:r>
        <w:rPr>
          <w:rFonts w:asciiTheme="minorEastAsia" w:hAnsiTheme="minorEastAsia" w:hint="eastAsia"/>
          <w:sz w:val="28"/>
          <w:szCs w:val="28"/>
        </w:rPr>
        <w:t>删除</w:t>
      </w:r>
      <w:r>
        <w:rPr>
          <w:rFonts w:asciiTheme="minorEastAsia" w:hAnsiTheme="minorEastAsia"/>
          <w:sz w:val="28"/>
          <w:szCs w:val="28"/>
        </w:rPr>
        <w:t>列表</w:t>
      </w:r>
      <w:r>
        <w:rPr>
          <w:rFonts w:asciiTheme="minorEastAsia" w:hAnsiTheme="minorEastAsia" w:hint="eastAsia"/>
          <w:sz w:val="28"/>
          <w:szCs w:val="28"/>
        </w:rPr>
        <w:t>数据项</w:t>
      </w:r>
    </w:p>
    <w:p w:rsidR="00DD15E3" w:rsidRPr="00CB30E5" w:rsidRDefault="00DD15E3" w:rsidP="00CB30E5">
      <w:pPr>
        <w:ind w:firstLine="420"/>
        <w:rPr>
          <w:rFonts w:asciiTheme="minorEastAsia" w:hAnsiTheme="minorEastAsia"/>
          <w:sz w:val="28"/>
          <w:szCs w:val="28"/>
        </w:rPr>
      </w:pPr>
      <w:r w:rsidRPr="00CB30E5">
        <w:rPr>
          <w:rFonts w:asciiTheme="minorEastAsia" w:hAnsiTheme="minorEastAsia"/>
          <w:sz w:val="28"/>
          <w:szCs w:val="28"/>
        </w:rPr>
        <w:t>DELETE /list/delete</w:t>
      </w:r>
    </w:p>
    <w:p w:rsidR="00DD15E3" w:rsidRDefault="00CB30E5" w:rsidP="00DD15E3">
      <w:pPr>
        <w:rPr>
          <w:rFonts w:asciiTheme="minorEastAsia" w:hAnsiTheme="minorEastAsia"/>
        </w:rPr>
      </w:pPr>
      <w:r>
        <w:rPr>
          <w:rFonts w:asciiTheme="minorEastAsia" w:hAnsiTheme="minorEastAsia"/>
          <w:sz w:val="28"/>
          <w:szCs w:val="28"/>
        </w:rPr>
        <w:tab/>
      </w:r>
      <w:r w:rsidR="00DD15E3">
        <w:rPr>
          <w:rFonts w:asciiTheme="minorEastAsia" w:hAnsiTheme="minorEastAsia"/>
        </w:rPr>
        <w:t>body</w:t>
      </w:r>
      <w:r w:rsidR="00DD15E3">
        <w:rPr>
          <w:rFonts w:asciiTheme="minorEastAsia" w:hAnsiTheme="minorEastAsia" w:hint="eastAsia"/>
        </w:rPr>
        <w:t>：</w:t>
      </w:r>
    </w:p>
    <w:p w:rsidR="00DD15E3" w:rsidRPr="00FC163A" w:rsidRDefault="00FC163A" w:rsidP="00FC163A">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4-18</w:t>
      </w:r>
      <w:r>
        <w:rPr>
          <w:rFonts w:eastAsia="黑体" w:hint="eastAsia"/>
          <w:sz w:val="21"/>
          <w:szCs w:val="21"/>
        </w:rPr>
        <w:t xml:space="preserve"> </w:t>
      </w:r>
      <w:r>
        <w:rPr>
          <w:rFonts w:eastAsia="黑体" w:hint="eastAsia"/>
          <w:sz w:val="21"/>
          <w:szCs w:val="21"/>
        </w:rPr>
        <w:t>删除列表对象操作</w:t>
      </w:r>
    </w:p>
    <w:tbl>
      <w:tblPr>
        <w:tblStyle w:val="aff0"/>
        <w:tblW w:w="8522" w:type="dxa"/>
        <w:tblInd w:w="495" w:type="dxa"/>
        <w:tblLook w:val="04A0" w:firstRow="1" w:lastRow="0" w:firstColumn="1" w:lastColumn="0" w:noHBand="0" w:noVBand="1"/>
      </w:tblPr>
      <w:tblGrid>
        <w:gridCol w:w="1716"/>
        <w:gridCol w:w="1716"/>
        <w:gridCol w:w="1716"/>
        <w:gridCol w:w="1716"/>
        <w:gridCol w:w="1658"/>
      </w:tblGrid>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参数名</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类型</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是否</w:t>
            </w:r>
            <w:r w:rsidRPr="00CB30E5">
              <w:rPr>
                <w:rFonts w:ascii="黑体" w:eastAsia="黑体"/>
                <w:kern w:val="0"/>
                <w:sz w:val="21"/>
                <w:szCs w:val="21"/>
              </w:rPr>
              <w:t>必传</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说明</w:t>
            </w:r>
          </w:p>
        </w:tc>
        <w:tc>
          <w:tcPr>
            <w:tcW w:w="1658"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备注</w:t>
            </w: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hint="eastAsia"/>
                <w:kern w:val="0"/>
                <w:sz w:val="21"/>
                <w:szCs w:val="21"/>
              </w:rPr>
              <w:t>listid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唯一ID</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w:t>
            </w:r>
            <w:r w:rsidRPr="00CB30E5">
              <w:rPr>
                <w:rFonts w:ascii="黑体" w:eastAsia="黑体" w:hint="eastAsia"/>
                <w:kern w:val="0"/>
                <w:sz w:val="21"/>
                <w:szCs w:val="21"/>
              </w:rPr>
              <w:t>lassname</w:t>
            </w:r>
            <w:proofErr w:type="spellEnd"/>
          </w:p>
        </w:tc>
        <w:tc>
          <w:tcPr>
            <w:tcW w:w="1716" w:type="dxa"/>
          </w:tcPr>
          <w:p w:rsidR="00DD15E3" w:rsidRPr="00CB30E5" w:rsidRDefault="00FC163A" w:rsidP="00CB30E5">
            <w:pPr>
              <w:jc w:val="center"/>
              <w:rPr>
                <w:rFonts w:ascii="黑体" w:eastAsia="黑体"/>
                <w:kern w:val="0"/>
                <w:sz w:val="21"/>
                <w:szCs w:val="21"/>
              </w:rPr>
            </w:pPr>
            <w:r w:rsidRPr="00CB30E5">
              <w:rPr>
                <w:rFonts w:ascii="黑体" w:eastAsia="黑体"/>
                <w:kern w:val="0"/>
                <w:sz w:val="21"/>
                <w:szCs w:val="21"/>
              </w:rPr>
              <w:t>S</w:t>
            </w:r>
            <w:r w:rsidR="00DD15E3"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对应的类</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proofErr w:type="spellStart"/>
            <w:r w:rsidRPr="00CB30E5">
              <w:rPr>
                <w:rFonts w:ascii="黑体" w:eastAsia="黑体"/>
                <w:kern w:val="0"/>
                <w:sz w:val="21"/>
                <w:szCs w:val="21"/>
              </w:rPr>
              <w:t>c</w:t>
            </w:r>
            <w:r w:rsidRPr="00CB30E5">
              <w:rPr>
                <w:rFonts w:ascii="黑体" w:eastAsia="黑体" w:hint="eastAsia"/>
                <w:kern w:val="0"/>
                <w:sz w:val="21"/>
                <w:szCs w:val="21"/>
              </w:rPr>
              <w:t>ategoryid</w:t>
            </w:r>
            <w:proofErr w:type="spellEnd"/>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S</w:t>
            </w:r>
            <w:r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分类</w:t>
            </w:r>
          </w:p>
        </w:tc>
        <w:tc>
          <w:tcPr>
            <w:tcW w:w="1658" w:type="dxa"/>
          </w:tcPr>
          <w:p w:rsidR="00DD15E3" w:rsidRPr="00CB30E5" w:rsidRDefault="00DD15E3" w:rsidP="00CB30E5">
            <w:pPr>
              <w:jc w:val="center"/>
              <w:rPr>
                <w:rFonts w:ascii="黑体" w:eastAsia="黑体"/>
                <w:kern w:val="0"/>
                <w:sz w:val="21"/>
                <w:szCs w:val="21"/>
              </w:rPr>
            </w:pPr>
          </w:p>
        </w:tc>
      </w:tr>
      <w:tr w:rsidR="00DD15E3" w:rsidTr="00DD15E3">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kern w:val="0"/>
                <w:sz w:val="21"/>
                <w:szCs w:val="21"/>
              </w:rPr>
              <w:t>objected</w:t>
            </w:r>
          </w:p>
        </w:tc>
        <w:tc>
          <w:tcPr>
            <w:tcW w:w="1716" w:type="dxa"/>
          </w:tcPr>
          <w:p w:rsidR="00DD15E3" w:rsidRPr="00CB30E5" w:rsidRDefault="00FC163A" w:rsidP="00CB30E5">
            <w:pPr>
              <w:jc w:val="center"/>
              <w:rPr>
                <w:rFonts w:ascii="黑体" w:eastAsia="黑体"/>
                <w:kern w:val="0"/>
                <w:sz w:val="21"/>
                <w:szCs w:val="21"/>
              </w:rPr>
            </w:pPr>
            <w:r w:rsidRPr="00CB30E5">
              <w:rPr>
                <w:rFonts w:ascii="黑体" w:eastAsia="黑体"/>
                <w:kern w:val="0"/>
                <w:sz w:val="21"/>
                <w:szCs w:val="21"/>
              </w:rPr>
              <w:t>S</w:t>
            </w:r>
            <w:r w:rsidR="00DD15E3" w:rsidRPr="00CB30E5">
              <w:rPr>
                <w:rFonts w:ascii="黑体" w:eastAsia="黑体" w:hint="eastAsia"/>
                <w:kern w:val="0"/>
                <w:sz w:val="21"/>
                <w:szCs w:val="21"/>
              </w:rPr>
              <w:t>tring</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是</w:t>
            </w:r>
          </w:p>
        </w:tc>
        <w:tc>
          <w:tcPr>
            <w:tcW w:w="1716" w:type="dxa"/>
          </w:tcPr>
          <w:p w:rsidR="00DD15E3" w:rsidRPr="00CB30E5" w:rsidRDefault="00DD15E3" w:rsidP="00CB30E5">
            <w:pPr>
              <w:jc w:val="center"/>
              <w:rPr>
                <w:rFonts w:ascii="黑体" w:eastAsia="黑体"/>
                <w:kern w:val="0"/>
                <w:sz w:val="21"/>
                <w:szCs w:val="21"/>
              </w:rPr>
            </w:pPr>
            <w:r w:rsidRPr="00CB30E5">
              <w:rPr>
                <w:rFonts w:ascii="黑体" w:eastAsia="黑体" w:hint="eastAsia"/>
                <w:kern w:val="0"/>
                <w:sz w:val="21"/>
                <w:szCs w:val="21"/>
              </w:rPr>
              <w:t>对象</w:t>
            </w:r>
            <w:r w:rsidRPr="00CB30E5">
              <w:rPr>
                <w:rFonts w:ascii="黑体" w:eastAsia="黑体"/>
                <w:kern w:val="0"/>
                <w:sz w:val="21"/>
                <w:szCs w:val="21"/>
              </w:rPr>
              <w:t>ID</w:t>
            </w:r>
          </w:p>
        </w:tc>
        <w:tc>
          <w:tcPr>
            <w:tcW w:w="1658" w:type="dxa"/>
          </w:tcPr>
          <w:p w:rsidR="00DD15E3" w:rsidRPr="00CB30E5" w:rsidRDefault="00DD15E3" w:rsidP="00CB30E5">
            <w:pPr>
              <w:jc w:val="center"/>
              <w:rPr>
                <w:rFonts w:ascii="黑体" w:eastAsia="黑体"/>
                <w:kern w:val="0"/>
                <w:sz w:val="21"/>
                <w:szCs w:val="21"/>
              </w:rPr>
            </w:pPr>
          </w:p>
        </w:tc>
      </w:tr>
    </w:tbl>
    <w:p w:rsidR="00DD15E3" w:rsidRDefault="00DD15E3" w:rsidP="00DD15E3">
      <w:pPr>
        <w:rPr>
          <w:rFonts w:asciiTheme="minorEastAsia" w:hAnsiTheme="minorEastAsia"/>
        </w:rPr>
      </w:pPr>
    </w:p>
    <w:p w:rsidR="00DD15E3" w:rsidRDefault="00DD15E3" w:rsidP="00DD15E3">
      <w:pPr>
        <w:ind w:left="420" w:firstLine="420"/>
        <w:rPr>
          <w:rFonts w:asciiTheme="minorEastAsia" w:hAnsiTheme="minorEastAsia"/>
        </w:rPr>
      </w:pPr>
      <w:r>
        <w:rPr>
          <w:rFonts w:asciiTheme="minorEastAsia" w:hAnsiTheme="minorEastAsia"/>
        </w:rPr>
        <w:t>Response:</w:t>
      </w:r>
    </w:p>
    <w:p w:rsidR="00DD15E3" w:rsidRDefault="00DD15E3" w:rsidP="00DD15E3">
      <w:pPr>
        <w:ind w:left="420" w:firstLine="420"/>
        <w:rPr>
          <w:rFonts w:asciiTheme="minorEastAsia" w:hAnsiTheme="minorEastAsia"/>
        </w:rPr>
      </w:pP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“code”:</w:t>
      </w:r>
      <w:r>
        <w:rPr>
          <w:rFonts w:asciiTheme="minorEastAsia" w:hAnsiTheme="minorEastAsia" w:hint="eastAsia"/>
        </w:rPr>
        <w:t>状态码</w:t>
      </w:r>
      <w:r>
        <w:rPr>
          <w:rFonts w:asciiTheme="minorEastAsia" w:hAnsiTheme="minorEastAsia"/>
        </w:rPr>
        <w:t>，</w:t>
      </w:r>
    </w:p>
    <w:p w:rsidR="00DD15E3" w:rsidRDefault="00DD15E3" w:rsidP="00DD15E3">
      <w:pPr>
        <w:ind w:left="420" w:firstLine="420"/>
        <w:rPr>
          <w:rFonts w:asciiTheme="minorEastAsia" w:hAnsiTheme="minorEastAsia"/>
        </w:rPr>
      </w:pPr>
      <w:r>
        <w:rPr>
          <w:rFonts w:asciiTheme="minorEastAsia" w:hAnsiTheme="minorEastAsia"/>
        </w:rPr>
        <w:tab/>
        <w:t>“message”</w:t>
      </w:r>
      <w:r>
        <w:rPr>
          <w:rFonts w:asciiTheme="minorEastAsia" w:hAnsiTheme="minorEastAsia" w:hint="eastAsia"/>
        </w:rPr>
        <w:t>：</w:t>
      </w:r>
      <w:r>
        <w:rPr>
          <w:rFonts w:asciiTheme="minorEastAsia" w:hAnsiTheme="minorEastAsia"/>
        </w:rPr>
        <w:t>状态信息</w:t>
      </w:r>
    </w:p>
    <w:p w:rsidR="00DD15E3" w:rsidRDefault="00DD15E3" w:rsidP="00DD15E3">
      <w:pPr>
        <w:ind w:left="420" w:firstLine="420"/>
        <w:rPr>
          <w:rFonts w:asciiTheme="minorEastAsia" w:hAnsiTheme="minorEastAsia"/>
        </w:rPr>
      </w:pPr>
      <w:r>
        <w:rPr>
          <w:rFonts w:asciiTheme="minorEastAsia" w:hAnsiTheme="minorEastAsia"/>
        </w:rPr>
        <w:t>}</w:t>
      </w:r>
    </w:p>
    <w:p w:rsidR="00DD15E3" w:rsidRPr="00DD15E3" w:rsidRDefault="00DD15E3" w:rsidP="00DD15E3">
      <w:pPr>
        <w:rPr>
          <w:rFonts w:asciiTheme="minorEastAsia" w:hAnsiTheme="minorEastAsia"/>
        </w:rPr>
      </w:pPr>
    </w:p>
    <w:p w:rsidR="00CB30E5" w:rsidRDefault="00CB30E5" w:rsidP="00CB30E5">
      <w:pPr>
        <w:pStyle w:val="2"/>
        <w:spacing w:before="93" w:after="93"/>
        <w:ind w:left="0" w:firstLine="0"/>
      </w:pPr>
      <w:r w:rsidRPr="00CB30E5">
        <w:rPr>
          <w:rFonts w:hint="eastAsia"/>
        </w:rPr>
        <w:t>4</w:t>
      </w:r>
      <w:r w:rsidRPr="00CB30E5">
        <w:t xml:space="preserve">.4 </w:t>
      </w:r>
      <w:r w:rsidRPr="00CB30E5">
        <w:rPr>
          <w:rFonts w:hint="eastAsia"/>
        </w:rPr>
        <w:t>系统</w:t>
      </w:r>
      <w:r w:rsidRPr="00CB30E5">
        <w:t>用例设计</w:t>
      </w:r>
    </w:p>
    <w:p w:rsidR="00FC163A" w:rsidRPr="00FC163A" w:rsidRDefault="00FC163A" w:rsidP="00FC163A">
      <w:pPr>
        <w:ind w:firstLineChars="200" w:firstLine="480"/>
        <w:jc w:val="center"/>
        <w:rPr>
          <w:rFonts w:ascii="黑体" w:eastAsia="黑体" w:hAnsi="宋体"/>
          <w:sz w:val="21"/>
          <w:szCs w:val="21"/>
        </w:rPr>
      </w:pPr>
      <w:r>
        <w:rPr>
          <w:rFonts w:hint="eastAsia"/>
        </w:rPr>
        <w:tab/>
      </w:r>
      <w:r w:rsidRPr="002D170C">
        <w:rPr>
          <w:rFonts w:ascii="黑体" w:eastAsia="黑体" w:hAnsi="宋体" w:hint="eastAsia"/>
          <w:sz w:val="21"/>
          <w:szCs w:val="21"/>
        </w:rPr>
        <w:t>表</w:t>
      </w:r>
      <w:r>
        <w:rPr>
          <w:rFonts w:eastAsia="黑体"/>
          <w:sz w:val="21"/>
          <w:szCs w:val="21"/>
        </w:rPr>
        <w:t>4-19</w:t>
      </w:r>
      <w:r>
        <w:rPr>
          <w:rFonts w:eastAsia="黑体" w:hint="eastAsia"/>
          <w:sz w:val="21"/>
          <w:szCs w:val="21"/>
        </w:rPr>
        <w:t xml:space="preserve"> </w:t>
      </w:r>
      <w:r w:rsidR="00F03A0A">
        <w:rPr>
          <w:rFonts w:eastAsia="黑体" w:hint="eastAsia"/>
          <w:sz w:val="21"/>
          <w:szCs w:val="21"/>
        </w:rPr>
        <w:t>系统用例图</w:t>
      </w:r>
    </w:p>
    <w:tbl>
      <w:tblPr>
        <w:tblStyle w:val="aff0"/>
        <w:tblW w:w="6061" w:type="dxa"/>
        <w:tblInd w:w="435" w:type="dxa"/>
        <w:tblLook w:val="04A0" w:firstRow="1" w:lastRow="0" w:firstColumn="1" w:lastColumn="0" w:noHBand="0" w:noVBand="1"/>
      </w:tblPr>
      <w:tblGrid>
        <w:gridCol w:w="852"/>
        <w:gridCol w:w="1241"/>
        <w:gridCol w:w="1417"/>
        <w:gridCol w:w="1134"/>
        <w:gridCol w:w="1417"/>
      </w:tblGrid>
      <w:tr w:rsidR="00CB30E5" w:rsidTr="00FC163A">
        <w:tc>
          <w:tcPr>
            <w:tcW w:w="852" w:type="dxa"/>
          </w:tcPr>
          <w:p w:rsidR="00CB30E5" w:rsidRPr="00CB30E5" w:rsidRDefault="00CB30E5" w:rsidP="00CB30E5">
            <w:pPr>
              <w:jc w:val="center"/>
              <w:rPr>
                <w:rFonts w:ascii="黑体" w:eastAsia="黑体"/>
                <w:kern w:val="0"/>
                <w:sz w:val="21"/>
                <w:szCs w:val="21"/>
              </w:rPr>
            </w:pPr>
          </w:p>
        </w:tc>
        <w:tc>
          <w:tcPr>
            <w:tcW w:w="124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对象</w:t>
            </w:r>
            <w:r w:rsidRPr="00CB30E5">
              <w:rPr>
                <w:rFonts w:ascii="黑体" w:eastAsia="黑体"/>
                <w:kern w:val="0"/>
                <w:sz w:val="21"/>
                <w:szCs w:val="21"/>
              </w:rPr>
              <w:t>操作</w:t>
            </w:r>
          </w:p>
        </w:tc>
        <w:tc>
          <w:tcPr>
            <w:tcW w:w="1417"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类</w:t>
            </w:r>
            <w:r w:rsidRPr="00CB30E5">
              <w:rPr>
                <w:rFonts w:ascii="黑体" w:eastAsia="黑体"/>
                <w:kern w:val="0"/>
                <w:sz w:val="21"/>
                <w:szCs w:val="21"/>
              </w:rPr>
              <w:t>操作</w:t>
            </w:r>
          </w:p>
        </w:tc>
        <w:tc>
          <w:tcPr>
            <w:tcW w:w="1134"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列表</w:t>
            </w:r>
            <w:r w:rsidRPr="00CB30E5">
              <w:rPr>
                <w:rFonts w:ascii="黑体" w:eastAsia="黑体"/>
                <w:kern w:val="0"/>
                <w:sz w:val="21"/>
                <w:szCs w:val="21"/>
              </w:rPr>
              <w:t>操作</w:t>
            </w:r>
          </w:p>
        </w:tc>
        <w:tc>
          <w:tcPr>
            <w:tcW w:w="1417"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业务配置</w:t>
            </w:r>
          </w:p>
        </w:tc>
      </w:tr>
      <w:tr w:rsidR="00CB30E5" w:rsidTr="00FC163A">
        <w:tc>
          <w:tcPr>
            <w:tcW w:w="852"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业务下发侧</w:t>
            </w:r>
          </w:p>
        </w:tc>
        <w:tc>
          <w:tcPr>
            <w:tcW w:w="1241" w:type="dxa"/>
          </w:tcPr>
          <w:p w:rsidR="00CB30E5" w:rsidRPr="00CB30E5" w:rsidRDefault="00CB30E5" w:rsidP="00CB30E5">
            <w:pPr>
              <w:jc w:val="center"/>
              <w:rPr>
                <w:rFonts w:ascii="黑体" w:eastAsia="黑体"/>
                <w:kern w:val="0"/>
                <w:sz w:val="21"/>
                <w:szCs w:val="21"/>
              </w:rPr>
            </w:pPr>
            <w:r w:rsidRPr="00CB30E5">
              <w:rPr>
                <w:rFonts w:ascii="黑体" w:eastAsia="黑体"/>
                <w:kern w:val="0"/>
                <w:sz w:val="21"/>
                <w:szCs w:val="21"/>
              </w:rPr>
              <w:t>1</w:t>
            </w:r>
          </w:p>
        </w:tc>
        <w:tc>
          <w:tcPr>
            <w:tcW w:w="1417" w:type="dxa"/>
          </w:tcPr>
          <w:p w:rsidR="00CB30E5" w:rsidRPr="00CB30E5" w:rsidRDefault="00CB30E5" w:rsidP="00CB30E5">
            <w:pPr>
              <w:jc w:val="center"/>
              <w:rPr>
                <w:rFonts w:ascii="黑体" w:eastAsia="黑体"/>
                <w:kern w:val="0"/>
                <w:sz w:val="21"/>
                <w:szCs w:val="21"/>
              </w:rPr>
            </w:pPr>
          </w:p>
        </w:tc>
        <w:tc>
          <w:tcPr>
            <w:tcW w:w="1134"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1</w:t>
            </w:r>
          </w:p>
        </w:tc>
        <w:tc>
          <w:tcPr>
            <w:tcW w:w="1417" w:type="dxa"/>
          </w:tcPr>
          <w:p w:rsidR="00CB30E5" w:rsidRPr="00CB30E5" w:rsidRDefault="00CB30E5" w:rsidP="00CB30E5">
            <w:pPr>
              <w:jc w:val="center"/>
              <w:rPr>
                <w:rFonts w:ascii="黑体" w:eastAsia="黑体"/>
                <w:kern w:val="0"/>
                <w:sz w:val="21"/>
                <w:szCs w:val="21"/>
              </w:rPr>
            </w:pPr>
          </w:p>
        </w:tc>
      </w:tr>
      <w:tr w:rsidR="00CB30E5" w:rsidTr="00FC163A">
        <w:tc>
          <w:tcPr>
            <w:tcW w:w="852"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w:t>
            </w:r>
            <w:r w:rsidRPr="00CB30E5">
              <w:rPr>
                <w:rFonts w:ascii="黑体" w:eastAsia="黑体"/>
                <w:kern w:val="0"/>
                <w:sz w:val="21"/>
                <w:szCs w:val="21"/>
              </w:rPr>
              <w:t>管理</w:t>
            </w:r>
            <w:r w:rsidRPr="00CB30E5">
              <w:rPr>
                <w:rFonts w:ascii="黑体" w:eastAsia="黑体" w:hint="eastAsia"/>
                <w:kern w:val="0"/>
                <w:sz w:val="21"/>
                <w:szCs w:val="21"/>
              </w:rPr>
              <w:t>侧</w:t>
            </w:r>
          </w:p>
        </w:tc>
        <w:tc>
          <w:tcPr>
            <w:tcW w:w="124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1</w:t>
            </w:r>
          </w:p>
        </w:tc>
        <w:tc>
          <w:tcPr>
            <w:tcW w:w="1417"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1</w:t>
            </w:r>
          </w:p>
        </w:tc>
        <w:tc>
          <w:tcPr>
            <w:tcW w:w="1134"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1</w:t>
            </w:r>
          </w:p>
        </w:tc>
        <w:tc>
          <w:tcPr>
            <w:tcW w:w="1417" w:type="dxa"/>
          </w:tcPr>
          <w:p w:rsidR="00CB30E5" w:rsidRPr="00CB30E5" w:rsidRDefault="00CB30E5" w:rsidP="00CB30E5">
            <w:pPr>
              <w:jc w:val="center"/>
              <w:rPr>
                <w:rFonts w:ascii="黑体" w:eastAsia="黑体"/>
                <w:kern w:val="0"/>
                <w:sz w:val="21"/>
                <w:szCs w:val="21"/>
              </w:rPr>
            </w:pPr>
          </w:p>
        </w:tc>
      </w:tr>
      <w:tr w:rsidR="00CB30E5" w:rsidTr="00FC163A">
        <w:tc>
          <w:tcPr>
            <w:tcW w:w="852"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w:t>
            </w:r>
            <w:r w:rsidRPr="00CB30E5">
              <w:rPr>
                <w:rFonts w:ascii="黑体" w:eastAsia="黑体"/>
                <w:kern w:val="0"/>
                <w:sz w:val="21"/>
                <w:szCs w:val="21"/>
              </w:rPr>
              <w:t>生产侧</w:t>
            </w:r>
          </w:p>
        </w:tc>
        <w:tc>
          <w:tcPr>
            <w:tcW w:w="124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1</w:t>
            </w:r>
          </w:p>
        </w:tc>
        <w:tc>
          <w:tcPr>
            <w:tcW w:w="1417" w:type="dxa"/>
          </w:tcPr>
          <w:p w:rsidR="00CB30E5" w:rsidRPr="00CB30E5" w:rsidRDefault="00CB30E5" w:rsidP="00CB30E5">
            <w:pPr>
              <w:jc w:val="center"/>
              <w:rPr>
                <w:rFonts w:ascii="黑体" w:eastAsia="黑体"/>
                <w:kern w:val="0"/>
                <w:sz w:val="21"/>
                <w:szCs w:val="21"/>
              </w:rPr>
            </w:pPr>
          </w:p>
        </w:tc>
        <w:tc>
          <w:tcPr>
            <w:tcW w:w="1134"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1</w:t>
            </w:r>
          </w:p>
        </w:tc>
        <w:tc>
          <w:tcPr>
            <w:tcW w:w="1417" w:type="dxa"/>
          </w:tcPr>
          <w:p w:rsidR="00CB30E5" w:rsidRPr="00CB30E5" w:rsidRDefault="00CB30E5" w:rsidP="00CB30E5">
            <w:pPr>
              <w:jc w:val="center"/>
              <w:rPr>
                <w:rFonts w:ascii="黑体" w:eastAsia="黑体"/>
                <w:kern w:val="0"/>
                <w:sz w:val="21"/>
                <w:szCs w:val="21"/>
              </w:rPr>
            </w:pPr>
          </w:p>
        </w:tc>
      </w:tr>
      <w:tr w:rsidR="00CB30E5" w:rsidTr="00FC163A">
        <w:tc>
          <w:tcPr>
            <w:tcW w:w="852"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系统</w:t>
            </w:r>
            <w:r w:rsidRPr="00CB30E5">
              <w:rPr>
                <w:rFonts w:ascii="黑体" w:eastAsia="黑体"/>
                <w:kern w:val="0"/>
                <w:sz w:val="21"/>
                <w:szCs w:val="21"/>
              </w:rPr>
              <w:t>管理侧</w:t>
            </w:r>
          </w:p>
        </w:tc>
        <w:tc>
          <w:tcPr>
            <w:tcW w:w="124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1</w:t>
            </w:r>
          </w:p>
        </w:tc>
        <w:tc>
          <w:tcPr>
            <w:tcW w:w="1417"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1</w:t>
            </w:r>
          </w:p>
        </w:tc>
        <w:tc>
          <w:tcPr>
            <w:tcW w:w="1134"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1</w:t>
            </w:r>
          </w:p>
        </w:tc>
        <w:tc>
          <w:tcPr>
            <w:tcW w:w="1417"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1</w:t>
            </w:r>
          </w:p>
        </w:tc>
      </w:tr>
    </w:tbl>
    <w:p w:rsidR="00CB30E5" w:rsidRPr="00CB30E5" w:rsidRDefault="00CB30E5" w:rsidP="00CB30E5">
      <w:pPr>
        <w:pStyle w:val="3"/>
      </w:pPr>
      <w:r w:rsidRPr="00CB30E5">
        <w:lastRenderedPageBreak/>
        <w:t>4.4</w:t>
      </w:r>
      <w:r w:rsidRPr="00CB30E5">
        <w:rPr>
          <w:rFonts w:hint="eastAsia"/>
        </w:rPr>
        <w:t xml:space="preserve">.1 </w:t>
      </w:r>
      <w:r w:rsidRPr="00CB30E5">
        <w:rPr>
          <w:rFonts w:hint="eastAsia"/>
        </w:rPr>
        <w:t>用例描述</w:t>
      </w:r>
    </w:p>
    <w:p w:rsidR="00CB30E5" w:rsidRDefault="00CB30E5" w:rsidP="00CB30E5">
      <w:pPr>
        <w:pStyle w:val="3"/>
        <w:tabs>
          <w:tab w:val="clear" w:pos="720"/>
        </w:tabs>
      </w:pPr>
      <w:r w:rsidRPr="00CB30E5">
        <w:rPr>
          <w:rFonts w:hint="eastAsia"/>
        </w:rPr>
        <w:t>对象操作</w:t>
      </w:r>
    </w:p>
    <w:p w:rsidR="00F03A0A" w:rsidRPr="00F03A0A" w:rsidRDefault="00F03A0A" w:rsidP="00F03A0A">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4-20</w:t>
      </w:r>
      <w:r>
        <w:rPr>
          <w:rFonts w:eastAsia="黑体" w:hint="eastAsia"/>
          <w:sz w:val="21"/>
          <w:szCs w:val="21"/>
        </w:rPr>
        <w:t xml:space="preserve"> </w:t>
      </w:r>
      <w:r>
        <w:rPr>
          <w:rFonts w:eastAsia="黑体" w:hint="eastAsia"/>
          <w:sz w:val="21"/>
          <w:szCs w:val="21"/>
        </w:rPr>
        <w:t>对象操作用例描述</w:t>
      </w:r>
    </w:p>
    <w:tbl>
      <w:tblPr>
        <w:tblStyle w:val="aff0"/>
        <w:tblW w:w="0" w:type="auto"/>
        <w:tblLook w:val="04A0" w:firstRow="1" w:lastRow="0" w:firstColumn="1" w:lastColumn="0" w:noHBand="0" w:noVBand="1"/>
      </w:tblPr>
      <w:tblGrid>
        <w:gridCol w:w="4261"/>
        <w:gridCol w:w="4261"/>
      </w:tblGrid>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用例名称</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对象操作</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描述</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业务方对对象的CURD操作</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参与者</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业务方（全），平台管理方</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前置条件</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操作鉴权、平台登陆</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后置条件</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操作成功；操作失败、平台申请</w:t>
            </w:r>
            <w:proofErr w:type="spellStart"/>
            <w:r w:rsidRPr="00CB30E5">
              <w:rPr>
                <w:rFonts w:ascii="黑体" w:eastAsia="黑体" w:hint="eastAsia"/>
                <w:kern w:val="0"/>
                <w:sz w:val="21"/>
                <w:szCs w:val="21"/>
              </w:rPr>
              <w:t>appid</w:t>
            </w:r>
            <w:proofErr w:type="spellEnd"/>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基本操作</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CURD对象</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搜索对象（ES）</w:t>
            </w:r>
          </w:p>
        </w:tc>
      </w:tr>
    </w:tbl>
    <w:p w:rsidR="00CB30E5" w:rsidRDefault="00CB30E5" w:rsidP="00CB30E5">
      <w:pPr>
        <w:rPr>
          <w:rFonts w:ascii="Adobe 黑体 Std R" w:eastAsia="Adobe 黑体 Std R" w:hAnsi="Adobe 黑体 Std R"/>
          <w:sz w:val="28"/>
          <w:szCs w:val="28"/>
        </w:rPr>
      </w:pPr>
    </w:p>
    <w:p w:rsidR="00CB30E5" w:rsidRDefault="00CB30E5" w:rsidP="00CB30E5">
      <w:pPr>
        <w:pStyle w:val="3"/>
        <w:tabs>
          <w:tab w:val="clear" w:pos="720"/>
        </w:tabs>
      </w:pPr>
      <w:r w:rsidRPr="00CB30E5">
        <w:rPr>
          <w:rFonts w:hint="eastAsia"/>
        </w:rPr>
        <w:t>类操作</w:t>
      </w:r>
    </w:p>
    <w:p w:rsidR="00F03A0A" w:rsidRPr="00F03A0A" w:rsidRDefault="00F03A0A" w:rsidP="00F03A0A">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4-21</w:t>
      </w:r>
      <w:r>
        <w:rPr>
          <w:rFonts w:eastAsia="黑体" w:hint="eastAsia"/>
          <w:sz w:val="21"/>
          <w:szCs w:val="21"/>
        </w:rPr>
        <w:t xml:space="preserve"> </w:t>
      </w:r>
      <w:r>
        <w:rPr>
          <w:rFonts w:eastAsia="黑体" w:hint="eastAsia"/>
          <w:sz w:val="21"/>
          <w:szCs w:val="21"/>
        </w:rPr>
        <w:t>类操作用例描述</w:t>
      </w:r>
    </w:p>
    <w:tbl>
      <w:tblPr>
        <w:tblStyle w:val="aff0"/>
        <w:tblW w:w="0" w:type="auto"/>
        <w:tblLook w:val="04A0" w:firstRow="1" w:lastRow="0" w:firstColumn="1" w:lastColumn="0" w:noHBand="0" w:noVBand="1"/>
      </w:tblPr>
      <w:tblGrid>
        <w:gridCol w:w="4261"/>
        <w:gridCol w:w="4261"/>
      </w:tblGrid>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用例名称</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类操作</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描述</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业务方对类的CURD操作</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参与者</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业务方管理侧，平台管理方</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前置条件</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操作鉴权、平台登陆</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后置条件</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操作成功；操作失败、平台申请</w:t>
            </w:r>
            <w:proofErr w:type="spellStart"/>
            <w:r w:rsidRPr="00CB30E5">
              <w:rPr>
                <w:rFonts w:ascii="黑体" w:eastAsia="黑体" w:hint="eastAsia"/>
                <w:kern w:val="0"/>
                <w:sz w:val="21"/>
                <w:szCs w:val="21"/>
              </w:rPr>
              <w:t>appid</w:t>
            </w:r>
            <w:proofErr w:type="spellEnd"/>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基本操作</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查询业务类表</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创建类</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删除类</w:t>
            </w:r>
          </w:p>
        </w:tc>
      </w:tr>
    </w:tbl>
    <w:p w:rsidR="00CB30E5" w:rsidRDefault="00CB30E5" w:rsidP="00CB30E5">
      <w:pPr>
        <w:rPr>
          <w:rFonts w:ascii="Adobe 黑体 Std R" w:eastAsia="Adobe 黑体 Std R" w:hAnsi="Adobe 黑体 Std R"/>
          <w:sz w:val="28"/>
          <w:szCs w:val="28"/>
        </w:rPr>
      </w:pPr>
    </w:p>
    <w:p w:rsidR="00CB30E5" w:rsidRDefault="00CB30E5" w:rsidP="00CB30E5">
      <w:pPr>
        <w:pStyle w:val="3"/>
        <w:tabs>
          <w:tab w:val="clear" w:pos="720"/>
        </w:tabs>
      </w:pPr>
      <w:r w:rsidRPr="00CB30E5">
        <w:rPr>
          <w:rFonts w:hint="eastAsia"/>
        </w:rPr>
        <w:t>列表操作</w:t>
      </w:r>
    </w:p>
    <w:p w:rsidR="00F03A0A" w:rsidRPr="00F03A0A" w:rsidRDefault="00F03A0A" w:rsidP="00F03A0A">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4-22</w:t>
      </w:r>
      <w:r>
        <w:rPr>
          <w:rFonts w:eastAsia="黑体" w:hint="eastAsia"/>
          <w:sz w:val="21"/>
          <w:szCs w:val="21"/>
        </w:rPr>
        <w:t xml:space="preserve"> </w:t>
      </w:r>
      <w:r>
        <w:rPr>
          <w:rFonts w:eastAsia="黑体" w:hint="eastAsia"/>
          <w:sz w:val="21"/>
          <w:szCs w:val="21"/>
        </w:rPr>
        <w:t>列表操作用例描述</w:t>
      </w:r>
    </w:p>
    <w:tbl>
      <w:tblPr>
        <w:tblStyle w:val="aff0"/>
        <w:tblW w:w="0" w:type="auto"/>
        <w:tblLook w:val="04A0" w:firstRow="1" w:lastRow="0" w:firstColumn="1" w:lastColumn="0" w:noHBand="0" w:noVBand="1"/>
      </w:tblPr>
      <w:tblGrid>
        <w:gridCol w:w="4261"/>
        <w:gridCol w:w="4261"/>
      </w:tblGrid>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用例名称</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列表操作</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描述</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业务方对列表创建，添加元素操作</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参与者</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业务方（全），平台管理方</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前置条件</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操作鉴权、平台登陆</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后置条件</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操作成功；操作失败、平台申请</w:t>
            </w:r>
            <w:proofErr w:type="spellStart"/>
            <w:r w:rsidRPr="00CB30E5">
              <w:rPr>
                <w:rFonts w:ascii="黑体" w:eastAsia="黑体" w:hint="eastAsia"/>
                <w:kern w:val="0"/>
                <w:sz w:val="21"/>
                <w:szCs w:val="21"/>
              </w:rPr>
              <w:t>appid</w:t>
            </w:r>
            <w:proofErr w:type="spellEnd"/>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基本操作</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创建列表</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修改列表属性</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lastRenderedPageBreak/>
              <w:t>添加列表元素</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删除列表元素</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排序列表元素</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查询列表</w:t>
            </w:r>
          </w:p>
        </w:tc>
      </w:tr>
    </w:tbl>
    <w:p w:rsidR="00CB30E5" w:rsidRDefault="00CB30E5" w:rsidP="00CB30E5">
      <w:pPr>
        <w:rPr>
          <w:rFonts w:ascii="Adobe 黑体 Std R" w:eastAsia="Adobe 黑体 Std R" w:hAnsi="Adobe 黑体 Std R"/>
          <w:sz w:val="28"/>
          <w:szCs w:val="28"/>
        </w:rPr>
      </w:pPr>
    </w:p>
    <w:p w:rsidR="00CB30E5" w:rsidRDefault="00CB30E5" w:rsidP="00CB30E5">
      <w:pPr>
        <w:pStyle w:val="3"/>
        <w:tabs>
          <w:tab w:val="clear" w:pos="720"/>
        </w:tabs>
      </w:pPr>
      <w:r w:rsidRPr="00CB30E5">
        <w:rPr>
          <w:rFonts w:hint="eastAsia"/>
        </w:rPr>
        <w:t>业务配置</w:t>
      </w:r>
    </w:p>
    <w:p w:rsidR="00F03A0A" w:rsidRPr="00F03A0A" w:rsidRDefault="00F03A0A" w:rsidP="00F03A0A">
      <w:pPr>
        <w:ind w:firstLineChars="200" w:firstLine="420"/>
        <w:jc w:val="center"/>
        <w:rPr>
          <w:rFonts w:ascii="黑体" w:eastAsia="黑体" w:hAnsi="宋体"/>
          <w:sz w:val="21"/>
          <w:szCs w:val="21"/>
        </w:rPr>
      </w:pPr>
      <w:r w:rsidRPr="002D170C">
        <w:rPr>
          <w:rFonts w:ascii="黑体" w:eastAsia="黑体" w:hAnsi="宋体" w:hint="eastAsia"/>
          <w:sz w:val="21"/>
          <w:szCs w:val="21"/>
        </w:rPr>
        <w:t>表</w:t>
      </w:r>
      <w:r>
        <w:rPr>
          <w:rFonts w:eastAsia="黑体"/>
          <w:sz w:val="21"/>
          <w:szCs w:val="21"/>
        </w:rPr>
        <w:t>4-14</w:t>
      </w:r>
      <w:r>
        <w:rPr>
          <w:rFonts w:eastAsia="黑体" w:hint="eastAsia"/>
          <w:sz w:val="21"/>
          <w:szCs w:val="21"/>
        </w:rPr>
        <w:t xml:space="preserve"> </w:t>
      </w:r>
      <w:r>
        <w:rPr>
          <w:rFonts w:eastAsia="黑体" w:hint="eastAsia"/>
          <w:sz w:val="21"/>
          <w:szCs w:val="21"/>
        </w:rPr>
        <w:t>业务配置用例描述</w:t>
      </w:r>
    </w:p>
    <w:tbl>
      <w:tblPr>
        <w:tblStyle w:val="aff0"/>
        <w:tblW w:w="0" w:type="auto"/>
        <w:tblLook w:val="04A0" w:firstRow="1" w:lastRow="0" w:firstColumn="1" w:lastColumn="0" w:noHBand="0" w:noVBand="1"/>
      </w:tblPr>
      <w:tblGrid>
        <w:gridCol w:w="4261"/>
        <w:gridCol w:w="4261"/>
      </w:tblGrid>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用例名称</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业务配置</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描述</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平台对接入业务的配置管理</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参与者</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平台管理方</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前置条件</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平台登陆</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后置条件</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操作成功；操作失败、申请管理员权限</w:t>
            </w:r>
          </w:p>
        </w:tc>
      </w:tr>
      <w:tr w:rsidR="00CB30E5" w:rsidRPr="000A122A" w:rsidTr="000A7254">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基本操作</w:t>
            </w:r>
          </w:p>
        </w:tc>
        <w:tc>
          <w:tcPr>
            <w:tcW w:w="4261" w:type="dxa"/>
          </w:tcPr>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查询业务列表、详情</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创建业务</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修改业务</w:t>
            </w:r>
          </w:p>
          <w:p w:rsidR="00CB30E5" w:rsidRPr="00CB30E5" w:rsidRDefault="00CB30E5" w:rsidP="00CB30E5">
            <w:pPr>
              <w:jc w:val="center"/>
              <w:rPr>
                <w:rFonts w:ascii="黑体" w:eastAsia="黑体"/>
                <w:kern w:val="0"/>
                <w:sz w:val="21"/>
                <w:szCs w:val="21"/>
              </w:rPr>
            </w:pPr>
            <w:r w:rsidRPr="00CB30E5">
              <w:rPr>
                <w:rFonts w:ascii="黑体" w:eastAsia="黑体" w:hint="eastAsia"/>
                <w:kern w:val="0"/>
                <w:sz w:val="21"/>
                <w:szCs w:val="21"/>
              </w:rPr>
              <w:t>上下</w:t>
            </w:r>
            <w:proofErr w:type="gramStart"/>
            <w:r w:rsidRPr="00CB30E5">
              <w:rPr>
                <w:rFonts w:ascii="黑体" w:eastAsia="黑体" w:hint="eastAsia"/>
                <w:kern w:val="0"/>
                <w:sz w:val="21"/>
                <w:szCs w:val="21"/>
              </w:rPr>
              <w:t>线业务</w:t>
            </w:r>
            <w:proofErr w:type="gramEnd"/>
          </w:p>
        </w:tc>
      </w:tr>
    </w:tbl>
    <w:p w:rsidR="00DD15E3" w:rsidRDefault="00DD15E3" w:rsidP="00DD15E3">
      <w:pPr>
        <w:rPr>
          <w:rFonts w:asciiTheme="minorEastAsia" w:hAnsiTheme="minorEastAsia"/>
        </w:rPr>
      </w:pPr>
    </w:p>
    <w:p w:rsidR="00CB30E5" w:rsidRDefault="00CB30E5" w:rsidP="00CB30E5">
      <w:pPr>
        <w:pStyle w:val="1"/>
        <w:spacing w:before="156" w:after="156"/>
        <w:jc w:val="center"/>
      </w:pPr>
      <w:r>
        <w:rPr>
          <w:rFonts w:hint="eastAsia"/>
        </w:rPr>
        <w:t>第</w:t>
      </w:r>
      <w:r>
        <w:t>5</w:t>
      </w:r>
      <w:r>
        <w:rPr>
          <w:rFonts w:hint="eastAsia"/>
        </w:rPr>
        <w:t>章</w:t>
      </w:r>
      <w:r>
        <w:rPr>
          <w:rFonts w:hint="eastAsia"/>
        </w:rPr>
        <w:t xml:space="preserve">  </w:t>
      </w:r>
      <w:r>
        <w:rPr>
          <w:rFonts w:hint="eastAsia"/>
        </w:rPr>
        <w:t>系统功能实现</w:t>
      </w:r>
    </w:p>
    <w:p w:rsidR="00CB30E5" w:rsidRPr="00CB30E5" w:rsidRDefault="00CB30E5" w:rsidP="00CB30E5">
      <w:pPr>
        <w:pStyle w:val="2"/>
        <w:spacing w:before="93" w:after="93"/>
        <w:ind w:left="0" w:firstLine="0"/>
      </w:pPr>
      <w:r w:rsidRPr="00CB30E5">
        <w:rPr>
          <w:rFonts w:hint="eastAsia"/>
        </w:rPr>
        <w:t xml:space="preserve">5.1 </w:t>
      </w:r>
      <w:r w:rsidRPr="00CB30E5">
        <w:rPr>
          <w:rFonts w:hint="eastAsia"/>
        </w:rPr>
        <w:t>环境配置准备</w:t>
      </w:r>
    </w:p>
    <w:p w:rsidR="00CB30E5" w:rsidRPr="00CB30E5" w:rsidRDefault="00CB30E5" w:rsidP="00CB30E5">
      <w:pPr>
        <w:pStyle w:val="3"/>
      </w:pPr>
      <w:r w:rsidRPr="00CB30E5">
        <w:t>5.1.1</w:t>
      </w:r>
      <w:r w:rsidRPr="00CB30E5">
        <w:rPr>
          <w:rFonts w:hint="eastAsia"/>
        </w:rPr>
        <w:t xml:space="preserve"> </w:t>
      </w:r>
      <w:proofErr w:type="spellStart"/>
      <w:r w:rsidRPr="00CB30E5">
        <w:rPr>
          <w:rFonts w:hint="eastAsia"/>
        </w:rPr>
        <w:t>nginx</w:t>
      </w:r>
      <w:proofErr w:type="spellEnd"/>
      <w:r w:rsidRPr="00CB30E5">
        <w:rPr>
          <w:rFonts w:hint="eastAsia"/>
        </w:rPr>
        <w:t>配置</w:t>
      </w:r>
    </w:p>
    <w:tbl>
      <w:tblPr>
        <w:tblStyle w:val="aff0"/>
        <w:tblW w:w="0" w:type="auto"/>
        <w:tblLook w:val="04A0" w:firstRow="1" w:lastRow="0" w:firstColumn="1" w:lastColumn="0" w:noHBand="0" w:noVBand="1"/>
      </w:tblPr>
      <w:tblGrid>
        <w:gridCol w:w="8522"/>
      </w:tblGrid>
      <w:tr w:rsidR="00CB30E5" w:rsidTr="000A7254">
        <w:tc>
          <w:tcPr>
            <w:tcW w:w="8522" w:type="dxa"/>
          </w:tcPr>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user nobody;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proofErr w:type="spellStart"/>
            <w:r w:rsidRPr="00392000">
              <w:rPr>
                <w:rFonts w:ascii="Consolas" w:hAnsi="Consolas" w:cs="宋体"/>
                <w:color w:val="000000"/>
                <w:sz w:val="18"/>
                <w:szCs w:val="18"/>
                <w:bdr w:val="none" w:sz="0" w:space="0" w:color="auto" w:frame="1"/>
              </w:rPr>
              <w:t>worker_processes</w:t>
            </w:r>
            <w:proofErr w:type="spellEnd"/>
            <w:r w:rsidRPr="00392000">
              <w:rPr>
                <w:rFonts w:ascii="Consolas" w:hAnsi="Consolas" w:cs="宋体"/>
                <w:color w:val="000000"/>
                <w:sz w:val="18"/>
                <w:szCs w:val="18"/>
                <w:bdr w:val="none" w:sz="0" w:space="0" w:color="auto" w:frame="1"/>
              </w:rPr>
              <w:t>  </w:t>
            </w:r>
            <w:r>
              <w:rPr>
                <w:rFonts w:ascii="Consolas" w:hAnsi="Consolas" w:cs="宋体" w:hint="eastAsia"/>
                <w:color w:val="000000"/>
                <w:sz w:val="18"/>
                <w:szCs w:val="18"/>
                <w:bdr w:val="none" w:sz="0" w:space="0" w:color="auto" w:frame="1"/>
              </w:rPr>
              <w:t>8</w:t>
            </w: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Pr>
                <w:rFonts w:ascii="Consolas" w:hAnsi="Consolas" w:cs="宋体"/>
                <w:color w:val="000000"/>
                <w:sz w:val="18"/>
                <w:szCs w:val="18"/>
                <w:bdr w:val="none" w:sz="0" w:space="0" w:color="auto" w:frame="1"/>
              </w:rPr>
              <w:t>events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use   </w:t>
            </w:r>
            <w:proofErr w:type="spellStart"/>
            <w:r w:rsidRPr="00392000">
              <w:rPr>
                <w:rFonts w:ascii="Consolas" w:hAnsi="Consolas" w:cs="宋体"/>
                <w:color w:val="000000"/>
                <w:sz w:val="18"/>
                <w:szCs w:val="18"/>
                <w:bdr w:val="none" w:sz="0" w:space="0" w:color="auto" w:frame="1"/>
              </w:rPr>
              <w:t>epoll</w:t>
            </w:r>
            <w:proofErr w:type="spellEnd"/>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worker_connections</w:t>
            </w:r>
            <w:proofErr w:type="spellEnd"/>
            <w:r w:rsidRPr="00392000">
              <w:rPr>
                <w:rFonts w:ascii="Consolas" w:hAnsi="Consolas" w:cs="宋体"/>
                <w:color w:val="000000"/>
                <w:sz w:val="18"/>
                <w:szCs w:val="18"/>
                <w:bdr w:val="none" w:sz="0" w:space="0" w:color="auto" w:frame="1"/>
              </w:rPr>
              <w:t>  </w:t>
            </w:r>
            <w:r>
              <w:rPr>
                <w:rFonts w:ascii="Consolas" w:hAnsi="Consolas" w:cs="宋体" w:hint="eastAsia"/>
                <w:color w:val="000000"/>
                <w:sz w:val="18"/>
                <w:szCs w:val="18"/>
                <w:bdr w:val="none" w:sz="0" w:space="0" w:color="auto" w:frame="1"/>
              </w:rPr>
              <w:t>4096</w:t>
            </w:r>
            <w:r>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http {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include    </w:t>
            </w:r>
            <w:proofErr w:type="spellStart"/>
            <w:r w:rsidRPr="00392000">
              <w:rPr>
                <w:rFonts w:ascii="Consolas" w:hAnsi="Consolas" w:cs="宋体"/>
                <w:color w:val="000000"/>
                <w:sz w:val="18"/>
                <w:szCs w:val="18"/>
                <w:bdr w:val="none" w:sz="0" w:space="0" w:color="auto" w:frame="1"/>
              </w:rPr>
              <w:t>mime.types</w:t>
            </w:r>
            <w:proofErr w:type="spellEnd"/>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default_type</w:t>
            </w:r>
            <w:proofErr w:type="spellEnd"/>
            <w:r w:rsidRPr="00392000">
              <w:rPr>
                <w:rFonts w:ascii="Consolas" w:hAnsi="Consolas" w:cs="宋体"/>
                <w:color w:val="000000"/>
                <w:sz w:val="18"/>
                <w:szCs w:val="18"/>
                <w:bdr w:val="none" w:sz="0" w:space="0" w:color="auto" w:frame="1"/>
              </w:rPr>
              <w:t>  application/octet-stream;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log_format  main  </w:t>
            </w:r>
            <w:r w:rsidRPr="00392000">
              <w:rPr>
                <w:rFonts w:ascii="Consolas" w:hAnsi="Consolas" w:cs="宋体"/>
                <w:color w:val="0000FF"/>
                <w:sz w:val="18"/>
                <w:szCs w:val="18"/>
                <w:bdr w:val="none" w:sz="0" w:space="0" w:color="auto" w:frame="1"/>
              </w:rPr>
              <w:t>'$remote_addr - $remote_user [$time_local] "$request" '</w:t>
            </w: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r w:rsidRPr="00392000">
              <w:rPr>
                <w:rFonts w:ascii="Consolas" w:hAnsi="Consolas" w:cs="宋体"/>
                <w:color w:val="0000FF"/>
                <w:sz w:val="18"/>
                <w:szCs w:val="18"/>
                <w:bdr w:val="none" w:sz="0" w:space="0" w:color="auto" w:frame="1"/>
              </w:rPr>
              <w:t>'$status $body_bytes_sent "$http_referer" '</w:t>
            </w: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r w:rsidRPr="00392000">
              <w:rPr>
                <w:rFonts w:ascii="Consolas" w:hAnsi="Consolas" w:cs="宋体"/>
                <w:color w:val="0000FF"/>
                <w:sz w:val="18"/>
                <w:szCs w:val="18"/>
                <w:bdr w:val="none" w:sz="0" w:space="0" w:color="auto" w:frame="1"/>
              </w:rPr>
              <w:t>'"$http_user_agent" "$http_x_forwarded_for"'</w:t>
            </w: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lastRenderedPageBreak/>
              <w:t>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access_log</w:t>
            </w:r>
            <w:proofErr w:type="spellEnd"/>
            <w:r w:rsidRPr="00392000">
              <w:rPr>
                <w:rFonts w:ascii="Consolas" w:hAnsi="Consolas" w:cs="宋体"/>
                <w:color w:val="000000"/>
                <w:sz w:val="18"/>
                <w:szCs w:val="18"/>
                <w:bdr w:val="none" w:sz="0" w:space="0" w:color="auto" w:frame="1"/>
              </w:rPr>
              <w:t>  logs/access.log  main;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sendfile</w:t>
            </w:r>
            <w:proofErr w:type="spellEnd"/>
            <w:r w:rsidRPr="00392000">
              <w:rPr>
                <w:rFonts w:ascii="Consolas" w:hAnsi="Consolas" w:cs="宋体"/>
                <w:color w:val="000000"/>
                <w:sz w:val="18"/>
                <w:szCs w:val="18"/>
                <w:bdr w:val="none" w:sz="0" w:space="0" w:color="auto" w:frame="1"/>
              </w:rPr>
              <w:t>     on;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keepalive_timeout</w:t>
            </w:r>
            <w:proofErr w:type="spellEnd"/>
            <w:r w:rsidRPr="00392000">
              <w:rPr>
                <w:rFonts w:ascii="Consolas" w:hAnsi="Consolas" w:cs="宋体"/>
                <w:color w:val="000000"/>
                <w:sz w:val="18"/>
                <w:szCs w:val="18"/>
                <w:bdr w:val="none" w:sz="0" w:space="0" w:color="auto" w:frame="1"/>
              </w:rPr>
              <w:t>  65;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tcp_nodelay</w:t>
            </w:r>
            <w:proofErr w:type="spellEnd"/>
            <w:r w:rsidRPr="00392000">
              <w:rPr>
                <w:rFonts w:ascii="Consolas" w:hAnsi="Consolas" w:cs="宋体"/>
                <w:color w:val="000000"/>
                <w:sz w:val="18"/>
                <w:szCs w:val="18"/>
                <w:bdr w:val="none" w:sz="0" w:space="0" w:color="auto" w:frame="1"/>
              </w:rPr>
              <w:t>     on;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gzip</w:t>
            </w:r>
            <w:proofErr w:type="spellEnd"/>
            <w:r w:rsidRPr="00392000">
              <w:rPr>
                <w:rFonts w:ascii="Consolas" w:hAnsi="Consolas" w:cs="宋体"/>
                <w:color w:val="000000"/>
                <w:sz w:val="18"/>
                <w:szCs w:val="18"/>
                <w:bdr w:val="none" w:sz="0" w:space="0" w:color="auto" w:frame="1"/>
              </w:rPr>
              <w:t>  on;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gzip_disable</w:t>
            </w:r>
            <w:proofErr w:type="spellEnd"/>
            <w:r w:rsidRPr="00392000">
              <w:rPr>
                <w:rFonts w:ascii="Consolas" w:hAnsi="Consolas" w:cs="宋体"/>
                <w:color w:val="000000"/>
                <w:sz w:val="18"/>
                <w:szCs w:val="18"/>
                <w:bdr w:val="none" w:sz="0" w:space="0" w:color="auto" w:frame="1"/>
              </w:rPr>
              <w:t> </w:t>
            </w:r>
            <w:r w:rsidRPr="00392000">
              <w:rPr>
                <w:rFonts w:ascii="Consolas" w:hAnsi="Consolas" w:cs="宋体"/>
                <w:color w:val="0000FF"/>
                <w:sz w:val="18"/>
                <w:szCs w:val="18"/>
                <w:bdr w:val="none" w:sz="0" w:space="0" w:color="auto" w:frame="1"/>
              </w:rPr>
              <w:t>"MSIE [1-6].</w:t>
            </w:r>
            <w:proofErr w:type="gramStart"/>
            <w:r w:rsidRPr="00392000">
              <w:rPr>
                <w:rFonts w:ascii="Consolas" w:hAnsi="Consolas" w:cs="宋体"/>
                <w:color w:val="0000FF"/>
                <w:sz w:val="18"/>
                <w:szCs w:val="18"/>
                <w:bdr w:val="none" w:sz="0" w:space="0" w:color="auto" w:frame="1"/>
              </w:rPr>
              <w:t>"</w:t>
            </w:r>
            <w:r w:rsidRPr="00392000">
              <w:rPr>
                <w:rFonts w:ascii="Consolas" w:hAnsi="Consolas" w:cs="宋体"/>
                <w:color w:val="000000"/>
                <w:sz w:val="18"/>
                <w:szCs w:val="18"/>
                <w:bdr w:val="none" w:sz="0" w:space="0" w:color="auto" w:frame="1"/>
              </w:rPr>
              <w:t>;</w:t>
            </w:r>
            <w:proofErr w:type="gramEnd"/>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client_header_buffer_size</w:t>
            </w:r>
            <w:proofErr w:type="spellEnd"/>
            <w:r w:rsidRPr="00392000">
              <w:rPr>
                <w:rFonts w:ascii="Consolas" w:hAnsi="Consolas" w:cs="宋体"/>
                <w:color w:val="000000"/>
                <w:sz w:val="18"/>
                <w:szCs w:val="18"/>
                <w:bdr w:val="none" w:sz="0" w:space="0" w:color="auto" w:frame="1"/>
              </w:rPr>
              <w:t>    128k;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large_client_header_buffers</w:t>
            </w:r>
            <w:proofErr w:type="spellEnd"/>
            <w:r w:rsidRPr="00392000">
              <w:rPr>
                <w:rFonts w:ascii="Consolas" w:hAnsi="Consolas" w:cs="宋体"/>
                <w:color w:val="000000"/>
                <w:sz w:val="18"/>
                <w:szCs w:val="18"/>
                <w:bdr w:val="none" w:sz="0" w:space="0" w:color="auto" w:frame="1"/>
              </w:rPr>
              <w:t>  4 128k;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server {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listen    80;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r>
              <w:rPr>
                <w:rFonts w:ascii="Consolas" w:hAnsi="Consolas" w:cs="宋体"/>
                <w:color w:val="000000"/>
                <w:sz w:val="18"/>
                <w:szCs w:val="18"/>
                <w:bdr w:val="none" w:sz="0" w:space="0" w:color="auto" w:frame="1"/>
              </w:rPr>
              <w:t>       </w:t>
            </w:r>
            <w:proofErr w:type="spellStart"/>
            <w:r>
              <w:rPr>
                <w:rFonts w:ascii="Consolas" w:hAnsi="Consolas" w:cs="宋体"/>
                <w:color w:val="000000"/>
                <w:sz w:val="18"/>
                <w:szCs w:val="18"/>
                <w:bdr w:val="none" w:sz="0" w:space="0" w:color="auto" w:frame="1"/>
              </w:rPr>
              <w:t>server_name</w:t>
            </w:r>
            <w:proofErr w:type="spellEnd"/>
            <w:r>
              <w:rPr>
                <w:rFonts w:ascii="Consolas" w:hAnsi="Consolas" w:cs="宋体"/>
                <w:color w:val="000000"/>
                <w:sz w:val="18"/>
                <w:szCs w:val="18"/>
                <w:bdr w:val="none" w:sz="0" w:space="0" w:color="auto" w:frame="1"/>
              </w:rPr>
              <w:t>  www.</w:t>
            </w:r>
            <w:r>
              <w:rPr>
                <w:rFonts w:ascii="Consolas" w:hAnsi="Consolas" w:cs="宋体" w:hint="eastAsia"/>
                <w:color w:val="000000"/>
                <w:sz w:val="18"/>
                <w:szCs w:val="18"/>
                <w:bdr w:val="none" w:sz="0" w:space="0" w:color="auto" w:frame="1"/>
              </w:rPr>
              <w:t>cybergear-cn.com</w:t>
            </w: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root html;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access_log</w:t>
            </w:r>
            <w:proofErr w:type="spellEnd"/>
            <w:r w:rsidRPr="00392000">
              <w:rPr>
                <w:rFonts w:ascii="Consolas" w:hAnsi="Consolas" w:cs="宋体"/>
                <w:color w:val="000000"/>
                <w:sz w:val="18"/>
                <w:szCs w:val="18"/>
                <w:bdr w:val="none" w:sz="0" w:space="0" w:color="auto" w:frame="1"/>
              </w:rPr>
              <w:t>  logs/nginx.access.log  main;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location / {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index </w:t>
            </w:r>
            <w:proofErr w:type="spellStart"/>
            <w:r w:rsidRPr="00392000">
              <w:rPr>
                <w:rFonts w:ascii="Consolas" w:hAnsi="Consolas" w:cs="宋体"/>
                <w:color w:val="000000"/>
                <w:sz w:val="18"/>
                <w:szCs w:val="18"/>
                <w:bdr w:val="none" w:sz="0" w:space="0" w:color="auto" w:frame="1"/>
              </w:rPr>
              <w:t>index.php</w:t>
            </w:r>
            <w:proofErr w:type="spellEnd"/>
            <w:r w:rsidRPr="00392000">
              <w:rPr>
                <w:rFonts w:ascii="Consolas" w:hAnsi="Consolas" w:cs="宋体"/>
                <w:color w:val="000000"/>
                <w:sz w:val="18"/>
                <w:szCs w:val="18"/>
                <w:bdr w:val="none" w:sz="0" w:space="0" w:color="auto" w:frame="1"/>
              </w:rPr>
              <w:t> index.html index.htm;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roofErr w:type="spellStart"/>
            <w:r w:rsidRPr="00392000">
              <w:rPr>
                <w:rFonts w:ascii="Consolas" w:hAnsi="Consolas" w:cs="宋体"/>
                <w:color w:val="000000"/>
                <w:sz w:val="18"/>
                <w:szCs w:val="18"/>
                <w:bdr w:val="none" w:sz="0" w:space="0" w:color="auto" w:frame="1"/>
              </w:rPr>
              <w:t>error_page</w:t>
            </w:r>
            <w:proofErr w:type="spellEnd"/>
            <w:r w:rsidRPr="00392000">
              <w:rPr>
                <w:rFonts w:ascii="Consolas" w:hAnsi="Consolas" w:cs="宋体"/>
                <w:color w:val="000000"/>
                <w:sz w:val="18"/>
                <w:szCs w:val="18"/>
                <w:bdr w:val="none" w:sz="0" w:space="0" w:color="auto" w:frame="1"/>
              </w:rPr>
              <w:t>   500 502 503 504 /50x.html;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location = /50x.html {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location ~ ^/(images|javascript|js|css|flash|media|static)/ {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expires 30d;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     </w:t>
            </w:r>
          </w:p>
          <w:p w:rsidR="00CB30E5" w:rsidRPr="00392000" w:rsidRDefault="00CB30E5" w:rsidP="00CB30E5">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  </w:t>
            </w:r>
          </w:p>
          <w:p w:rsidR="00CB30E5" w:rsidRPr="00392000" w:rsidRDefault="00CB30E5" w:rsidP="00CB30E5">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392000">
              <w:rPr>
                <w:rFonts w:ascii="Consolas" w:hAnsi="Consolas" w:cs="宋体"/>
                <w:color w:val="000000"/>
                <w:sz w:val="18"/>
                <w:szCs w:val="18"/>
                <w:bdr w:val="none" w:sz="0" w:space="0" w:color="auto" w:frame="1"/>
              </w:rPr>
              <w:t>}  </w:t>
            </w:r>
          </w:p>
          <w:p w:rsidR="00CB30E5" w:rsidRPr="00392000" w:rsidRDefault="00CB30E5" w:rsidP="000A7254">
            <w:pPr>
              <w:rPr>
                <w:rFonts w:asciiTheme="minorEastAsia" w:hAnsiTheme="minorEastAsia"/>
              </w:rPr>
            </w:pPr>
          </w:p>
        </w:tc>
      </w:tr>
    </w:tbl>
    <w:p w:rsidR="00CB30E5" w:rsidRDefault="00CB30E5" w:rsidP="00CB30E5">
      <w:pPr>
        <w:rPr>
          <w:rFonts w:ascii="Adobe 黑体 Std R" w:eastAsia="Adobe 黑体 Std R" w:hAnsi="Adobe 黑体 Std R"/>
          <w:sz w:val="32"/>
          <w:szCs w:val="32"/>
        </w:rPr>
      </w:pPr>
    </w:p>
    <w:p w:rsidR="00CB30E5" w:rsidRPr="00CB30E5" w:rsidRDefault="00CB30E5" w:rsidP="00CB30E5">
      <w:pPr>
        <w:pStyle w:val="3"/>
      </w:pPr>
      <w:r w:rsidRPr="00CB30E5">
        <w:t>5.1.2</w:t>
      </w:r>
      <w:r>
        <w:rPr>
          <w:rFonts w:hint="eastAsia"/>
        </w:rPr>
        <w:t xml:space="preserve"> </w:t>
      </w:r>
      <w:proofErr w:type="spellStart"/>
      <w:proofErr w:type="gramStart"/>
      <w:r w:rsidRPr="00CB30E5">
        <w:rPr>
          <w:rFonts w:hint="eastAsia"/>
        </w:rPr>
        <w:t>package.json</w:t>
      </w:r>
      <w:proofErr w:type="spellEnd"/>
      <w:proofErr w:type="gramEnd"/>
    </w:p>
    <w:tbl>
      <w:tblPr>
        <w:tblStyle w:val="aff0"/>
        <w:tblW w:w="0" w:type="auto"/>
        <w:tblLook w:val="04A0" w:firstRow="1" w:lastRow="0" w:firstColumn="1" w:lastColumn="0" w:noHBand="0" w:noVBand="1"/>
      </w:tblPr>
      <w:tblGrid>
        <w:gridCol w:w="8522"/>
      </w:tblGrid>
      <w:tr w:rsidR="00CB30E5" w:rsidTr="000A7254">
        <w:tc>
          <w:tcPr>
            <w:tcW w:w="8522" w:type="dxa"/>
          </w:tcPr>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"name"</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swapi</w:t>
            </w:r>
            <w:proofErr w:type="spellEnd"/>
            <w:r w:rsidRPr="00A74BCF">
              <w:rPr>
                <w:rFonts w:ascii="Consolas" w:hAnsi="Consolas" w:cs="宋体"/>
                <w:color w:val="0000FF"/>
                <w:sz w:val="18"/>
                <w:szCs w:val="18"/>
                <w:bdr w:val="none" w:sz="0" w:space="0" w:color="auto" w:frame="1"/>
              </w:rPr>
              <w:t>"</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"version"</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"1.0.0"</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"description"</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"rebuild </w:t>
            </w:r>
            <w:proofErr w:type="spellStart"/>
            <w:r w:rsidRPr="00A74BCF">
              <w:rPr>
                <w:rFonts w:ascii="Consolas" w:hAnsi="Consolas" w:cs="宋体"/>
                <w:color w:val="0000FF"/>
                <w:sz w:val="18"/>
                <w:szCs w:val="18"/>
                <w:bdr w:val="none" w:sz="0" w:space="0" w:color="auto" w:frame="1"/>
              </w:rPr>
              <w:t>sapi</w:t>
            </w:r>
            <w:proofErr w:type="spellEnd"/>
            <w:r w:rsidRPr="00A74BCF">
              <w:rPr>
                <w:rFonts w:ascii="Consolas" w:hAnsi="Consolas" w:cs="宋体"/>
                <w:color w:val="0000FF"/>
                <w:sz w:val="18"/>
                <w:szCs w:val="18"/>
                <w:bdr w:val="none" w:sz="0" w:space="0" w:color="auto" w:frame="1"/>
              </w:rPr>
              <w:t>"</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"main"</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"server/startup.js"</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"scripts"</w:t>
            </w:r>
            <w:r w:rsidRPr="00A74BCF">
              <w:rPr>
                <w:rFonts w:ascii="Consolas" w:hAnsi="Consolas" w:cs="宋体"/>
                <w:color w:val="000000"/>
                <w:sz w:val="18"/>
                <w:szCs w:val="18"/>
                <w:bdr w:val="none" w:sz="0" w:space="0" w:color="auto" w:frame="1"/>
              </w:rPr>
              <w:t>: {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lastRenderedPageBreak/>
              <w:t>    </w:t>
            </w:r>
            <w:r w:rsidRPr="00A74BCF">
              <w:rPr>
                <w:rFonts w:ascii="Consolas" w:hAnsi="Consolas" w:cs="宋体"/>
                <w:color w:val="0000FF"/>
                <w:sz w:val="18"/>
                <w:szCs w:val="18"/>
                <w:bdr w:val="none" w:sz="0" w:space="0" w:color="auto" w:frame="1"/>
              </w:rPr>
              <w:t>"test"</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"node server/startup.js"</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"repository"</w:t>
            </w:r>
            <w:r w:rsidRPr="00A74BCF">
              <w:rPr>
                <w:rFonts w:ascii="Consolas" w:hAnsi="Consolas" w:cs="宋体"/>
                <w:color w:val="000000"/>
                <w:sz w:val="18"/>
                <w:szCs w:val="18"/>
                <w:bdr w:val="none" w:sz="0" w:space="0" w:color="auto" w:frame="1"/>
              </w:rPr>
              <w:t>: {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"type"</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git</w:t>
            </w:r>
            <w:proofErr w:type="spellEnd"/>
            <w:r w:rsidRPr="00A74BCF">
              <w:rPr>
                <w:rFonts w:ascii="Consolas" w:hAnsi="Consolas" w:cs="宋体"/>
                <w:color w:val="0000FF"/>
                <w:sz w:val="18"/>
                <w:szCs w:val="18"/>
                <w:bdr w:val="none" w:sz="0" w:space="0" w:color="auto" w:frame="1"/>
              </w:rPr>
              <w:t>"</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url</w:t>
            </w:r>
            <w:proofErr w:type="spellEnd"/>
            <w:r w:rsidRPr="00A74BCF">
              <w:rPr>
                <w:rFonts w:ascii="Consolas" w:hAnsi="Consolas" w:cs="宋体"/>
                <w:color w:val="0000FF"/>
                <w:sz w:val="18"/>
                <w:szCs w:val="18"/>
                <w:bdr w:val="none" w:sz="0" w:space="0" w:color="auto" w:frame="1"/>
              </w:rPr>
              <w:t>"</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git+https</w:t>
            </w:r>
            <w:proofErr w:type="spellEnd"/>
            <w:r w:rsidRPr="00A74BCF">
              <w:rPr>
                <w:rFonts w:ascii="Consolas" w:hAnsi="Consolas" w:cs="宋体"/>
                <w:color w:val="0000FF"/>
                <w:sz w:val="18"/>
                <w:szCs w:val="18"/>
                <w:bdr w:val="none" w:sz="0" w:space="0" w:color="auto" w:frame="1"/>
              </w:rPr>
              <w:t>://github.com/</w:t>
            </w:r>
            <w:proofErr w:type="spellStart"/>
            <w:r w:rsidRPr="00A74BCF">
              <w:rPr>
                <w:rFonts w:ascii="Consolas" w:hAnsi="Consolas" w:cs="宋体"/>
                <w:color w:val="0000FF"/>
                <w:sz w:val="18"/>
                <w:szCs w:val="18"/>
                <w:bdr w:val="none" w:sz="0" w:space="0" w:color="auto" w:frame="1"/>
              </w:rPr>
              <w:t>SteveWooo</w:t>
            </w:r>
            <w:proofErr w:type="spellEnd"/>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swapi.git</w:t>
            </w:r>
            <w:proofErr w:type="spellEnd"/>
            <w:r w:rsidRPr="00A74BCF">
              <w:rPr>
                <w:rFonts w:ascii="Consolas" w:hAnsi="Consolas" w:cs="宋体"/>
                <w:color w:val="0000FF"/>
                <w:sz w:val="18"/>
                <w:szCs w:val="18"/>
                <w:bdr w:val="none" w:sz="0" w:space="0" w:color="auto" w:frame="1"/>
              </w:rPr>
              <w:t>"</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"keywords"</w:t>
            </w:r>
            <w:r w:rsidRPr="00A74BCF">
              <w:rPr>
                <w:rFonts w:ascii="Consolas" w:hAnsi="Consolas" w:cs="宋体"/>
                <w:color w:val="000000"/>
                <w:sz w:val="18"/>
                <w:szCs w:val="18"/>
                <w:bdr w:val="none" w:sz="0" w:space="0" w:color="auto" w:frame="1"/>
              </w:rPr>
              <w:t>: [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BaaS</w:t>
            </w:r>
            <w:proofErr w:type="spellEnd"/>
            <w:r w:rsidRPr="00A74BCF">
              <w:rPr>
                <w:rFonts w:ascii="Consolas" w:hAnsi="Consolas" w:cs="宋体"/>
                <w:color w:val="0000FF"/>
                <w:sz w:val="18"/>
                <w:szCs w:val="18"/>
                <w:bdr w:val="none" w:sz="0" w:space="0" w:color="auto" w:frame="1"/>
              </w:rPr>
              <w:t>"</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"author"</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SteveWoo</w:t>
            </w:r>
            <w:proofErr w:type="spellEnd"/>
            <w:r w:rsidRPr="00A74BCF">
              <w:rPr>
                <w:rFonts w:ascii="Consolas" w:hAnsi="Consolas" w:cs="宋体"/>
                <w:color w:val="0000FF"/>
                <w:sz w:val="18"/>
                <w:szCs w:val="18"/>
                <w:bdr w:val="none" w:sz="0" w:space="0" w:color="auto" w:frame="1"/>
              </w:rPr>
              <w:t>"</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"license"</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"Apache-2.0"</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"bugs"</w:t>
            </w:r>
            <w:r w:rsidRPr="00A74BCF">
              <w:rPr>
                <w:rFonts w:ascii="Consolas" w:hAnsi="Consolas" w:cs="宋体"/>
                <w:color w:val="000000"/>
                <w:sz w:val="18"/>
                <w:szCs w:val="18"/>
                <w:bdr w:val="none" w:sz="0" w:space="0" w:color="auto" w:frame="1"/>
              </w:rPr>
              <w:t>: {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url</w:t>
            </w:r>
            <w:proofErr w:type="spellEnd"/>
            <w:r w:rsidRPr="00A74BCF">
              <w:rPr>
                <w:rFonts w:ascii="Consolas" w:hAnsi="Consolas" w:cs="宋体"/>
                <w:color w:val="0000FF"/>
                <w:sz w:val="18"/>
                <w:szCs w:val="18"/>
                <w:bdr w:val="none" w:sz="0" w:space="0" w:color="auto" w:frame="1"/>
              </w:rPr>
              <w:t>"</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"https://github.com/</w:t>
            </w:r>
            <w:proofErr w:type="spellStart"/>
            <w:r w:rsidRPr="00A74BCF">
              <w:rPr>
                <w:rFonts w:ascii="Consolas" w:hAnsi="Consolas" w:cs="宋体"/>
                <w:color w:val="0000FF"/>
                <w:sz w:val="18"/>
                <w:szCs w:val="18"/>
                <w:bdr w:val="none" w:sz="0" w:space="0" w:color="auto" w:frame="1"/>
              </w:rPr>
              <w:t>SteveWooo</w:t>
            </w:r>
            <w:proofErr w:type="spellEnd"/>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swapi</w:t>
            </w:r>
            <w:proofErr w:type="spellEnd"/>
            <w:r w:rsidRPr="00A74BCF">
              <w:rPr>
                <w:rFonts w:ascii="Consolas" w:hAnsi="Consolas" w:cs="宋体"/>
                <w:color w:val="0000FF"/>
                <w:sz w:val="18"/>
                <w:szCs w:val="18"/>
                <w:bdr w:val="none" w:sz="0" w:space="0" w:color="auto" w:frame="1"/>
              </w:rPr>
              <w:t>/issues"</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"homepage"</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"https://github.com/</w:t>
            </w:r>
            <w:proofErr w:type="spellStart"/>
            <w:r w:rsidRPr="00A74BCF">
              <w:rPr>
                <w:rFonts w:ascii="Consolas" w:hAnsi="Consolas" w:cs="宋体"/>
                <w:color w:val="0000FF"/>
                <w:sz w:val="18"/>
                <w:szCs w:val="18"/>
                <w:bdr w:val="none" w:sz="0" w:space="0" w:color="auto" w:frame="1"/>
              </w:rPr>
              <w:t>SteveWooo</w:t>
            </w:r>
            <w:proofErr w:type="spellEnd"/>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swapi#readme</w:t>
            </w:r>
            <w:proofErr w:type="spellEnd"/>
            <w:r w:rsidRPr="00A74BCF">
              <w:rPr>
                <w:rFonts w:ascii="Consolas" w:hAnsi="Consolas" w:cs="宋体"/>
                <w:color w:val="0000FF"/>
                <w:sz w:val="18"/>
                <w:szCs w:val="18"/>
                <w:bdr w:val="none" w:sz="0" w:space="0" w:color="auto" w:frame="1"/>
              </w:rPr>
              <w:t>"</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"dependencies"</w:t>
            </w:r>
            <w:r w:rsidRPr="00A74BCF">
              <w:rPr>
                <w:rFonts w:ascii="Consolas" w:hAnsi="Consolas" w:cs="宋体"/>
                <w:color w:val="000000"/>
                <w:sz w:val="18"/>
                <w:szCs w:val="18"/>
                <w:bdr w:val="none" w:sz="0" w:space="0" w:color="auto" w:frame="1"/>
              </w:rPr>
              <w:t>: {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"crypto"</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"^1.0.1"</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"express"</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"^4.15.3"</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w:t>
            </w:r>
            <w:proofErr w:type="spellStart"/>
            <w:r w:rsidRPr="00A74BCF">
              <w:rPr>
                <w:rFonts w:ascii="Consolas" w:hAnsi="Consolas" w:cs="宋体"/>
                <w:color w:val="0000FF"/>
                <w:sz w:val="18"/>
                <w:szCs w:val="18"/>
                <w:bdr w:val="none" w:sz="0" w:space="0" w:color="auto" w:frame="1"/>
              </w:rPr>
              <w:t>mysql</w:t>
            </w:r>
            <w:proofErr w:type="spellEnd"/>
            <w:r w:rsidRPr="00A74BCF">
              <w:rPr>
                <w:rFonts w:ascii="Consolas" w:hAnsi="Consolas" w:cs="宋体"/>
                <w:color w:val="0000FF"/>
                <w:sz w:val="18"/>
                <w:szCs w:val="18"/>
                <w:bdr w:val="none" w:sz="0" w:space="0" w:color="auto" w:frame="1"/>
              </w:rPr>
              <w:t>"</w:t>
            </w:r>
            <w:r w:rsidRPr="00A74BCF">
              <w:rPr>
                <w:rFonts w:ascii="Consolas" w:hAnsi="Consolas" w:cs="宋体"/>
                <w:color w:val="000000"/>
                <w:sz w:val="18"/>
                <w:szCs w:val="18"/>
                <w:bdr w:val="none" w:sz="0" w:space="0" w:color="auto" w:frame="1"/>
              </w:rPr>
              <w:t>: </w:t>
            </w:r>
            <w:r w:rsidRPr="00A74BCF">
              <w:rPr>
                <w:rFonts w:ascii="Consolas" w:hAnsi="Consolas" w:cs="宋体"/>
                <w:color w:val="0000FF"/>
                <w:sz w:val="18"/>
                <w:szCs w:val="18"/>
                <w:bdr w:val="none" w:sz="0" w:space="0" w:color="auto" w:frame="1"/>
              </w:rPr>
              <w:t>"^2.14.0"</w:t>
            </w:r>
            <w:r w:rsidRPr="00A74BCF">
              <w:rPr>
                <w:rFonts w:ascii="Consolas" w:hAnsi="Consolas" w:cs="宋体"/>
                <w:color w:val="000000"/>
                <w:sz w:val="18"/>
                <w:szCs w:val="18"/>
                <w:bdr w:val="none" w:sz="0" w:space="0" w:color="auto" w:frame="1"/>
              </w:rPr>
              <w:t>  </w:t>
            </w:r>
          </w:p>
          <w:p w:rsidR="00CB30E5" w:rsidRPr="00A74BCF" w:rsidRDefault="00CB30E5" w:rsidP="00CB30E5">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  </w:t>
            </w:r>
          </w:p>
          <w:p w:rsidR="00CB30E5" w:rsidRPr="00A74BCF" w:rsidRDefault="00CB30E5" w:rsidP="00CB30E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A74BCF">
              <w:rPr>
                <w:rFonts w:ascii="Consolas" w:hAnsi="Consolas" w:cs="宋体"/>
                <w:color w:val="000000"/>
                <w:sz w:val="18"/>
                <w:szCs w:val="18"/>
                <w:bdr w:val="none" w:sz="0" w:space="0" w:color="auto" w:frame="1"/>
              </w:rPr>
              <w:t>}  </w:t>
            </w:r>
          </w:p>
        </w:tc>
      </w:tr>
    </w:tbl>
    <w:p w:rsidR="00CB30E5" w:rsidRDefault="00CB30E5" w:rsidP="00CB30E5">
      <w:pPr>
        <w:rPr>
          <w:rFonts w:ascii="Adobe 黑体 Std R" w:eastAsia="Adobe 黑体 Std R" w:hAnsi="Adobe 黑体 Std R"/>
          <w:sz w:val="32"/>
          <w:szCs w:val="32"/>
        </w:rPr>
      </w:pPr>
    </w:p>
    <w:p w:rsidR="00CB30E5" w:rsidRPr="00CB30E5" w:rsidRDefault="00CB30E5" w:rsidP="00CB30E5">
      <w:pPr>
        <w:pStyle w:val="2"/>
        <w:spacing w:before="93" w:after="93"/>
        <w:ind w:left="0" w:firstLine="0"/>
      </w:pPr>
      <w:r w:rsidRPr="00CB30E5">
        <w:rPr>
          <w:rFonts w:hint="eastAsia"/>
        </w:rPr>
        <w:lastRenderedPageBreak/>
        <w:t xml:space="preserve">5.2 </w:t>
      </w:r>
      <w:r w:rsidRPr="00CB30E5">
        <w:rPr>
          <w:rFonts w:hint="eastAsia"/>
        </w:rPr>
        <w:t>路由实现</w:t>
      </w:r>
    </w:p>
    <w:p w:rsidR="00CB30E5" w:rsidRDefault="00CB30E5" w:rsidP="00CB30E5">
      <w:pPr>
        <w:rPr>
          <w:rFonts w:ascii="Adobe 黑体 Std R" w:eastAsia="Adobe 黑体 Std R" w:hAnsi="Adobe 黑体 Std R"/>
          <w:sz w:val="32"/>
          <w:szCs w:val="32"/>
        </w:rPr>
      </w:pPr>
      <w:r>
        <w:rPr>
          <w:noProof/>
        </w:rPr>
        <w:drawing>
          <wp:inline distT="0" distB="0" distL="0" distR="0" wp14:anchorId="082934DA" wp14:editId="2FDD45BF">
            <wp:extent cx="4010025" cy="38385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10025" cy="3838575"/>
                    </a:xfrm>
                    <a:prstGeom prst="rect">
                      <a:avLst/>
                    </a:prstGeom>
                  </pic:spPr>
                </pic:pic>
              </a:graphicData>
            </a:graphic>
          </wp:inline>
        </w:drawing>
      </w:r>
    </w:p>
    <w:p w:rsidR="000A7254" w:rsidRPr="002D170C" w:rsidRDefault="000A7254" w:rsidP="000A7254">
      <w:pPr>
        <w:ind w:firstLineChars="200" w:firstLine="420"/>
        <w:jc w:val="center"/>
        <w:rPr>
          <w:rFonts w:ascii="黑体" w:eastAsia="黑体" w:hAnsi="宋体"/>
          <w:sz w:val="21"/>
          <w:szCs w:val="21"/>
        </w:rPr>
      </w:pPr>
      <w:r w:rsidRPr="002D170C">
        <w:rPr>
          <w:rFonts w:ascii="黑体" w:eastAsia="黑体" w:hAnsi="宋体" w:hint="eastAsia"/>
          <w:sz w:val="21"/>
          <w:szCs w:val="21"/>
        </w:rPr>
        <w:t>图</w:t>
      </w:r>
      <w:r>
        <w:rPr>
          <w:rFonts w:ascii="黑体" w:eastAsia="黑体" w:hAnsi="宋体" w:hint="eastAsia"/>
          <w:sz w:val="21"/>
          <w:szCs w:val="21"/>
        </w:rPr>
        <w:t>5</w:t>
      </w:r>
      <w:r w:rsidRPr="002D170C">
        <w:rPr>
          <w:rFonts w:ascii="黑体" w:eastAsia="黑体" w:hAnsi="宋体" w:hint="eastAsia"/>
          <w:sz w:val="21"/>
          <w:szCs w:val="21"/>
        </w:rPr>
        <w:t>-</w:t>
      </w:r>
      <w:r>
        <w:rPr>
          <w:rFonts w:ascii="黑体" w:eastAsia="黑体" w:hAnsi="宋体" w:hint="eastAsia"/>
          <w:sz w:val="21"/>
          <w:szCs w:val="21"/>
        </w:rPr>
        <w:t>1</w:t>
      </w:r>
      <w:r w:rsidRPr="002D170C">
        <w:rPr>
          <w:rFonts w:ascii="黑体" w:eastAsia="黑体" w:hAnsi="宋体" w:hint="eastAsia"/>
          <w:sz w:val="21"/>
          <w:szCs w:val="21"/>
        </w:rPr>
        <w:t xml:space="preserve"> </w:t>
      </w:r>
      <w:r>
        <w:rPr>
          <w:rFonts w:ascii="黑体" w:eastAsia="黑体" w:hAnsi="宋体" w:hint="eastAsia"/>
          <w:sz w:val="21"/>
          <w:szCs w:val="21"/>
        </w:rPr>
        <w:t>路由概要图</w:t>
      </w:r>
    </w:p>
    <w:p w:rsidR="000A7254" w:rsidRDefault="000A7254" w:rsidP="00CB30E5">
      <w:pPr>
        <w:rPr>
          <w:rFonts w:ascii="Adobe 黑体 Std R" w:eastAsia="Adobe 黑体 Std R" w:hAnsi="Adobe 黑体 Std R"/>
          <w:sz w:val="32"/>
          <w:szCs w:val="32"/>
        </w:rPr>
      </w:pPr>
    </w:p>
    <w:p w:rsidR="00CB30E5" w:rsidRPr="00CB30E5" w:rsidRDefault="00CB30E5" w:rsidP="00CB30E5">
      <w:pPr>
        <w:pStyle w:val="3"/>
      </w:pPr>
      <w:r w:rsidRPr="00CB30E5">
        <w:rPr>
          <w:rFonts w:hint="eastAsia"/>
        </w:rPr>
        <w:t>模块实现：</w:t>
      </w:r>
    </w:p>
    <w:tbl>
      <w:tblPr>
        <w:tblStyle w:val="aff0"/>
        <w:tblW w:w="0" w:type="auto"/>
        <w:tblLook w:val="04A0" w:firstRow="1" w:lastRow="0" w:firstColumn="1" w:lastColumn="0" w:noHBand="0" w:noVBand="1"/>
      </w:tblPr>
      <w:tblGrid>
        <w:gridCol w:w="8522"/>
      </w:tblGrid>
      <w:tr w:rsidR="00CB30E5" w:rsidTr="000A7254">
        <w:tc>
          <w:tcPr>
            <w:tcW w:w="8522" w:type="dxa"/>
          </w:tcPr>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let </w:t>
            </w:r>
            <w:proofErr w:type="spellStart"/>
            <w:r w:rsidRPr="001A17B4">
              <w:rPr>
                <w:rFonts w:ascii="Consolas" w:hAnsi="Consolas" w:cs="宋体"/>
                <w:color w:val="000000"/>
                <w:sz w:val="18"/>
                <w:szCs w:val="18"/>
                <w:bdr w:val="none" w:sz="0" w:space="0" w:color="auto" w:frame="1"/>
              </w:rPr>
              <w:t>classCtrl</w:t>
            </w:r>
            <w:proofErr w:type="spellEnd"/>
            <w:r w:rsidRPr="001A17B4">
              <w:rPr>
                <w:rFonts w:ascii="Consolas" w:hAnsi="Consolas" w:cs="宋体"/>
                <w:color w:val="000000"/>
                <w:sz w:val="18"/>
                <w:szCs w:val="18"/>
                <w:bdr w:val="none" w:sz="0" w:space="0" w:color="auto" w:frame="1"/>
              </w:rPr>
              <w:t> = require(</w:t>
            </w:r>
            <w:r w:rsidRPr="001A17B4">
              <w:rPr>
                <w:rFonts w:ascii="Consolas" w:hAnsi="Consolas" w:cs="宋体"/>
                <w:color w:val="0000FF"/>
                <w:sz w:val="18"/>
                <w:szCs w:val="18"/>
                <w:bdr w:val="none" w:sz="0" w:space="0" w:color="auto" w:frame="1"/>
              </w:rPr>
              <w:t>'./class/</w:t>
            </w:r>
            <w:proofErr w:type="spellStart"/>
            <w:r w:rsidRPr="001A17B4">
              <w:rPr>
                <w:rFonts w:ascii="Consolas" w:hAnsi="Consolas" w:cs="宋体"/>
                <w:color w:val="0000FF"/>
                <w:sz w:val="18"/>
                <w:szCs w:val="18"/>
                <w:bdr w:val="none" w:sz="0" w:space="0" w:color="auto" w:frame="1"/>
              </w:rPr>
              <w:t>classHandle</w:t>
            </w:r>
            <w:proofErr w:type="spellEnd"/>
            <w:r w:rsidRPr="001A17B4">
              <w:rPr>
                <w:rFonts w:ascii="Consolas" w:hAnsi="Consolas" w:cs="宋体"/>
                <w:color w:val="0000FF"/>
                <w:sz w:val="18"/>
                <w:szCs w:val="18"/>
                <w:bdr w:val="none" w:sz="0" w:space="0" w:color="auto" w:frame="1"/>
              </w:rPr>
              <w:t>'</w:t>
            </w:r>
            <w:r w:rsidRPr="001A17B4">
              <w:rPr>
                <w:rFonts w:ascii="Consolas" w:hAnsi="Consolas" w:cs="宋体"/>
                <w:color w:val="000000"/>
                <w:sz w:val="18"/>
                <w:szCs w:val="18"/>
                <w:bdr w:val="none" w:sz="0" w:space="0" w:color="auto" w:frame="1"/>
              </w:rPr>
              <w:t>).handle,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roofErr w:type="spellStart"/>
            <w:r w:rsidRPr="001A17B4">
              <w:rPr>
                <w:rFonts w:ascii="Consolas" w:hAnsi="Consolas" w:cs="宋体"/>
                <w:color w:val="000000"/>
                <w:sz w:val="18"/>
                <w:szCs w:val="18"/>
                <w:bdr w:val="none" w:sz="0" w:space="0" w:color="auto" w:frame="1"/>
              </w:rPr>
              <w:t>objCtrl</w:t>
            </w:r>
            <w:proofErr w:type="spellEnd"/>
            <w:r w:rsidRPr="001A17B4">
              <w:rPr>
                <w:rFonts w:ascii="Consolas" w:hAnsi="Consolas" w:cs="宋体"/>
                <w:color w:val="000000"/>
                <w:sz w:val="18"/>
                <w:szCs w:val="18"/>
                <w:bdr w:val="none" w:sz="0" w:space="0" w:color="auto" w:frame="1"/>
              </w:rPr>
              <w:t> = require(</w:t>
            </w:r>
            <w:r w:rsidRPr="001A17B4">
              <w:rPr>
                <w:rFonts w:ascii="Consolas" w:hAnsi="Consolas" w:cs="宋体"/>
                <w:color w:val="0000FF"/>
                <w:sz w:val="18"/>
                <w:szCs w:val="18"/>
                <w:bdr w:val="none" w:sz="0" w:space="0" w:color="auto" w:frame="1"/>
              </w:rPr>
              <w:t>'./</w:t>
            </w:r>
            <w:proofErr w:type="spellStart"/>
            <w:r w:rsidRPr="001A17B4">
              <w:rPr>
                <w:rFonts w:ascii="Consolas" w:hAnsi="Consolas" w:cs="宋体"/>
                <w:color w:val="0000FF"/>
                <w:sz w:val="18"/>
                <w:szCs w:val="18"/>
                <w:bdr w:val="none" w:sz="0" w:space="0" w:color="auto" w:frame="1"/>
              </w:rPr>
              <w:t>obj</w:t>
            </w:r>
            <w:proofErr w:type="spellEnd"/>
            <w:r w:rsidRPr="001A17B4">
              <w:rPr>
                <w:rFonts w:ascii="Consolas" w:hAnsi="Consolas" w:cs="宋体"/>
                <w:color w:val="0000FF"/>
                <w:sz w:val="18"/>
                <w:szCs w:val="18"/>
                <w:bdr w:val="none" w:sz="0" w:space="0" w:color="auto" w:frame="1"/>
              </w:rPr>
              <w:t>/</w:t>
            </w:r>
            <w:proofErr w:type="spellStart"/>
            <w:r w:rsidRPr="001A17B4">
              <w:rPr>
                <w:rFonts w:ascii="Consolas" w:hAnsi="Consolas" w:cs="宋体"/>
                <w:color w:val="0000FF"/>
                <w:sz w:val="18"/>
                <w:szCs w:val="18"/>
                <w:bdr w:val="none" w:sz="0" w:space="0" w:color="auto" w:frame="1"/>
              </w:rPr>
              <w:t>objHandle</w:t>
            </w:r>
            <w:proofErr w:type="spellEnd"/>
            <w:r w:rsidRPr="001A17B4">
              <w:rPr>
                <w:rFonts w:ascii="Consolas" w:hAnsi="Consolas" w:cs="宋体"/>
                <w:color w:val="0000FF"/>
                <w:sz w:val="18"/>
                <w:szCs w:val="18"/>
                <w:bdr w:val="none" w:sz="0" w:space="0" w:color="auto" w:frame="1"/>
              </w:rPr>
              <w:t>'</w:t>
            </w:r>
            <w:r w:rsidRPr="001A17B4">
              <w:rPr>
                <w:rFonts w:ascii="Consolas" w:hAnsi="Consolas" w:cs="宋体"/>
                <w:color w:val="000000"/>
                <w:sz w:val="18"/>
                <w:szCs w:val="18"/>
                <w:bdr w:val="none" w:sz="0" w:space="0" w:color="auto" w:frame="1"/>
              </w:rPr>
              <w:t>).handle,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roofErr w:type="spellStart"/>
            <w:r w:rsidRPr="001A17B4">
              <w:rPr>
                <w:rFonts w:ascii="Consolas" w:hAnsi="Consolas" w:cs="宋体"/>
                <w:color w:val="000000"/>
                <w:sz w:val="18"/>
                <w:szCs w:val="18"/>
                <w:bdr w:val="none" w:sz="0" w:space="0" w:color="auto" w:frame="1"/>
              </w:rPr>
              <w:t>listCtrl</w:t>
            </w:r>
            <w:proofErr w:type="spellEnd"/>
            <w:r w:rsidRPr="001A17B4">
              <w:rPr>
                <w:rFonts w:ascii="Consolas" w:hAnsi="Consolas" w:cs="宋体"/>
                <w:color w:val="000000"/>
                <w:sz w:val="18"/>
                <w:szCs w:val="18"/>
                <w:bdr w:val="none" w:sz="0" w:space="0" w:color="auto" w:frame="1"/>
              </w:rPr>
              <w:t> = require(</w:t>
            </w:r>
            <w:r w:rsidRPr="001A17B4">
              <w:rPr>
                <w:rFonts w:ascii="Consolas" w:hAnsi="Consolas" w:cs="宋体"/>
                <w:color w:val="0000FF"/>
                <w:sz w:val="18"/>
                <w:szCs w:val="18"/>
                <w:bdr w:val="none" w:sz="0" w:space="0" w:color="auto" w:frame="1"/>
              </w:rPr>
              <w:t>'./list/</w:t>
            </w:r>
            <w:proofErr w:type="spellStart"/>
            <w:r w:rsidRPr="001A17B4">
              <w:rPr>
                <w:rFonts w:ascii="Consolas" w:hAnsi="Consolas" w:cs="宋体"/>
                <w:color w:val="0000FF"/>
                <w:sz w:val="18"/>
                <w:szCs w:val="18"/>
                <w:bdr w:val="none" w:sz="0" w:space="0" w:color="auto" w:frame="1"/>
              </w:rPr>
              <w:t>listHandle</w:t>
            </w:r>
            <w:proofErr w:type="spellEnd"/>
            <w:r w:rsidRPr="001A17B4">
              <w:rPr>
                <w:rFonts w:ascii="Consolas" w:hAnsi="Consolas" w:cs="宋体"/>
                <w:color w:val="0000FF"/>
                <w:sz w:val="18"/>
                <w:szCs w:val="18"/>
                <w:bdr w:val="none" w:sz="0" w:space="0" w:color="auto" w:frame="1"/>
              </w:rPr>
              <w:t>'</w:t>
            </w:r>
            <w:r w:rsidRPr="001A17B4">
              <w:rPr>
                <w:rFonts w:ascii="Consolas" w:hAnsi="Consolas" w:cs="宋体"/>
                <w:color w:val="000000"/>
                <w:sz w:val="18"/>
                <w:szCs w:val="18"/>
                <w:bdr w:val="none" w:sz="0" w:space="0" w:color="auto" w:frame="1"/>
              </w:rPr>
              <w:t>).handle;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let router = {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color w:val="0000FF"/>
                <w:sz w:val="18"/>
                <w:szCs w:val="18"/>
                <w:bdr w:val="none" w:sz="0" w:space="0" w:color="auto" w:frame="1"/>
              </w:rPr>
              <w:t>'class'</w:t>
            </w:r>
            <w:r w:rsidRPr="001A17B4">
              <w:rPr>
                <w:rFonts w:ascii="Consolas" w:hAnsi="Consolas" w:cs="宋体"/>
                <w:color w:val="000000"/>
                <w:sz w:val="18"/>
                <w:szCs w:val="18"/>
                <w:bdr w:val="none" w:sz="0" w:space="0" w:color="auto" w:frame="1"/>
              </w:rPr>
              <w:t> : </w:t>
            </w:r>
            <w:proofErr w:type="spellStart"/>
            <w:r w:rsidRPr="001A17B4">
              <w:rPr>
                <w:rFonts w:ascii="Consolas" w:hAnsi="Consolas" w:cs="宋体"/>
                <w:color w:val="000000"/>
                <w:sz w:val="18"/>
                <w:szCs w:val="18"/>
                <w:bdr w:val="none" w:sz="0" w:space="0" w:color="auto" w:frame="1"/>
              </w:rPr>
              <w:t>classCtrl</w:t>
            </w:r>
            <w:proofErr w:type="spellEnd"/>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color w:val="0000FF"/>
                <w:sz w:val="18"/>
                <w:szCs w:val="18"/>
                <w:bdr w:val="none" w:sz="0" w:space="0" w:color="auto" w:frame="1"/>
              </w:rPr>
              <w:t>'</w:t>
            </w:r>
            <w:proofErr w:type="spellStart"/>
            <w:r w:rsidRPr="001A17B4">
              <w:rPr>
                <w:rFonts w:ascii="Consolas" w:hAnsi="Consolas" w:cs="宋体"/>
                <w:color w:val="0000FF"/>
                <w:sz w:val="18"/>
                <w:szCs w:val="18"/>
                <w:bdr w:val="none" w:sz="0" w:space="0" w:color="auto" w:frame="1"/>
              </w:rPr>
              <w:t>obj</w:t>
            </w:r>
            <w:proofErr w:type="spellEnd"/>
            <w:r w:rsidRPr="001A17B4">
              <w:rPr>
                <w:rFonts w:ascii="Consolas" w:hAnsi="Consolas" w:cs="宋体"/>
                <w:color w:val="0000FF"/>
                <w:sz w:val="18"/>
                <w:szCs w:val="18"/>
                <w:bdr w:val="none" w:sz="0" w:space="0" w:color="auto" w:frame="1"/>
              </w:rPr>
              <w:t>'</w:t>
            </w:r>
            <w:r w:rsidRPr="001A17B4">
              <w:rPr>
                <w:rFonts w:ascii="Consolas" w:hAnsi="Consolas" w:cs="宋体"/>
                <w:color w:val="000000"/>
                <w:sz w:val="18"/>
                <w:szCs w:val="18"/>
                <w:bdr w:val="none" w:sz="0" w:space="0" w:color="auto" w:frame="1"/>
              </w:rPr>
              <w:t> : </w:t>
            </w:r>
            <w:proofErr w:type="spellStart"/>
            <w:r w:rsidRPr="001A17B4">
              <w:rPr>
                <w:rFonts w:ascii="Consolas" w:hAnsi="Consolas" w:cs="宋体"/>
                <w:color w:val="000000"/>
                <w:sz w:val="18"/>
                <w:szCs w:val="18"/>
                <w:bdr w:val="none" w:sz="0" w:space="0" w:color="auto" w:frame="1"/>
              </w:rPr>
              <w:t>objCtrl</w:t>
            </w:r>
            <w:proofErr w:type="spellEnd"/>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color w:val="0000FF"/>
                <w:sz w:val="18"/>
                <w:szCs w:val="18"/>
                <w:bdr w:val="none" w:sz="0" w:space="0" w:color="auto" w:frame="1"/>
              </w:rPr>
              <w:t>'list'</w:t>
            </w:r>
            <w:r w:rsidRPr="001A17B4">
              <w:rPr>
                <w:rFonts w:ascii="Consolas" w:hAnsi="Consolas" w:cs="宋体"/>
                <w:color w:val="000000"/>
                <w:sz w:val="18"/>
                <w:szCs w:val="18"/>
                <w:bdr w:val="none" w:sz="0" w:space="0" w:color="auto" w:frame="1"/>
              </w:rPr>
              <w:t> : </w:t>
            </w:r>
            <w:proofErr w:type="spellStart"/>
            <w:r w:rsidRPr="001A17B4">
              <w:rPr>
                <w:rFonts w:ascii="Consolas" w:hAnsi="Consolas" w:cs="宋体"/>
                <w:color w:val="000000"/>
                <w:sz w:val="18"/>
                <w:szCs w:val="18"/>
                <w:bdr w:val="none" w:sz="0" w:space="0" w:color="auto" w:frame="1"/>
              </w:rPr>
              <w:t>listCtrl</w:t>
            </w:r>
            <w:proofErr w:type="spellEnd"/>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8200"/>
                <w:sz w:val="18"/>
                <w:szCs w:val="18"/>
                <w:bdr w:val="none" w:sz="0" w:space="0" w:color="auto" w:frame="1"/>
              </w:rPr>
              <w:t>// </w:t>
            </w:r>
            <w:r w:rsidRPr="001A17B4">
              <w:rPr>
                <w:rFonts w:ascii="Consolas" w:hAnsi="Consolas" w:cs="宋体"/>
                <w:color w:val="008200"/>
                <w:sz w:val="18"/>
                <w:szCs w:val="18"/>
                <w:bdr w:val="none" w:sz="0" w:space="0" w:color="auto" w:frame="1"/>
              </w:rPr>
              <w:t>封装</w:t>
            </w:r>
            <w:r w:rsidRPr="001A17B4">
              <w:rPr>
                <w:rFonts w:ascii="Consolas" w:hAnsi="Consolas" w:cs="宋体"/>
                <w:color w:val="008200"/>
                <w:sz w:val="18"/>
                <w:szCs w:val="18"/>
                <w:bdr w:val="none" w:sz="0" w:space="0" w:color="auto" w:frame="1"/>
              </w:rPr>
              <w:t> </w:t>
            </w:r>
            <w:r w:rsidRPr="001A17B4">
              <w:rPr>
                <w:rFonts w:ascii="Consolas" w:hAnsi="Consolas" w:cs="宋体"/>
                <w:color w:val="008200"/>
                <w:sz w:val="18"/>
                <w:szCs w:val="18"/>
                <w:bdr w:val="none" w:sz="0" w:space="0" w:color="auto" w:frame="1"/>
              </w:rPr>
              <w:t>请求</w:t>
            </w:r>
            <w:r w:rsidRPr="001A17B4">
              <w:rPr>
                <w:rFonts w:ascii="Consolas" w:hAnsi="Consolas" w:cs="宋体"/>
                <w:color w:val="008200"/>
                <w:sz w:val="18"/>
                <w:szCs w:val="18"/>
                <w:bdr w:val="none" w:sz="0" w:space="0" w:color="auto" w:frame="1"/>
              </w:rPr>
              <w:t>path</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8200"/>
                <w:sz w:val="18"/>
                <w:szCs w:val="18"/>
                <w:bdr w:val="none" w:sz="0" w:space="0" w:color="auto" w:frame="1"/>
              </w:rPr>
              <w:t>// </w:t>
            </w:r>
            <w:proofErr w:type="spellStart"/>
            <w:r w:rsidRPr="001A17B4">
              <w:rPr>
                <w:rFonts w:ascii="Consolas" w:hAnsi="Consolas" w:cs="宋体"/>
                <w:color w:val="008200"/>
                <w:sz w:val="18"/>
                <w:szCs w:val="18"/>
                <w:bdr w:val="none" w:sz="0" w:space="0" w:color="auto" w:frame="1"/>
              </w:rPr>
              <w:t>req.type;req.option</w:t>
            </w:r>
            <w:proofErr w:type="spellEnd"/>
            <w:r w:rsidRPr="001A17B4">
              <w:rPr>
                <w:rFonts w:ascii="Consolas" w:hAnsi="Consolas" w:cs="宋体"/>
                <w:color w:val="008200"/>
                <w:sz w:val="18"/>
                <w:szCs w:val="18"/>
                <w:bdr w:val="none" w:sz="0" w:space="0" w:color="auto" w:frame="1"/>
              </w:rPr>
              <w:t>;</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let </w:t>
            </w:r>
            <w:proofErr w:type="spellStart"/>
            <w:r w:rsidRPr="001A17B4">
              <w:rPr>
                <w:rFonts w:ascii="Consolas" w:hAnsi="Consolas" w:cs="宋体"/>
                <w:color w:val="000000"/>
                <w:sz w:val="18"/>
                <w:szCs w:val="18"/>
                <w:bdr w:val="none" w:sz="0" w:space="0" w:color="auto" w:frame="1"/>
              </w:rPr>
              <w:t>getReq</w:t>
            </w:r>
            <w:proofErr w:type="spellEnd"/>
            <w:r w:rsidRPr="001A17B4">
              <w:rPr>
                <w:rFonts w:ascii="Consolas" w:hAnsi="Consolas" w:cs="宋体"/>
                <w:color w:val="000000"/>
                <w:sz w:val="18"/>
                <w:szCs w:val="18"/>
                <w:bdr w:val="none" w:sz="0" w:space="0" w:color="auto" w:frame="1"/>
              </w:rPr>
              <w:t> = (</w:t>
            </w:r>
            <w:proofErr w:type="spellStart"/>
            <w:r w:rsidRPr="001A17B4">
              <w:rPr>
                <w:rFonts w:ascii="Consolas" w:hAnsi="Consolas" w:cs="宋体"/>
                <w:color w:val="000000"/>
                <w:sz w:val="18"/>
                <w:szCs w:val="18"/>
                <w:bdr w:val="none" w:sz="0" w:space="0" w:color="auto" w:frame="1"/>
              </w:rPr>
              <w:t>req</w:t>
            </w:r>
            <w:proofErr w:type="spellEnd"/>
            <w:r w:rsidRPr="001A17B4">
              <w:rPr>
                <w:rFonts w:ascii="Consolas" w:hAnsi="Consolas" w:cs="宋体"/>
                <w:color w:val="000000"/>
                <w:sz w:val="18"/>
                <w:szCs w:val="18"/>
                <w:bdr w:val="none" w:sz="0" w:space="0" w:color="auto" w:frame="1"/>
              </w:rPr>
              <w:t>, callback)=&gt;{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let path = </w:t>
            </w:r>
            <w:proofErr w:type="spellStart"/>
            <w:r w:rsidRPr="001A17B4">
              <w:rPr>
                <w:rFonts w:ascii="Consolas" w:hAnsi="Consolas" w:cs="宋体"/>
                <w:color w:val="000000"/>
                <w:sz w:val="18"/>
                <w:szCs w:val="18"/>
                <w:bdr w:val="none" w:sz="0" w:space="0" w:color="auto" w:frame="1"/>
              </w:rPr>
              <w:t>req.path.split</w:t>
            </w:r>
            <w:proofErr w:type="spellEnd"/>
            <w:r w:rsidRPr="001A17B4">
              <w:rPr>
                <w:rFonts w:ascii="Consolas" w:hAnsi="Consolas" w:cs="宋体"/>
                <w:color w:val="000000"/>
                <w:sz w:val="18"/>
                <w:szCs w:val="18"/>
                <w:bdr w:val="none" w:sz="0" w:space="0" w:color="auto" w:frame="1"/>
              </w:rPr>
              <w:t>(</w:t>
            </w:r>
            <w:r w:rsidRPr="001A17B4">
              <w:rPr>
                <w:rFonts w:ascii="Consolas" w:hAnsi="Consolas" w:cs="宋体"/>
                <w:color w:val="0000FF"/>
                <w:sz w:val="18"/>
                <w:szCs w:val="18"/>
                <w:bdr w:val="none" w:sz="0" w:space="0" w:color="auto" w:frame="1"/>
              </w:rPr>
              <w:t>'/'</w:t>
            </w:r>
            <w:r w:rsidRPr="001A17B4">
              <w:rPr>
                <w:rFonts w:ascii="Consolas" w:hAnsi="Consolas" w:cs="宋体"/>
                <w:color w:val="000000"/>
                <w:sz w:val="18"/>
                <w:szCs w:val="18"/>
                <w:bdr w:val="none" w:sz="0" w:space="0" w:color="auto" w:frame="1"/>
              </w:rPr>
              <w:t>).slice(1);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if</w:t>
            </w:r>
            <w:r w:rsidRPr="001A17B4">
              <w:rPr>
                <w:rFonts w:ascii="Consolas" w:hAnsi="Consolas" w:cs="宋体"/>
                <w:color w:val="000000"/>
                <w:sz w:val="18"/>
                <w:szCs w:val="18"/>
                <w:bdr w:val="none" w:sz="0" w:space="0" w:color="auto" w:frame="1"/>
              </w:rPr>
              <w:t>(path[0] === </w:t>
            </w:r>
            <w:r w:rsidRPr="001A17B4">
              <w:rPr>
                <w:rFonts w:ascii="Consolas" w:hAnsi="Consolas" w:cs="宋体"/>
                <w:color w:val="0000FF"/>
                <w:sz w:val="18"/>
                <w:szCs w:val="18"/>
                <w:bdr w:val="none" w:sz="0" w:space="0" w:color="auto" w:frame="1"/>
              </w:rPr>
              <w:t>'favicon.ico'</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callback(</w:t>
            </w:r>
            <w:r w:rsidRPr="001A17B4">
              <w:rPr>
                <w:rFonts w:ascii="Consolas" w:hAnsi="Consolas" w:cs="宋体"/>
                <w:color w:val="0000FF"/>
                <w:sz w:val="18"/>
                <w:szCs w:val="18"/>
                <w:bdr w:val="none" w:sz="0" w:space="0" w:color="auto" w:frame="1"/>
              </w:rPr>
              <w:t>"200"</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return</w:t>
            </w:r>
            <w:r w:rsidRPr="001A17B4">
              <w:rPr>
                <w:rFonts w:ascii="Consolas" w:hAnsi="Consolas" w:cs="宋体"/>
                <w:color w:val="000000"/>
                <w:sz w:val="18"/>
                <w:szCs w:val="18"/>
                <w:bdr w:val="none" w:sz="0" w:space="0" w:color="auto" w:frame="1"/>
              </w:rPr>
              <w:t> undefined;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lastRenderedPageBreak/>
              <w:t>    }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color w:val="008200"/>
                <w:sz w:val="18"/>
                <w:szCs w:val="18"/>
                <w:bdr w:val="none" w:sz="0" w:space="0" w:color="auto" w:frame="1"/>
              </w:rPr>
              <w:t>//</w:t>
            </w:r>
            <w:r w:rsidRPr="001A17B4">
              <w:rPr>
                <w:rFonts w:ascii="Consolas" w:hAnsi="Consolas" w:cs="宋体"/>
                <w:color w:val="008200"/>
                <w:sz w:val="18"/>
                <w:szCs w:val="18"/>
                <w:bdr w:val="none" w:sz="0" w:space="0" w:color="auto" w:frame="1"/>
              </w:rPr>
              <w:t>赋值方法</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roofErr w:type="spellStart"/>
            <w:r w:rsidRPr="001A17B4">
              <w:rPr>
                <w:rFonts w:ascii="Consolas" w:hAnsi="Consolas" w:cs="宋体"/>
                <w:color w:val="000000"/>
                <w:sz w:val="18"/>
                <w:szCs w:val="18"/>
                <w:bdr w:val="none" w:sz="0" w:space="0" w:color="auto" w:frame="1"/>
              </w:rPr>
              <w:t>req.type</w:t>
            </w:r>
            <w:proofErr w:type="spellEnd"/>
            <w:r w:rsidRPr="001A17B4">
              <w:rPr>
                <w:rFonts w:ascii="Consolas" w:hAnsi="Consolas" w:cs="宋体"/>
                <w:color w:val="000000"/>
                <w:sz w:val="18"/>
                <w:szCs w:val="18"/>
                <w:bdr w:val="none" w:sz="0" w:space="0" w:color="auto" w:frame="1"/>
              </w:rPr>
              <w:t> = path[0];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roofErr w:type="spellStart"/>
            <w:r w:rsidRPr="001A17B4">
              <w:rPr>
                <w:rFonts w:ascii="Consolas" w:hAnsi="Consolas" w:cs="宋体"/>
                <w:color w:val="000000"/>
                <w:sz w:val="18"/>
                <w:szCs w:val="18"/>
                <w:bdr w:val="none" w:sz="0" w:space="0" w:color="auto" w:frame="1"/>
              </w:rPr>
              <w:t>req.option</w:t>
            </w:r>
            <w:proofErr w:type="spellEnd"/>
            <w:r w:rsidRPr="001A17B4">
              <w:rPr>
                <w:rFonts w:ascii="Consolas" w:hAnsi="Consolas" w:cs="宋体"/>
                <w:color w:val="000000"/>
                <w:sz w:val="18"/>
                <w:szCs w:val="18"/>
                <w:bdr w:val="none" w:sz="0" w:space="0" w:color="auto" w:frame="1"/>
              </w:rPr>
              <w:t> = path[1];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color w:val="008200"/>
                <w:sz w:val="18"/>
                <w:szCs w:val="18"/>
                <w:bdr w:val="none" w:sz="0" w:space="0" w:color="auto" w:frame="1"/>
              </w:rPr>
              <w:t>//</w:t>
            </w:r>
            <w:r w:rsidRPr="001A17B4">
              <w:rPr>
                <w:rFonts w:ascii="Consolas" w:hAnsi="Consolas" w:cs="宋体"/>
                <w:color w:val="008200"/>
                <w:sz w:val="18"/>
                <w:szCs w:val="18"/>
                <w:bdr w:val="none" w:sz="0" w:space="0" w:color="auto" w:frame="1"/>
              </w:rPr>
              <w:t>校验路由是否存在</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if</w:t>
            </w:r>
            <w:r w:rsidRPr="001A17B4">
              <w:rPr>
                <w:rFonts w:ascii="Consolas" w:hAnsi="Consolas" w:cs="宋体"/>
                <w:color w:val="000000"/>
                <w:sz w:val="18"/>
                <w:szCs w:val="18"/>
                <w:bdr w:val="none" w:sz="0" w:space="0" w:color="auto" w:frame="1"/>
              </w:rPr>
              <w:t>(!router[</w:t>
            </w:r>
            <w:proofErr w:type="spellStart"/>
            <w:r w:rsidRPr="001A17B4">
              <w:rPr>
                <w:rFonts w:ascii="Consolas" w:hAnsi="Consolas" w:cs="宋体"/>
                <w:color w:val="000000"/>
                <w:sz w:val="18"/>
                <w:szCs w:val="18"/>
                <w:bdr w:val="none" w:sz="0" w:space="0" w:color="auto" w:frame="1"/>
              </w:rPr>
              <w:t>req.type</w:t>
            </w:r>
            <w:proofErr w:type="spellEnd"/>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callback(403);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return</w:t>
            </w:r>
            <w:r w:rsidRPr="001A17B4">
              <w:rPr>
                <w:rFonts w:ascii="Consolas" w:hAnsi="Consolas" w:cs="宋体"/>
                <w:color w:val="000000"/>
                <w:sz w:val="18"/>
                <w:szCs w:val="18"/>
                <w:bdr w:val="none" w:sz="0" w:space="0" w:color="auto" w:frame="1"/>
              </w:rPr>
              <w:t> undefined;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return</w:t>
            </w:r>
            <w:r w:rsidRPr="001A17B4">
              <w:rPr>
                <w:rFonts w:ascii="Consolas" w:hAnsi="Consolas" w:cs="宋体"/>
                <w:color w:val="000000"/>
                <w:sz w:val="18"/>
                <w:szCs w:val="18"/>
                <w:bdr w:val="none" w:sz="0" w:space="0" w:color="auto" w:frame="1"/>
              </w:rPr>
              <w:t> </w:t>
            </w:r>
            <w:proofErr w:type="spellStart"/>
            <w:r w:rsidRPr="001A17B4">
              <w:rPr>
                <w:rFonts w:ascii="Consolas" w:hAnsi="Consolas" w:cs="宋体"/>
                <w:color w:val="000000"/>
                <w:sz w:val="18"/>
                <w:szCs w:val="18"/>
                <w:bdr w:val="none" w:sz="0" w:space="0" w:color="auto" w:frame="1"/>
              </w:rPr>
              <w:t>req</w:t>
            </w:r>
            <w:proofErr w:type="spellEnd"/>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8200"/>
                <w:sz w:val="18"/>
                <w:szCs w:val="18"/>
                <w:bdr w:val="none" w:sz="0" w:space="0" w:color="auto" w:frame="1"/>
              </w:rPr>
              <w:t>/*</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8200"/>
                <w:sz w:val="18"/>
                <w:szCs w:val="18"/>
                <w:bdr w:val="none" w:sz="0" w:space="0" w:color="auto" w:frame="1"/>
              </w:rPr>
              <w:t>* </w:t>
            </w:r>
            <w:r w:rsidRPr="001A17B4">
              <w:rPr>
                <w:rFonts w:ascii="Consolas" w:hAnsi="Consolas" w:cs="宋体"/>
                <w:color w:val="008200"/>
                <w:sz w:val="18"/>
                <w:szCs w:val="18"/>
                <w:bdr w:val="none" w:sz="0" w:space="0" w:color="auto" w:frame="1"/>
              </w:rPr>
              <w:t>入口，处理全局回</w:t>
            </w:r>
            <w:proofErr w:type="gramStart"/>
            <w:r w:rsidRPr="001A17B4">
              <w:rPr>
                <w:rFonts w:ascii="Consolas" w:hAnsi="Consolas" w:cs="宋体"/>
                <w:color w:val="008200"/>
                <w:sz w:val="18"/>
                <w:szCs w:val="18"/>
                <w:bdr w:val="none" w:sz="0" w:space="0" w:color="auto" w:frame="1"/>
              </w:rPr>
              <w:t>掉以及</w:t>
            </w:r>
            <w:proofErr w:type="gramEnd"/>
            <w:r w:rsidRPr="001A17B4">
              <w:rPr>
                <w:rFonts w:ascii="Consolas" w:hAnsi="Consolas" w:cs="宋体"/>
                <w:color w:val="008200"/>
                <w:sz w:val="18"/>
                <w:szCs w:val="18"/>
                <w:bdr w:val="none" w:sz="0" w:space="0" w:color="auto" w:frame="1"/>
              </w:rPr>
              <w:t>路由入口</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8200"/>
                <w:sz w:val="18"/>
                <w:szCs w:val="18"/>
                <w:bdr w:val="none" w:sz="0" w:space="0" w:color="auto" w:frame="1"/>
              </w:rPr>
              <w:t>*/</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let handle = (</w:t>
            </w:r>
            <w:proofErr w:type="spellStart"/>
            <w:r w:rsidRPr="001A17B4">
              <w:rPr>
                <w:rFonts w:ascii="Consolas" w:hAnsi="Consolas" w:cs="宋体"/>
                <w:color w:val="000000"/>
                <w:sz w:val="18"/>
                <w:szCs w:val="18"/>
                <w:bdr w:val="none" w:sz="0" w:space="0" w:color="auto" w:frame="1"/>
              </w:rPr>
              <w:t>req</w:t>
            </w:r>
            <w:proofErr w:type="spellEnd"/>
            <w:r w:rsidRPr="001A17B4">
              <w:rPr>
                <w:rFonts w:ascii="Consolas" w:hAnsi="Consolas" w:cs="宋体"/>
                <w:color w:val="000000"/>
                <w:sz w:val="18"/>
                <w:szCs w:val="18"/>
                <w:bdr w:val="none" w:sz="0" w:space="0" w:color="auto" w:frame="1"/>
              </w:rPr>
              <w:t>, res, next)=&gt;{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Pr>
                <w:rFonts w:ascii="Consolas" w:hAnsi="Consolas" w:cs="宋体"/>
                <w:color w:val="008200"/>
                <w:sz w:val="18"/>
                <w:szCs w:val="18"/>
                <w:bdr w:val="none" w:sz="0" w:space="0" w:color="auto" w:frame="1"/>
              </w:rPr>
              <w:t>//</w:t>
            </w:r>
            <w:r>
              <w:rPr>
                <w:rFonts w:ascii="Consolas" w:hAnsi="Consolas" w:cs="宋体" w:hint="eastAsia"/>
                <w:color w:val="008200"/>
                <w:sz w:val="18"/>
                <w:szCs w:val="18"/>
                <w:bdr w:val="none" w:sz="0" w:space="0" w:color="auto" w:frame="1"/>
              </w:rPr>
              <w:t>回调出口</w:t>
            </w:r>
            <w:r w:rsidRPr="001A17B4">
              <w:rPr>
                <w:rFonts w:ascii="Consolas" w:hAnsi="Consolas" w:cs="宋体"/>
                <w:color w:val="008200"/>
                <w:sz w:val="18"/>
                <w:szCs w:val="18"/>
                <w:bdr w:val="none" w:sz="0" w:space="0" w:color="auto" w:frame="1"/>
              </w:rPr>
              <w:t> </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let callback = (data, message)=&gt;{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roofErr w:type="spellStart"/>
            <w:r w:rsidRPr="001A17B4">
              <w:rPr>
                <w:rFonts w:ascii="Consolas" w:hAnsi="Consolas" w:cs="宋体"/>
                <w:b/>
                <w:bCs/>
                <w:color w:val="006699"/>
                <w:sz w:val="18"/>
                <w:szCs w:val="18"/>
                <w:bdr w:val="none" w:sz="0" w:space="0" w:color="auto" w:frame="1"/>
              </w:rPr>
              <w:t>var</w:t>
            </w:r>
            <w:proofErr w:type="spellEnd"/>
            <w:r w:rsidRPr="001A17B4">
              <w:rPr>
                <w:rFonts w:ascii="Consolas" w:hAnsi="Consolas" w:cs="宋体"/>
                <w:color w:val="000000"/>
                <w:sz w:val="18"/>
                <w:szCs w:val="18"/>
                <w:bdr w:val="none" w:sz="0" w:space="0" w:color="auto" w:frame="1"/>
              </w:rPr>
              <w:t> result;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roofErr w:type="spellStart"/>
            <w:r w:rsidRPr="001A17B4">
              <w:rPr>
                <w:rFonts w:ascii="Consolas" w:hAnsi="Consolas" w:cs="宋体"/>
                <w:color w:val="000000"/>
                <w:sz w:val="18"/>
                <w:szCs w:val="18"/>
                <w:bdr w:val="none" w:sz="0" w:space="0" w:color="auto" w:frame="1"/>
              </w:rPr>
              <w:t>req.mysql.end</w:t>
            </w:r>
            <w:proofErr w:type="spellEnd"/>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color w:val="008200"/>
                <w:sz w:val="18"/>
                <w:szCs w:val="18"/>
                <w:bdr w:val="none" w:sz="0" w:space="0" w:color="auto" w:frame="1"/>
              </w:rPr>
              <w:t>//</w:t>
            </w:r>
            <w:r w:rsidRPr="001A17B4">
              <w:rPr>
                <w:rFonts w:ascii="Consolas" w:hAnsi="Consolas" w:cs="宋体"/>
                <w:color w:val="008200"/>
                <w:sz w:val="18"/>
                <w:szCs w:val="18"/>
                <w:bdr w:val="none" w:sz="0" w:space="0" w:color="auto" w:frame="1"/>
              </w:rPr>
              <w:t>直接返回状态码</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if</w:t>
            </w:r>
            <w:r w:rsidRPr="001A17B4">
              <w:rPr>
                <w:rFonts w:ascii="Consolas" w:hAnsi="Consolas" w:cs="宋体"/>
                <w:color w:val="000000"/>
                <w:sz w:val="18"/>
                <w:szCs w:val="18"/>
                <w:bdr w:val="none" w:sz="0" w:space="0" w:color="auto" w:frame="1"/>
              </w:rPr>
              <w:t>(</w:t>
            </w:r>
            <w:proofErr w:type="spellStart"/>
            <w:r w:rsidRPr="001A17B4">
              <w:rPr>
                <w:rFonts w:ascii="Consolas" w:hAnsi="Consolas" w:cs="宋体"/>
                <w:b/>
                <w:bCs/>
                <w:color w:val="006699"/>
                <w:sz w:val="18"/>
                <w:szCs w:val="18"/>
                <w:bdr w:val="none" w:sz="0" w:space="0" w:color="auto" w:frame="1"/>
              </w:rPr>
              <w:t>typeof</w:t>
            </w:r>
            <w:proofErr w:type="spellEnd"/>
            <w:r w:rsidRPr="001A17B4">
              <w:rPr>
                <w:rFonts w:ascii="Consolas" w:hAnsi="Consolas" w:cs="宋体"/>
                <w:color w:val="000000"/>
                <w:sz w:val="18"/>
                <w:szCs w:val="18"/>
                <w:bdr w:val="none" w:sz="0" w:space="0" w:color="auto" w:frame="1"/>
              </w:rPr>
              <w:t> data == </w:t>
            </w:r>
            <w:r w:rsidRPr="001A17B4">
              <w:rPr>
                <w:rFonts w:ascii="Consolas" w:hAnsi="Consolas" w:cs="宋体"/>
                <w:color w:val="0000FF"/>
                <w:sz w:val="18"/>
                <w:szCs w:val="18"/>
                <w:bdr w:val="none" w:sz="0" w:space="0" w:color="auto" w:frame="1"/>
              </w:rPr>
              <w:t>'number'</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roofErr w:type="spellStart"/>
            <w:r w:rsidRPr="001A17B4">
              <w:rPr>
                <w:rFonts w:ascii="Consolas" w:hAnsi="Consolas" w:cs="宋体"/>
                <w:color w:val="000000"/>
                <w:sz w:val="18"/>
                <w:szCs w:val="18"/>
                <w:bdr w:val="none" w:sz="0" w:space="0" w:color="auto" w:frame="1"/>
              </w:rPr>
              <w:t>res.sendStatus</w:t>
            </w:r>
            <w:proofErr w:type="spellEnd"/>
            <w:r w:rsidRPr="001A17B4">
              <w:rPr>
                <w:rFonts w:ascii="Consolas" w:hAnsi="Consolas" w:cs="宋体"/>
                <w:color w:val="000000"/>
                <w:sz w:val="18"/>
                <w:szCs w:val="18"/>
                <w:bdr w:val="none" w:sz="0" w:space="0" w:color="auto" w:frame="1"/>
              </w:rPr>
              <w:t>(data);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return</w:t>
            </w:r>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color w:val="008200"/>
                <w:sz w:val="18"/>
                <w:szCs w:val="18"/>
                <w:bdr w:val="none" w:sz="0" w:space="0" w:color="auto" w:frame="1"/>
              </w:rPr>
              <w:t>//</w:t>
            </w:r>
            <w:r w:rsidRPr="001A17B4">
              <w:rPr>
                <w:rFonts w:ascii="Consolas" w:hAnsi="Consolas" w:cs="宋体"/>
                <w:color w:val="008200"/>
                <w:sz w:val="18"/>
                <w:szCs w:val="18"/>
                <w:bdr w:val="none" w:sz="0" w:space="0" w:color="auto" w:frame="1"/>
              </w:rPr>
              <w:t>返回错误码</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if</w:t>
            </w:r>
            <w:r w:rsidRPr="001A17B4">
              <w:rPr>
                <w:rFonts w:ascii="Consolas" w:hAnsi="Consolas" w:cs="宋体"/>
                <w:color w:val="000000"/>
                <w:sz w:val="18"/>
                <w:szCs w:val="18"/>
                <w:bdr w:val="none" w:sz="0" w:space="0" w:color="auto" w:frame="1"/>
              </w:rPr>
              <w:t>(</w:t>
            </w:r>
            <w:proofErr w:type="spellStart"/>
            <w:r w:rsidRPr="001A17B4">
              <w:rPr>
                <w:rFonts w:ascii="Consolas" w:hAnsi="Consolas" w:cs="宋体"/>
                <w:b/>
                <w:bCs/>
                <w:color w:val="006699"/>
                <w:sz w:val="18"/>
                <w:szCs w:val="18"/>
                <w:bdr w:val="none" w:sz="0" w:space="0" w:color="auto" w:frame="1"/>
              </w:rPr>
              <w:t>typeof</w:t>
            </w:r>
            <w:proofErr w:type="spellEnd"/>
            <w:r w:rsidRPr="001A17B4">
              <w:rPr>
                <w:rFonts w:ascii="Consolas" w:hAnsi="Consolas" w:cs="宋体"/>
                <w:color w:val="000000"/>
                <w:sz w:val="18"/>
                <w:szCs w:val="18"/>
                <w:bdr w:val="none" w:sz="0" w:space="0" w:color="auto" w:frame="1"/>
              </w:rPr>
              <w:t> data == </w:t>
            </w:r>
            <w:r w:rsidRPr="001A17B4">
              <w:rPr>
                <w:rFonts w:ascii="Consolas" w:hAnsi="Consolas" w:cs="宋体"/>
                <w:color w:val="0000FF"/>
                <w:sz w:val="18"/>
                <w:szCs w:val="18"/>
                <w:bdr w:val="none" w:sz="0" w:space="0" w:color="auto" w:frame="1"/>
              </w:rPr>
              <w:t>'string'</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result = {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data : data,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message : message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roofErr w:type="spellStart"/>
            <w:r w:rsidRPr="001A17B4">
              <w:rPr>
                <w:rFonts w:ascii="Consolas" w:hAnsi="Consolas" w:cs="宋体"/>
                <w:color w:val="000000"/>
                <w:sz w:val="18"/>
                <w:szCs w:val="18"/>
                <w:bdr w:val="none" w:sz="0" w:space="0" w:color="auto" w:frame="1"/>
              </w:rPr>
              <w:t>res.send</w:t>
            </w:r>
            <w:proofErr w:type="spellEnd"/>
            <w:r w:rsidRPr="001A17B4">
              <w:rPr>
                <w:rFonts w:ascii="Consolas" w:hAnsi="Consolas" w:cs="宋体"/>
                <w:color w:val="000000"/>
                <w:sz w:val="18"/>
                <w:szCs w:val="18"/>
                <w:bdr w:val="none" w:sz="0" w:space="0" w:color="auto" w:frame="1"/>
              </w:rPr>
              <w:t>(</w:t>
            </w:r>
            <w:proofErr w:type="spellStart"/>
            <w:r w:rsidRPr="001A17B4">
              <w:rPr>
                <w:rFonts w:ascii="Consolas" w:hAnsi="Consolas" w:cs="宋体"/>
                <w:color w:val="000000"/>
                <w:sz w:val="18"/>
                <w:szCs w:val="18"/>
                <w:bdr w:val="none" w:sz="0" w:space="0" w:color="auto" w:frame="1"/>
              </w:rPr>
              <w:t>JSON.stringify</w:t>
            </w:r>
            <w:proofErr w:type="spellEnd"/>
            <w:r w:rsidRPr="001A17B4">
              <w:rPr>
                <w:rFonts w:ascii="Consolas" w:hAnsi="Consolas" w:cs="宋体"/>
                <w:color w:val="000000"/>
                <w:sz w:val="18"/>
                <w:szCs w:val="18"/>
                <w:bdr w:val="none" w:sz="0" w:space="0" w:color="auto" w:frame="1"/>
              </w:rPr>
              <w:t>(result));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return</w:t>
            </w:r>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color w:val="008200"/>
                <w:sz w:val="18"/>
                <w:szCs w:val="18"/>
                <w:bdr w:val="none" w:sz="0" w:space="0" w:color="auto" w:frame="1"/>
              </w:rPr>
              <w:t>//</w:t>
            </w:r>
            <w:r w:rsidRPr="001A17B4">
              <w:rPr>
                <w:rFonts w:ascii="Consolas" w:hAnsi="Consolas" w:cs="宋体"/>
                <w:color w:val="008200"/>
                <w:sz w:val="18"/>
                <w:szCs w:val="18"/>
                <w:bdr w:val="none" w:sz="0" w:space="0" w:color="auto" w:frame="1"/>
              </w:rPr>
              <w:t>正常回调</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if</w:t>
            </w:r>
            <w:r w:rsidRPr="001A17B4">
              <w:rPr>
                <w:rFonts w:ascii="Consolas" w:hAnsi="Consolas" w:cs="宋体"/>
                <w:color w:val="000000"/>
                <w:sz w:val="18"/>
                <w:szCs w:val="18"/>
                <w:bdr w:val="none" w:sz="0" w:space="0" w:color="auto" w:frame="1"/>
              </w:rPr>
              <w:t>(</w:t>
            </w:r>
            <w:proofErr w:type="spellStart"/>
            <w:r w:rsidRPr="001A17B4">
              <w:rPr>
                <w:rFonts w:ascii="Consolas" w:hAnsi="Consolas" w:cs="宋体"/>
                <w:b/>
                <w:bCs/>
                <w:color w:val="006699"/>
                <w:sz w:val="18"/>
                <w:szCs w:val="18"/>
                <w:bdr w:val="none" w:sz="0" w:space="0" w:color="auto" w:frame="1"/>
              </w:rPr>
              <w:t>typeof</w:t>
            </w:r>
            <w:proofErr w:type="spellEnd"/>
            <w:r w:rsidRPr="001A17B4">
              <w:rPr>
                <w:rFonts w:ascii="Consolas" w:hAnsi="Consolas" w:cs="宋体"/>
                <w:color w:val="000000"/>
                <w:sz w:val="18"/>
                <w:szCs w:val="18"/>
                <w:bdr w:val="none" w:sz="0" w:space="0" w:color="auto" w:frame="1"/>
              </w:rPr>
              <w:t> data == </w:t>
            </w:r>
            <w:r w:rsidRPr="001A17B4">
              <w:rPr>
                <w:rFonts w:ascii="Consolas" w:hAnsi="Consolas" w:cs="宋体"/>
                <w:color w:val="0000FF"/>
                <w:sz w:val="18"/>
                <w:szCs w:val="18"/>
                <w:bdr w:val="none" w:sz="0" w:space="0" w:color="auto" w:frame="1"/>
              </w:rPr>
              <w:t>'object'</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lastRenderedPageBreak/>
              <w:t>        </w:t>
            </w:r>
            <w:proofErr w:type="spellStart"/>
            <w:r w:rsidRPr="001A17B4">
              <w:rPr>
                <w:rFonts w:ascii="Consolas" w:hAnsi="Consolas" w:cs="宋体"/>
                <w:color w:val="000000"/>
                <w:sz w:val="18"/>
                <w:szCs w:val="18"/>
                <w:bdr w:val="none" w:sz="0" w:space="0" w:color="auto" w:frame="1"/>
              </w:rPr>
              <w:t>res.send</w:t>
            </w:r>
            <w:proofErr w:type="spellEnd"/>
            <w:r w:rsidRPr="001A17B4">
              <w:rPr>
                <w:rFonts w:ascii="Consolas" w:hAnsi="Consolas" w:cs="宋体"/>
                <w:color w:val="000000"/>
                <w:sz w:val="18"/>
                <w:szCs w:val="18"/>
                <w:bdr w:val="none" w:sz="0" w:space="0" w:color="auto" w:frame="1"/>
              </w:rPr>
              <w:t>(data);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return</w:t>
            </w:r>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color w:val="008200"/>
                <w:sz w:val="18"/>
                <w:szCs w:val="18"/>
                <w:bdr w:val="none" w:sz="0" w:space="0" w:color="auto" w:frame="1"/>
              </w:rPr>
              <w:t>//</w:t>
            </w:r>
            <w:r w:rsidRPr="001A17B4">
              <w:rPr>
                <w:rFonts w:ascii="Consolas" w:hAnsi="Consolas" w:cs="宋体"/>
                <w:color w:val="008200"/>
                <w:sz w:val="18"/>
                <w:szCs w:val="18"/>
                <w:bdr w:val="none" w:sz="0" w:space="0" w:color="auto" w:frame="1"/>
              </w:rPr>
              <w:t>封装</w:t>
            </w:r>
            <w:r w:rsidRPr="001A17B4">
              <w:rPr>
                <w:rFonts w:ascii="Consolas" w:hAnsi="Consolas" w:cs="宋体"/>
                <w:color w:val="008200"/>
                <w:sz w:val="18"/>
                <w:szCs w:val="18"/>
                <w:bdr w:val="none" w:sz="0" w:space="0" w:color="auto" w:frame="1"/>
              </w:rPr>
              <w:t>request</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roofErr w:type="spellStart"/>
            <w:r w:rsidRPr="001A17B4">
              <w:rPr>
                <w:rFonts w:ascii="Consolas" w:hAnsi="Consolas" w:cs="宋体"/>
                <w:color w:val="000000"/>
                <w:sz w:val="18"/>
                <w:szCs w:val="18"/>
                <w:bdr w:val="none" w:sz="0" w:space="0" w:color="auto" w:frame="1"/>
              </w:rPr>
              <w:t>req</w:t>
            </w:r>
            <w:proofErr w:type="spellEnd"/>
            <w:r w:rsidRPr="001A17B4">
              <w:rPr>
                <w:rFonts w:ascii="Consolas" w:hAnsi="Consolas" w:cs="宋体"/>
                <w:color w:val="000000"/>
                <w:sz w:val="18"/>
                <w:szCs w:val="18"/>
                <w:bdr w:val="none" w:sz="0" w:space="0" w:color="auto" w:frame="1"/>
              </w:rPr>
              <w:t> = </w:t>
            </w:r>
            <w:proofErr w:type="spellStart"/>
            <w:r w:rsidRPr="001A17B4">
              <w:rPr>
                <w:rFonts w:ascii="Consolas" w:hAnsi="Consolas" w:cs="宋体"/>
                <w:color w:val="000000"/>
                <w:sz w:val="18"/>
                <w:szCs w:val="18"/>
                <w:bdr w:val="none" w:sz="0" w:space="0" w:color="auto" w:frame="1"/>
              </w:rPr>
              <w:t>getReq</w:t>
            </w:r>
            <w:proofErr w:type="spellEnd"/>
            <w:r w:rsidRPr="001A17B4">
              <w:rPr>
                <w:rFonts w:ascii="Consolas" w:hAnsi="Consolas" w:cs="宋体"/>
                <w:color w:val="000000"/>
                <w:sz w:val="18"/>
                <w:szCs w:val="18"/>
                <w:bdr w:val="none" w:sz="0" w:space="0" w:color="auto" w:frame="1"/>
              </w:rPr>
              <w:t>(</w:t>
            </w:r>
            <w:proofErr w:type="spellStart"/>
            <w:r w:rsidRPr="001A17B4">
              <w:rPr>
                <w:rFonts w:ascii="Consolas" w:hAnsi="Consolas" w:cs="宋体"/>
                <w:color w:val="000000"/>
                <w:sz w:val="18"/>
                <w:szCs w:val="18"/>
                <w:bdr w:val="none" w:sz="0" w:space="0" w:color="auto" w:frame="1"/>
              </w:rPr>
              <w:t>req</w:t>
            </w:r>
            <w:proofErr w:type="spellEnd"/>
            <w:r w:rsidRPr="001A17B4">
              <w:rPr>
                <w:rFonts w:ascii="Consolas" w:hAnsi="Consolas" w:cs="宋体"/>
                <w:color w:val="000000"/>
                <w:sz w:val="18"/>
                <w:szCs w:val="18"/>
                <w:bdr w:val="none" w:sz="0" w:space="0" w:color="auto" w:frame="1"/>
              </w:rPr>
              <w:t>, callback);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if</w:t>
            </w:r>
            <w:r w:rsidRPr="001A17B4">
              <w:rPr>
                <w:rFonts w:ascii="Consolas" w:hAnsi="Consolas" w:cs="宋体"/>
                <w:color w:val="000000"/>
                <w:sz w:val="18"/>
                <w:szCs w:val="18"/>
                <w:bdr w:val="none" w:sz="0" w:space="0" w:color="auto" w:frame="1"/>
              </w:rPr>
              <w:t>(!</w:t>
            </w:r>
            <w:proofErr w:type="spellStart"/>
            <w:r w:rsidRPr="001A17B4">
              <w:rPr>
                <w:rFonts w:ascii="Consolas" w:hAnsi="Consolas" w:cs="宋体"/>
                <w:color w:val="000000"/>
                <w:sz w:val="18"/>
                <w:szCs w:val="18"/>
                <w:bdr w:val="none" w:sz="0" w:space="0" w:color="auto" w:frame="1"/>
              </w:rPr>
              <w:t>req</w:t>
            </w:r>
            <w:proofErr w:type="spellEnd"/>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b/>
                <w:bCs/>
                <w:color w:val="006699"/>
                <w:sz w:val="18"/>
                <w:szCs w:val="18"/>
                <w:bdr w:val="none" w:sz="0" w:space="0" w:color="auto" w:frame="1"/>
              </w:rPr>
              <w:t>return</w:t>
            </w:r>
            <w:r w:rsidRPr="001A17B4">
              <w:rPr>
                <w:rFonts w:ascii="Consolas" w:hAnsi="Consolas" w:cs="宋体"/>
                <w:color w:val="000000"/>
                <w:sz w:val="18"/>
                <w:szCs w:val="18"/>
                <w:bdr w:val="none" w:sz="0" w:space="0" w:color="auto" w:frame="1"/>
              </w:rPr>
              <w:t> undefined;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r w:rsidRPr="001A17B4">
              <w:rPr>
                <w:rFonts w:ascii="Consolas" w:hAnsi="Consolas" w:cs="宋体"/>
                <w:color w:val="008200"/>
                <w:sz w:val="18"/>
                <w:szCs w:val="18"/>
                <w:bdr w:val="none" w:sz="0" w:space="0" w:color="auto" w:frame="1"/>
              </w:rPr>
              <w:t>//</w:t>
            </w:r>
            <w:r w:rsidRPr="001A17B4">
              <w:rPr>
                <w:rFonts w:ascii="Consolas" w:hAnsi="Consolas" w:cs="宋体"/>
                <w:color w:val="008200"/>
                <w:sz w:val="18"/>
                <w:szCs w:val="18"/>
                <w:bdr w:val="none" w:sz="0" w:space="0" w:color="auto" w:frame="1"/>
              </w:rPr>
              <w:t>路由</w:t>
            </w: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router[</w:t>
            </w:r>
            <w:proofErr w:type="spellStart"/>
            <w:r w:rsidRPr="001A17B4">
              <w:rPr>
                <w:rFonts w:ascii="Consolas" w:hAnsi="Consolas" w:cs="宋体"/>
                <w:color w:val="000000"/>
                <w:sz w:val="18"/>
                <w:szCs w:val="18"/>
                <w:bdr w:val="none" w:sz="0" w:space="0" w:color="auto" w:frame="1"/>
              </w:rPr>
              <w:t>req.type</w:t>
            </w:r>
            <w:proofErr w:type="spellEnd"/>
            <w:r w:rsidRPr="001A17B4">
              <w:rPr>
                <w:rFonts w:ascii="Consolas" w:hAnsi="Consolas" w:cs="宋体"/>
                <w:color w:val="000000"/>
                <w:sz w:val="18"/>
                <w:szCs w:val="18"/>
                <w:bdr w:val="none" w:sz="0" w:space="0" w:color="auto" w:frame="1"/>
              </w:rPr>
              <w:t>](</w:t>
            </w:r>
            <w:proofErr w:type="spellStart"/>
            <w:r w:rsidRPr="001A17B4">
              <w:rPr>
                <w:rFonts w:ascii="Consolas" w:hAnsi="Consolas" w:cs="宋体"/>
                <w:color w:val="000000"/>
                <w:sz w:val="18"/>
                <w:szCs w:val="18"/>
                <w:bdr w:val="none" w:sz="0" w:space="0" w:color="auto" w:frame="1"/>
              </w:rPr>
              <w:t>req</w:t>
            </w:r>
            <w:proofErr w:type="spellEnd"/>
            <w:r w:rsidRPr="001A17B4">
              <w:rPr>
                <w:rFonts w:ascii="Consolas" w:hAnsi="Consolas" w:cs="宋体"/>
                <w:color w:val="000000"/>
                <w:sz w:val="18"/>
                <w:szCs w:val="18"/>
                <w:bdr w:val="none" w:sz="0" w:space="0" w:color="auto" w:frame="1"/>
              </w:rPr>
              <w:t>, callback);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A17B4">
              <w:rPr>
                <w:rFonts w:ascii="Consolas" w:hAnsi="Consolas" w:cs="宋体"/>
                <w:color w:val="000000"/>
                <w:sz w:val="18"/>
                <w:szCs w:val="18"/>
                <w:bdr w:val="none" w:sz="0" w:space="0" w:color="auto" w:frame="1"/>
              </w:rPr>
              <w:t>  </w:t>
            </w:r>
          </w:p>
          <w:p w:rsidR="00CB30E5" w:rsidRPr="001A17B4" w:rsidRDefault="00CB30E5" w:rsidP="00CB30E5">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proofErr w:type="spellStart"/>
            <w:r w:rsidRPr="001A17B4">
              <w:rPr>
                <w:rFonts w:ascii="Consolas" w:hAnsi="Consolas" w:cs="宋体"/>
                <w:color w:val="000000"/>
                <w:sz w:val="18"/>
                <w:szCs w:val="18"/>
                <w:bdr w:val="none" w:sz="0" w:space="0" w:color="auto" w:frame="1"/>
              </w:rPr>
              <w:t>exports.handle</w:t>
            </w:r>
            <w:proofErr w:type="spellEnd"/>
            <w:r w:rsidRPr="001A17B4">
              <w:rPr>
                <w:rFonts w:ascii="Consolas" w:hAnsi="Consolas" w:cs="宋体"/>
                <w:color w:val="000000"/>
                <w:sz w:val="18"/>
                <w:szCs w:val="18"/>
                <w:bdr w:val="none" w:sz="0" w:space="0" w:color="auto" w:frame="1"/>
              </w:rPr>
              <w:t> = handle;  </w:t>
            </w:r>
          </w:p>
        </w:tc>
      </w:tr>
    </w:tbl>
    <w:p w:rsidR="00CB30E5" w:rsidRDefault="00CB30E5" w:rsidP="00CB30E5">
      <w:pPr>
        <w:rPr>
          <w:rFonts w:ascii="Adobe 黑体 Std R" w:eastAsia="Adobe 黑体 Std R" w:hAnsi="Adobe 黑体 Std R"/>
          <w:sz w:val="32"/>
          <w:szCs w:val="32"/>
        </w:rPr>
      </w:pPr>
    </w:p>
    <w:p w:rsidR="00CB30E5" w:rsidRPr="00CB30E5" w:rsidRDefault="00CB30E5" w:rsidP="00CB30E5">
      <w:pPr>
        <w:pStyle w:val="2"/>
        <w:spacing w:before="93" w:after="93"/>
        <w:ind w:left="0" w:firstLine="0"/>
      </w:pPr>
      <w:r w:rsidRPr="00CB30E5">
        <w:rPr>
          <w:rFonts w:hint="eastAsia"/>
        </w:rPr>
        <w:t xml:space="preserve">5.3 </w:t>
      </w:r>
      <w:proofErr w:type="gramStart"/>
      <w:r w:rsidRPr="00CB30E5">
        <w:rPr>
          <w:rFonts w:hint="eastAsia"/>
        </w:rPr>
        <w:t>对象库表实现</w:t>
      </w:r>
      <w:proofErr w:type="gramEnd"/>
    </w:p>
    <w:p w:rsidR="00CB30E5" w:rsidRPr="00CB30E5" w:rsidRDefault="00CB30E5" w:rsidP="00CB30E5">
      <w:pPr>
        <w:pStyle w:val="3"/>
      </w:pPr>
      <w:r w:rsidRPr="00CB30E5">
        <w:rPr>
          <w:rFonts w:hint="eastAsia"/>
        </w:rPr>
        <w:t>5.3.1</w:t>
      </w:r>
      <w:r w:rsidRPr="00CB30E5">
        <w:rPr>
          <w:rFonts w:hint="eastAsia"/>
        </w:rPr>
        <w:t>分库分表规则：</w:t>
      </w:r>
    </w:p>
    <w:tbl>
      <w:tblPr>
        <w:tblStyle w:val="aff0"/>
        <w:tblW w:w="0" w:type="auto"/>
        <w:tblLook w:val="04A0" w:firstRow="1" w:lastRow="0" w:firstColumn="1" w:lastColumn="0" w:noHBand="0" w:noVBand="1"/>
      </w:tblPr>
      <w:tblGrid>
        <w:gridCol w:w="8522"/>
      </w:tblGrid>
      <w:tr w:rsidR="00CB30E5" w:rsidTr="000A7254">
        <w:tc>
          <w:tcPr>
            <w:tcW w:w="8522" w:type="dxa"/>
          </w:tcPr>
          <w:p w:rsidR="00CB30E5" w:rsidRPr="006E6A65" w:rsidRDefault="00CB30E5" w:rsidP="000A7254">
            <w:pPr>
              <w:tabs>
                <w:tab w:val="left" w:pos="1792"/>
              </w:tabs>
              <w:rPr>
                <w:rFonts w:asciiTheme="minorEastAsia" w:hAnsiTheme="minorEastAsia"/>
                <w:b/>
              </w:rPr>
            </w:pPr>
            <w:r w:rsidRPr="006E6A65">
              <w:rPr>
                <w:rFonts w:asciiTheme="minorEastAsia" w:hAnsiTheme="minorEastAsia" w:hint="eastAsia"/>
                <w:b/>
              </w:rPr>
              <w:t>总库目：M</w:t>
            </w:r>
            <w:r w:rsidRPr="006E6A65">
              <w:rPr>
                <w:rFonts w:asciiTheme="minorEastAsia" w:hAnsiTheme="minorEastAsia"/>
                <w:b/>
              </w:rPr>
              <w:tab/>
            </w:r>
          </w:p>
          <w:p w:rsidR="00CB30E5" w:rsidRPr="006E6A65" w:rsidRDefault="00CB30E5" w:rsidP="000A7254">
            <w:pPr>
              <w:rPr>
                <w:rFonts w:asciiTheme="minorEastAsia" w:hAnsiTheme="minorEastAsia"/>
                <w:b/>
              </w:rPr>
            </w:pPr>
            <w:r w:rsidRPr="006E6A65">
              <w:rPr>
                <w:rFonts w:asciiTheme="minorEastAsia" w:hAnsiTheme="minorEastAsia" w:hint="eastAsia"/>
                <w:b/>
              </w:rPr>
              <w:t>总表数：N</w:t>
            </w:r>
          </w:p>
          <w:p w:rsidR="00CB30E5" w:rsidRPr="006E6A65" w:rsidRDefault="00CB30E5" w:rsidP="000A7254">
            <w:pPr>
              <w:rPr>
                <w:rFonts w:asciiTheme="minorEastAsia" w:hAnsiTheme="minorEastAsia"/>
                <w:b/>
              </w:rPr>
            </w:pPr>
            <w:r w:rsidRPr="006E6A65">
              <w:rPr>
                <w:rFonts w:asciiTheme="minorEastAsia" w:hAnsiTheme="minorEastAsia" w:hint="eastAsia"/>
                <w:b/>
              </w:rPr>
              <w:t>中间变量middle =  {hash(primary id) % (M*N)}</w:t>
            </w:r>
          </w:p>
          <w:p w:rsidR="00CB30E5" w:rsidRPr="006E6A65" w:rsidRDefault="00CB30E5" w:rsidP="000A7254">
            <w:pPr>
              <w:rPr>
                <w:rFonts w:asciiTheme="minorEastAsia" w:hAnsiTheme="minorEastAsia"/>
                <w:b/>
              </w:rPr>
            </w:pPr>
            <w:r w:rsidRPr="006E6A65">
              <w:rPr>
                <w:rFonts w:asciiTheme="minorEastAsia" w:hAnsiTheme="minorEastAsia" w:hint="eastAsia"/>
                <w:b/>
              </w:rPr>
              <w:t>库名：{业务名_</w:t>
            </w:r>
            <w:proofErr w:type="spellStart"/>
            <w:r w:rsidRPr="006E6A65">
              <w:rPr>
                <w:rFonts w:asciiTheme="minorEastAsia" w:hAnsiTheme="minorEastAsia" w:hint="eastAsia"/>
                <w:b/>
              </w:rPr>
              <w:t>swapi</w:t>
            </w:r>
            <w:proofErr w:type="spellEnd"/>
            <w:r w:rsidRPr="006E6A65">
              <w:rPr>
                <w:rFonts w:asciiTheme="minorEastAsia" w:hAnsiTheme="minorEastAsia" w:hint="eastAsia"/>
                <w:b/>
              </w:rPr>
              <w:t>}+{取整（middle/N）}</w:t>
            </w:r>
          </w:p>
          <w:p w:rsidR="00CB30E5" w:rsidRPr="005F05AF" w:rsidRDefault="00CB30E5" w:rsidP="000A7254">
            <w:pPr>
              <w:rPr>
                <w:rFonts w:asciiTheme="minorEastAsia" w:hAnsiTheme="minorEastAsia"/>
              </w:rPr>
            </w:pPr>
            <w:r w:rsidRPr="006E6A65">
              <w:rPr>
                <w:rFonts w:asciiTheme="minorEastAsia" w:hAnsiTheme="minorEastAsia" w:hint="eastAsia"/>
                <w:b/>
              </w:rPr>
              <w:t>表名：{表名}+{取整（</w:t>
            </w:r>
            <w:proofErr w:type="spellStart"/>
            <w:r w:rsidRPr="006E6A65">
              <w:rPr>
                <w:rFonts w:asciiTheme="minorEastAsia" w:hAnsiTheme="minorEastAsia" w:hint="eastAsia"/>
                <w:b/>
              </w:rPr>
              <w:t>middle%N</w:t>
            </w:r>
            <w:proofErr w:type="spellEnd"/>
            <w:r w:rsidRPr="006E6A65">
              <w:rPr>
                <w:rFonts w:asciiTheme="minorEastAsia" w:hAnsiTheme="minorEastAsia" w:hint="eastAsia"/>
                <w:b/>
              </w:rPr>
              <w:t>）</w:t>
            </w:r>
            <w:r w:rsidRPr="006E6A65">
              <w:rPr>
                <w:rFonts w:asciiTheme="minorEastAsia" w:hAnsiTheme="minorEastAsia"/>
                <w:b/>
              </w:rPr>
              <w:t>}</w:t>
            </w:r>
          </w:p>
        </w:tc>
      </w:tr>
    </w:tbl>
    <w:p w:rsidR="00CB30E5" w:rsidRPr="00CB30E5" w:rsidRDefault="00CB30E5" w:rsidP="00CB30E5">
      <w:pPr>
        <w:pStyle w:val="3"/>
      </w:pPr>
      <w:r w:rsidRPr="00CB30E5">
        <w:t>5.3.2</w:t>
      </w:r>
      <w:r w:rsidRPr="00CB30E5">
        <w:rPr>
          <w:rFonts w:hint="eastAsia"/>
        </w:rPr>
        <w:t>查询方式</w:t>
      </w:r>
    </w:p>
    <w:p w:rsidR="00CB30E5" w:rsidRDefault="00CB30E5" w:rsidP="00CB30E5">
      <w:pPr>
        <w:tabs>
          <w:tab w:val="left" w:pos="715"/>
        </w:tabs>
        <w:rPr>
          <w:rFonts w:asciiTheme="minorEastAsia" w:hAnsiTheme="minorEastAsia"/>
        </w:rPr>
      </w:pPr>
      <w:r>
        <w:rPr>
          <w:rFonts w:ascii="Adobe 黑体 Std R" w:eastAsia="Adobe 黑体 Std R" w:hAnsi="Adobe 黑体 Std R" w:hint="eastAsia"/>
          <w:sz w:val="32"/>
          <w:szCs w:val="32"/>
        </w:rPr>
        <w:tab/>
      </w:r>
      <w:r>
        <w:rPr>
          <w:rFonts w:asciiTheme="minorEastAsia" w:hAnsiTheme="minorEastAsia" w:hint="eastAsia"/>
        </w:rPr>
        <w:t>接口传入查询条件，利用napa.js对全库</w:t>
      </w:r>
      <w:proofErr w:type="gramStart"/>
      <w:r>
        <w:rPr>
          <w:rFonts w:asciiTheme="minorEastAsia" w:hAnsiTheme="minorEastAsia" w:hint="eastAsia"/>
        </w:rPr>
        <w:t>表实现</w:t>
      </w:r>
      <w:proofErr w:type="gramEnd"/>
      <w:r>
        <w:rPr>
          <w:rFonts w:asciiTheme="minorEastAsia" w:hAnsiTheme="minorEastAsia" w:hint="eastAsia"/>
        </w:rPr>
        <w:t>并发查询，然后聚合内容进行排序、游标截取后返回业务即可</w:t>
      </w:r>
    </w:p>
    <w:p w:rsidR="00CB30E5" w:rsidRPr="00CB30E5" w:rsidRDefault="00CB30E5" w:rsidP="00CB30E5">
      <w:pPr>
        <w:pStyle w:val="3"/>
      </w:pPr>
      <w:r w:rsidRPr="00CB30E5">
        <w:t>5.3.3</w:t>
      </w:r>
      <w:r w:rsidRPr="00CB30E5">
        <w:rPr>
          <w:rFonts w:hint="eastAsia"/>
        </w:rPr>
        <w:t>创建方式</w:t>
      </w:r>
    </w:p>
    <w:p w:rsidR="00CB30E5" w:rsidRDefault="00CB30E5" w:rsidP="00CB30E5">
      <w:pPr>
        <w:tabs>
          <w:tab w:val="left" w:pos="715"/>
        </w:tabs>
        <w:rPr>
          <w:rFonts w:asciiTheme="minorEastAsia" w:hAnsiTheme="minorEastAsia"/>
        </w:rPr>
      </w:pPr>
      <w:r>
        <w:rPr>
          <w:rFonts w:asciiTheme="minorEastAsia" w:hAnsiTheme="minorEastAsia" w:hint="eastAsia"/>
        </w:rPr>
        <w:tab/>
        <w:t>创建类的同时，创建对应的对象表即可。</w:t>
      </w:r>
    </w:p>
    <w:p w:rsidR="00CB30E5" w:rsidRDefault="00CB30E5" w:rsidP="00CB30E5">
      <w:pPr>
        <w:tabs>
          <w:tab w:val="left" w:pos="715"/>
        </w:tabs>
        <w:rPr>
          <w:rFonts w:asciiTheme="minorEastAsia" w:hAnsiTheme="minorEastAsia"/>
        </w:rPr>
      </w:pPr>
    </w:p>
    <w:p w:rsidR="00CB30E5" w:rsidRPr="00CB30E5" w:rsidRDefault="00CB30E5" w:rsidP="00CB30E5">
      <w:pPr>
        <w:pStyle w:val="2"/>
        <w:spacing w:before="93" w:after="93"/>
        <w:ind w:left="0" w:firstLine="0"/>
      </w:pPr>
      <w:r w:rsidRPr="00CB30E5">
        <w:rPr>
          <w:rFonts w:hint="eastAsia"/>
        </w:rPr>
        <w:t xml:space="preserve">5.4 </w:t>
      </w:r>
      <w:r w:rsidRPr="00CB30E5">
        <w:rPr>
          <w:rFonts w:hint="eastAsia"/>
        </w:rPr>
        <w:t>业务接入</w:t>
      </w:r>
    </w:p>
    <w:p w:rsidR="00CB30E5" w:rsidRPr="00CB30E5" w:rsidRDefault="00CB30E5" w:rsidP="00CB30E5">
      <w:pPr>
        <w:pStyle w:val="3"/>
      </w:pPr>
      <w:r w:rsidRPr="00CB30E5">
        <w:rPr>
          <w:rFonts w:hint="eastAsia"/>
        </w:rPr>
        <w:t>5.4.1</w:t>
      </w:r>
      <w:r w:rsidRPr="00CB30E5">
        <w:rPr>
          <w:rFonts w:hint="eastAsia"/>
        </w:rPr>
        <w:t>鉴权规则</w:t>
      </w:r>
    </w:p>
    <w:tbl>
      <w:tblPr>
        <w:tblStyle w:val="aff0"/>
        <w:tblW w:w="0" w:type="auto"/>
        <w:tblLook w:val="04A0" w:firstRow="1" w:lastRow="0" w:firstColumn="1" w:lastColumn="0" w:noHBand="0" w:noVBand="1"/>
      </w:tblPr>
      <w:tblGrid>
        <w:gridCol w:w="8522"/>
      </w:tblGrid>
      <w:tr w:rsidR="00CB30E5" w:rsidTr="000A7254">
        <w:tc>
          <w:tcPr>
            <w:tcW w:w="8522" w:type="dxa"/>
          </w:tcPr>
          <w:p w:rsidR="00CB30E5" w:rsidRDefault="00CB30E5" w:rsidP="000A7254">
            <w:pPr>
              <w:rPr>
                <w:rFonts w:asciiTheme="minorEastAsia" w:hAnsiTheme="minorEastAsia"/>
                <w:b/>
              </w:rPr>
            </w:pPr>
            <w:r>
              <w:rPr>
                <w:rFonts w:asciiTheme="minorEastAsia" w:hAnsiTheme="minorEastAsia" w:hint="eastAsia"/>
                <w:b/>
              </w:rPr>
              <w:t>业务标识：</w:t>
            </w:r>
            <w:proofErr w:type="spellStart"/>
            <w:r>
              <w:rPr>
                <w:rFonts w:asciiTheme="minorEastAsia" w:hAnsiTheme="minorEastAsia" w:hint="eastAsia"/>
                <w:b/>
              </w:rPr>
              <w:t>appid</w:t>
            </w:r>
            <w:proofErr w:type="spellEnd"/>
          </w:p>
          <w:p w:rsidR="00CB30E5" w:rsidRDefault="00CB30E5" w:rsidP="000A7254">
            <w:pPr>
              <w:rPr>
                <w:rFonts w:asciiTheme="minorEastAsia" w:hAnsiTheme="minorEastAsia"/>
                <w:b/>
              </w:rPr>
            </w:pPr>
            <w:r>
              <w:rPr>
                <w:rFonts w:asciiTheme="minorEastAsia" w:hAnsiTheme="minorEastAsia" w:hint="eastAsia"/>
                <w:b/>
              </w:rPr>
              <w:t>业务密钥：</w:t>
            </w:r>
            <w:proofErr w:type="spellStart"/>
            <w:r>
              <w:rPr>
                <w:rFonts w:asciiTheme="minorEastAsia" w:hAnsiTheme="minorEastAsia" w:hint="eastAsia"/>
                <w:b/>
              </w:rPr>
              <w:t>appkey</w:t>
            </w:r>
            <w:proofErr w:type="spellEnd"/>
          </w:p>
          <w:p w:rsidR="00CB30E5" w:rsidRDefault="00CB30E5" w:rsidP="000A7254">
            <w:pPr>
              <w:rPr>
                <w:rFonts w:asciiTheme="minorEastAsia" w:hAnsiTheme="minorEastAsia"/>
                <w:b/>
              </w:rPr>
            </w:pPr>
            <w:r>
              <w:rPr>
                <w:rFonts w:asciiTheme="minorEastAsia" w:hAnsiTheme="minorEastAsia" w:hint="eastAsia"/>
                <w:b/>
              </w:rPr>
              <w:lastRenderedPageBreak/>
              <w:t>时间戳（毫秒）：</w:t>
            </w:r>
            <w:proofErr w:type="spellStart"/>
            <w:r>
              <w:rPr>
                <w:rFonts w:asciiTheme="minorEastAsia" w:hAnsiTheme="minorEastAsia" w:hint="eastAsia"/>
                <w:b/>
              </w:rPr>
              <w:t>ts</w:t>
            </w:r>
            <w:proofErr w:type="spellEnd"/>
          </w:p>
          <w:p w:rsidR="00CB30E5" w:rsidRPr="00482791" w:rsidRDefault="00CB30E5" w:rsidP="000A7254">
            <w:pPr>
              <w:rPr>
                <w:rFonts w:asciiTheme="minorEastAsia" w:hAnsiTheme="minorEastAsia"/>
                <w:b/>
              </w:rPr>
            </w:pPr>
            <w:r>
              <w:rPr>
                <w:rFonts w:asciiTheme="minorEastAsia" w:hAnsiTheme="minorEastAsia" w:hint="eastAsia"/>
                <w:b/>
              </w:rPr>
              <w:t>签名规则：sign = md5_32(</w:t>
            </w:r>
            <w:proofErr w:type="spellStart"/>
            <w:r>
              <w:rPr>
                <w:rFonts w:asciiTheme="minorEastAsia" w:hAnsiTheme="minorEastAsia" w:hint="eastAsia"/>
                <w:b/>
              </w:rPr>
              <w:t>appid+ts+appkey</w:t>
            </w:r>
            <w:proofErr w:type="spellEnd"/>
            <w:r>
              <w:rPr>
                <w:rFonts w:asciiTheme="minorEastAsia" w:hAnsiTheme="minorEastAsia" w:hint="eastAsia"/>
                <w:b/>
              </w:rPr>
              <w:t>)</w:t>
            </w:r>
          </w:p>
        </w:tc>
      </w:tr>
    </w:tbl>
    <w:p w:rsidR="00CB30E5" w:rsidRPr="00CB30E5" w:rsidRDefault="00CB30E5" w:rsidP="000A7254">
      <w:pPr>
        <w:pStyle w:val="3"/>
        <w:ind w:left="0" w:firstLine="0"/>
      </w:pPr>
      <w:r w:rsidRPr="00CB30E5">
        <w:rPr>
          <w:rFonts w:hint="eastAsia"/>
        </w:rPr>
        <w:lastRenderedPageBreak/>
        <w:t>5.4.2</w:t>
      </w:r>
      <w:r w:rsidRPr="00CB30E5">
        <w:rPr>
          <w:rFonts w:hint="eastAsia"/>
        </w:rPr>
        <w:t>接入流程</w:t>
      </w:r>
    </w:p>
    <w:p w:rsidR="00CB30E5" w:rsidRDefault="00CB30E5" w:rsidP="00CB30E5">
      <w:pPr>
        <w:rPr>
          <w:rFonts w:ascii="Adobe 黑体 Std R" w:eastAsia="Adobe 黑体 Std R" w:hAnsi="Adobe 黑体 Std R"/>
          <w:sz w:val="32"/>
          <w:szCs w:val="32"/>
        </w:rPr>
      </w:pPr>
      <w:r>
        <w:rPr>
          <w:noProof/>
        </w:rPr>
        <w:drawing>
          <wp:inline distT="0" distB="0" distL="0" distR="0" wp14:anchorId="56C96CDA" wp14:editId="0861D771">
            <wp:extent cx="4610100" cy="1276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10100" cy="1276350"/>
                    </a:xfrm>
                    <a:prstGeom prst="rect">
                      <a:avLst/>
                    </a:prstGeom>
                  </pic:spPr>
                </pic:pic>
              </a:graphicData>
            </a:graphic>
          </wp:inline>
        </w:drawing>
      </w:r>
    </w:p>
    <w:p w:rsidR="000A7254" w:rsidRPr="002D170C" w:rsidRDefault="000A7254" w:rsidP="000A7254">
      <w:pPr>
        <w:ind w:firstLineChars="200" w:firstLine="420"/>
        <w:jc w:val="center"/>
        <w:rPr>
          <w:rFonts w:ascii="黑体" w:eastAsia="黑体" w:hAnsi="宋体"/>
          <w:sz w:val="21"/>
          <w:szCs w:val="21"/>
        </w:rPr>
      </w:pPr>
      <w:r w:rsidRPr="002D170C">
        <w:rPr>
          <w:rFonts w:ascii="黑体" w:eastAsia="黑体" w:hAnsi="宋体" w:hint="eastAsia"/>
          <w:sz w:val="21"/>
          <w:szCs w:val="21"/>
        </w:rPr>
        <w:t>图</w:t>
      </w:r>
      <w:r>
        <w:rPr>
          <w:rFonts w:eastAsia="黑体" w:hint="eastAsia"/>
          <w:sz w:val="21"/>
          <w:szCs w:val="21"/>
        </w:rPr>
        <w:t>5</w:t>
      </w:r>
      <w:r w:rsidRPr="002D170C">
        <w:rPr>
          <w:rFonts w:ascii="黑体" w:eastAsia="黑体" w:hAnsi="宋体" w:hint="eastAsia"/>
          <w:sz w:val="21"/>
          <w:szCs w:val="21"/>
        </w:rPr>
        <w:t>-</w:t>
      </w:r>
      <w:r>
        <w:rPr>
          <w:rFonts w:eastAsia="黑体" w:hint="eastAsia"/>
          <w:sz w:val="21"/>
          <w:szCs w:val="21"/>
        </w:rPr>
        <w:t>2</w:t>
      </w:r>
      <w:r w:rsidRPr="002D170C">
        <w:rPr>
          <w:rFonts w:ascii="黑体" w:eastAsia="黑体" w:hAnsi="宋体" w:hint="eastAsia"/>
          <w:sz w:val="21"/>
          <w:szCs w:val="21"/>
        </w:rPr>
        <w:t xml:space="preserve"> </w:t>
      </w:r>
      <w:r>
        <w:rPr>
          <w:rFonts w:ascii="黑体" w:eastAsia="黑体" w:hAnsi="宋体" w:hint="eastAsia"/>
          <w:sz w:val="21"/>
          <w:szCs w:val="21"/>
        </w:rPr>
        <w:t>业务接入</w:t>
      </w:r>
    </w:p>
    <w:p w:rsidR="000A7254" w:rsidRDefault="000A7254" w:rsidP="00CB30E5">
      <w:pPr>
        <w:rPr>
          <w:rFonts w:ascii="Adobe 黑体 Std R" w:eastAsia="Adobe 黑体 Std R" w:hAnsi="Adobe 黑体 Std R"/>
          <w:sz w:val="32"/>
          <w:szCs w:val="32"/>
        </w:rPr>
      </w:pPr>
    </w:p>
    <w:p w:rsidR="00DD15E3" w:rsidRPr="000A7254" w:rsidRDefault="000A7254" w:rsidP="000A7254">
      <w:pPr>
        <w:pStyle w:val="2"/>
        <w:spacing w:before="93" w:after="93"/>
        <w:ind w:left="0" w:firstLine="0"/>
      </w:pPr>
      <w:r w:rsidRPr="000A7254">
        <w:rPr>
          <w:rFonts w:hint="eastAsia"/>
        </w:rPr>
        <w:t>5.5</w:t>
      </w:r>
      <w:r w:rsidRPr="000A7254">
        <w:rPr>
          <w:rFonts w:hint="eastAsia"/>
        </w:rPr>
        <w:t>代码结构</w:t>
      </w:r>
    </w:p>
    <w:p w:rsidR="00DD15E3" w:rsidRDefault="000A7254" w:rsidP="00DD15E3">
      <w:pPr>
        <w:rPr>
          <w:rFonts w:asciiTheme="minorEastAsia" w:hAnsiTheme="minorEastAsia"/>
        </w:rPr>
      </w:pPr>
      <w:r>
        <w:rPr>
          <w:rFonts w:asciiTheme="minorEastAsia" w:hAnsiTheme="minorEastAsia"/>
        </w:rPr>
        <w:t>R</w:t>
      </w:r>
      <w:r>
        <w:rPr>
          <w:rFonts w:asciiTheme="minorEastAsia" w:hAnsiTheme="minorEastAsia" w:hint="eastAsia"/>
        </w:rPr>
        <w:t>oot</w:t>
      </w:r>
    </w:p>
    <w:p w:rsidR="000A7254" w:rsidRDefault="000A7254" w:rsidP="00DD15E3">
      <w:pPr>
        <w:rPr>
          <w:rFonts w:asciiTheme="minorEastAsia" w:hAnsiTheme="minorEastAsia"/>
        </w:rPr>
      </w:pPr>
      <w:r>
        <w:rPr>
          <w:rFonts w:asciiTheme="minorEastAsia" w:hAnsiTheme="minorEastAsia" w:hint="eastAsia"/>
        </w:rPr>
        <w:tab/>
        <w:t>-</w:t>
      </w:r>
      <w:r>
        <w:rPr>
          <w:rFonts w:asciiTheme="minorEastAsia" w:hAnsiTheme="minorEastAsia"/>
        </w:rPr>
        <w:t>C</w:t>
      </w:r>
      <w:r>
        <w:rPr>
          <w:rFonts w:asciiTheme="minorEastAsia" w:hAnsiTheme="minorEastAsia" w:hint="eastAsia"/>
        </w:rPr>
        <w:t>ontroller</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t>-class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H</w:t>
      </w:r>
      <w:r>
        <w:rPr>
          <w:rFonts w:asciiTheme="minorEastAsia" w:hAnsiTheme="minorEastAsia" w:hint="eastAsia"/>
        </w:rPr>
        <w:t>andle.js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t>-object</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H</w:t>
      </w:r>
      <w:r>
        <w:rPr>
          <w:rFonts w:asciiTheme="minorEastAsia" w:hAnsiTheme="minorEastAsia" w:hint="eastAsia"/>
        </w:rPr>
        <w:t>andle.js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t>-list</w:t>
      </w:r>
      <w:r>
        <w:rPr>
          <w:rFonts w:asciiTheme="minorEastAsia" w:hAnsiTheme="minorEastAsia" w:hint="eastAsia"/>
        </w:rPr>
        <w:tab/>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H</w:t>
      </w:r>
      <w:r>
        <w:rPr>
          <w:rFonts w:asciiTheme="minorEastAsia" w:hAnsiTheme="minorEastAsia" w:hint="eastAsia"/>
        </w:rPr>
        <w:t>andle.js</w:t>
      </w:r>
    </w:p>
    <w:p w:rsidR="000A7254" w:rsidRDefault="000A7254" w:rsidP="00DD15E3">
      <w:pPr>
        <w:rPr>
          <w:rFonts w:asciiTheme="minorEastAsia" w:hAnsiTheme="minorEastAsia"/>
        </w:rPr>
      </w:pPr>
      <w:r>
        <w:rPr>
          <w:rFonts w:asciiTheme="minorEastAsia" w:hAnsiTheme="minorEastAsia" w:hint="eastAsia"/>
        </w:rPr>
        <w:tab/>
        <w:t>-</w:t>
      </w:r>
      <w:r>
        <w:rPr>
          <w:rFonts w:asciiTheme="minorEastAsia" w:hAnsiTheme="minorEastAsia"/>
        </w:rPr>
        <w:t>M</w:t>
      </w:r>
      <w:r>
        <w:rPr>
          <w:rFonts w:asciiTheme="minorEastAsia" w:hAnsiTheme="minorEastAsia" w:hint="eastAsia"/>
        </w:rPr>
        <w:t>odel</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t>-class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C</w:t>
      </w:r>
      <w:r>
        <w:rPr>
          <w:rFonts w:asciiTheme="minorEastAsia" w:hAnsiTheme="minorEastAsia" w:hint="eastAsia"/>
        </w:rPr>
        <w:t>reate.js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D</w:t>
      </w:r>
      <w:r>
        <w:rPr>
          <w:rFonts w:asciiTheme="minorEastAsia" w:hAnsiTheme="minorEastAsia" w:hint="eastAsia"/>
        </w:rPr>
        <w:t>elete.js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U</w:t>
      </w:r>
      <w:r>
        <w:rPr>
          <w:rFonts w:asciiTheme="minorEastAsia" w:hAnsiTheme="minorEastAsia" w:hint="eastAsia"/>
        </w:rPr>
        <w:t>pdate.js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G</w:t>
      </w:r>
      <w:r>
        <w:rPr>
          <w:rFonts w:asciiTheme="minorEastAsia" w:hAnsiTheme="minorEastAsia" w:hint="eastAsia"/>
        </w:rPr>
        <w:t>et.js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t>-object</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C</w:t>
      </w:r>
      <w:r>
        <w:rPr>
          <w:rFonts w:asciiTheme="minorEastAsia" w:hAnsiTheme="minorEastAsia" w:hint="eastAsia"/>
        </w:rPr>
        <w:t>reate.js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D</w:t>
      </w:r>
      <w:r>
        <w:rPr>
          <w:rFonts w:asciiTheme="minorEastAsia" w:hAnsiTheme="minorEastAsia" w:hint="eastAsia"/>
        </w:rPr>
        <w:t>elete.js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U</w:t>
      </w:r>
      <w:r>
        <w:rPr>
          <w:rFonts w:asciiTheme="minorEastAsia" w:hAnsiTheme="minorEastAsia" w:hint="eastAsia"/>
        </w:rPr>
        <w:t>pdate.js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G</w:t>
      </w:r>
      <w:r>
        <w:rPr>
          <w:rFonts w:asciiTheme="minorEastAsia" w:hAnsiTheme="minorEastAsia" w:hint="eastAsia"/>
        </w:rPr>
        <w:t>et.js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Search</w:t>
      </w:r>
      <w:r>
        <w:rPr>
          <w:rFonts w:asciiTheme="minorEastAsia" w:hAnsiTheme="minorEastAsia" w:hint="eastAsia"/>
        </w:rPr>
        <w:t>.js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O</w:t>
      </w:r>
      <w:r>
        <w:rPr>
          <w:rFonts w:asciiTheme="minorEastAsia" w:hAnsiTheme="minorEastAsia" w:hint="eastAsia"/>
        </w:rPr>
        <w:t>perate.js</w:t>
      </w:r>
    </w:p>
    <w:p w:rsidR="000A7254" w:rsidRDefault="000A7254" w:rsidP="00DD15E3">
      <w:pPr>
        <w:rPr>
          <w:rFonts w:asciiTheme="minorEastAsia" w:hAnsiTheme="minorEastAsia"/>
        </w:rPr>
      </w:pPr>
      <w:r>
        <w:rPr>
          <w:rFonts w:asciiTheme="minorEastAsia" w:hAnsiTheme="minorEastAsia" w:hint="eastAsia"/>
        </w:rPr>
        <w:lastRenderedPageBreak/>
        <w:tab/>
      </w:r>
      <w:r>
        <w:rPr>
          <w:rFonts w:asciiTheme="minorEastAsia" w:hAnsiTheme="minorEastAsia" w:hint="eastAsia"/>
        </w:rPr>
        <w:tab/>
        <w:t>-list</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Create</w:t>
      </w:r>
      <w:r>
        <w:rPr>
          <w:rFonts w:asciiTheme="minorEastAsia" w:hAnsiTheme="minorEastAsia" w:hint="eastAsia"/>
        </w:rPr>
        <w:t>.js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P</w:t>
      </w:r>
      <w:r>
        <w:rPr>
          <w:rFonts w:asciiTheme="minorEastAsia" w:hAnsiTheme="minorEastAsia" w:hint="eastAsia"/>
        </w:rPr>
        <w:t>ut.js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G</w:t>
      </w:r>
      <w:r>
        <w:rPr>
          <w:rFonts w:asciiTheme="minorEastAsia" w:hAnsiTheme="minorEastAsia" w:hint="eastAsia"/>
        </w:rPr>
        <w:t>et.js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D</w:t>
      </w:r>
      <w:r>
        <w:rPr>
          <w:rFonts w:asciiTheme="minorEastAsia" w:hAnsiTheme="minorEastAsia" w:hint="eastAsia"/>
        </w:rPr>
        <w:t>elete.js</w:t>
      </w:r>
    </w:p>
    <w:p w:rsidR="000A7254" w:rsidRDefault="000A7254" w:rsidP="00DD15E3">
      <w:pPr>
        <w:rPr>
          <w:rFonts w:asciiTheme="minorEastAsia" w:hAnsiTheme="minorEastAsia"/>
        </w:rPr>
      </w:pPr>
      <w:r>
        <w:rPr>
          <w:rFonts w:asciiTheme="minorEastAsia" w:hAnsiTheme="minorEastAsia" w:hint="eastAsia"/>
        </w:rPr>
        <w:tab/>
        <w:t>-</w:t>
      </w:r>
      <w:r>
        <w:rPr>
          <w:rFonts w:asciiTheme="minorEastAsia" w:hAnsiTheme="minorEastAsia"/>
        </w:rPr>
        <w:t>Server</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rPr>
        <w:t>S</w:t>
      </w:r>
      <w:r>
        <w:rPr>
          <w:rFonts w:asciiTheme="minorEastAsia" w:hAnsiTheme="minorEastAsia" w:hint="eastAsia"/>
        </w:rPr>
        <w:t>erver.js</w:t>
      </w:r>
    </w:p>
    <w:p w:rsidR="000A7254" w:rsidRDefault="000A7254" w:rsidP="00DD15E3">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rPr>
        <w:t>S</w:t>
      </w:r>
      <w:r>
        <w:rPr>
          <w:rFonts w:asciiTheme="minorEastAsia" w:hAnsiTheme="minorEastAsia" w:hint="eastAsia"/>
        </w:rPr>
        <w:t>tartup.js</w:t>
      </w:r>
    </w:p>
    <w:p w:rsidR="000A7254" w:rsidRDefault="000A7254" w:rsidP="00DD15E3">
      <w:pPr>
        <w:rPr>
          <w:rFonts w:asciiTheme="minorEastAsia" w:hAnsiTheme="minorEastAsia"/>
        </w:rPr>
      </w:pPr>
      <w:r>
        <w:rPr>
          <w:rFonts w:asciiTheme="minorEastAsia" w:hAnsiTheme="minorEastAsia" w:hint="eastAsia"/>
        </w:rPr>
        <w:tab/>
      </w:r>
      <w:proofErr w:type="spellStart"/>
      <w:r>
        <w:rPr>
          <w:rFonts w:asciiTheme="minorEastAsia" w:hAnsiTheme="minorEastAsia"/>
        </w:rPr>
        <w:t>C</w:t>
      </w:r>
      <w:r>
        <w:rPr>
          <w:rFonts w:asciiTheme="minorEastAsia" w:hAnsiTheme="minorEastAsia" w:hint="eastAsia"/>
        </w:rPr>
        <w:t>onfig.json</w:t>
      </w:r>
      <w:proofErr w:type="spellEnd"/>
    </w:p>
    <w:p w:rsidR="00DD15E3" w:rsidRDefault="000A7254" w:rsidP="00DD15E3">
      <w:pPr>
        <w:rPr>
          <w:rFonts w:asciiTheme="minorEastAsia" w:hAnsiTheme="minorEastAsia"/>
        </w:rPr>
      </w:pPr>
      <w:r>
        <w:rPr>
          <w:rFonts w:asciiTheme="minorEastAsia" w:hAnsiTheme="minorEastAsia" w:hint="eastAsia"/>
        </w:rPr>
        <w:tab/>
      </w:r>
      <w:proofErr w:type="spellStart"/>
      <w:r>
        <w:rPr>
          <w:rFonts w:asciiTheme="minorEastAsia" w:hAnsiTheme="minorEastAsia"/>
        </w:rPr>
        <w:t>P</w:t>
      </w:r>
      <w:r>
        <w:rPr>
          <w:rFonts w:asciiTheme="minorEastAsia" w:hAnsiTheme="minorEastAsia" w:hint="eastAsia"/>
        </w:rPr>
        <w:t>ackage.json</w:t>
      </w:r>
      <w:proofErr w:type="spellEnd"/>
    </w:p>
    <w:p w:rsidR="000A7254" w:rsidRDefault="000A7254" w:rsidP="00DD15E3">
      <w:pPr>
        <w:rPr>
          <w:rFonts w:asciiTheme="minorEastAsia" w:hAnsiTheme="minorEastAsia"/>
        </w:rPr>
      </w:pPr>
      <w:r>
        <w:rPr>
          <w:rFonts w:asciiTheme="minorEastAsia" w:hAnsiTheme="minorEastAsia" w:hint="eastAsia"/>
        </w:rPr>
        <w:tab/>
        <w:t>-</w:t>
      </w:r>
      <w:proofErr w:type="spellStart"/>
      <w:r>
        <w:rPr>
          <w:rFonts w:asciiTheme="minorEastAsia" w:hAnsiTheme="minorEastAsia" w:hint="eastAsia"/>
        </w:rPr>
        <w:t>node_modules</w:t>
      </w:r>
      <w:proofErr w:type="spellEnd"/>
    </w:p>
    <w:p w:rsidR="00DD15E3" w:rsidRDefault="00DD15E3" w:rsidP="00DD15E3">
      <w:pPr>
        <w:rPr>
          <w:rFonts w:asciiTheme="minorEastAsia" w:hAnsiTheme="minorEastAsia"/>
        </w:rPr>
      </w:pPr>
    </w:p>
    <w:p w:rsidR="00D10326" w:rsidRPr="00DD15E3" w:rsidRDefault="00D10326" w:rsidP="00D10326"/>
    <w:bookmarkEnd w:id="7"/>
    <w:bookmarkEnd w:id="8"/>
    <w:bookmarkEnd w:id="13"/>
    <w:p w:rsidR="002D170C" w:rsidRDefault="002D170C"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Default="00F03A0A" w:rsidP="00FC56A6">
      <w:pPr>
        <w:ind w:firstLineChars="200" w:firstLine="480"/>
        <w:rPr>
          <w:rFonts w:ascii="宋体" w:hAnsi="宋体"/>
        </w:rPr>
      </w:pPr>
    </w:p>
    <w:p w:rsidR="00F03A0A" w:rsidRPr="00FC56A6" w:rsidRDefault="00F03A0A" w:rsidP="00FC56A6">
      <w:pPr>
        <w:ind w:firstLineChars="200" w:firstLine="480"/>
        <w:rPr>
          <w:rFonts w:ascii="宋体" w:hAnsi="宋体"/>
        </w:rPr>
      </w:pPr>
    </w:p>
    <w:p w:rsidR="00C5482F" w:rsidRPr="005B56C4" w:rsidRDefault="00C5482F" w:rsidP="004D64F1">
      <w:pPr>
        <w:pStyle w:val="1"/>
        <w:widowControl/>
        <w:spacing w:before="156" w:after="156"/>
        <w:jc w:val="center"/>
        <w:rPr>
          <w:rFonts w:eastAsia="黑体"/>
          <w:b w:val="0"/>
          <w:bCs w:val="0"/>
        </w:rPr>
      </w:pPr>
      <w:bookmarkStart w:id="14" w:name="_Toc369529389"/>
      <w:r w:rsidRPr="005B56C4">
        <w:rPr>
          <w:rFonts w:eastAsia="黑体" w:hAnsi="黑体"/>
          <w:b w:val="0"/>
          <w:bCs w:val="0"/>
        </w:rPr>
        <w:lastRenderedPageBreak/>
        <w:t>致</w:t>
      </w:r>
      <w:r w:rsidR="005545E4">
        <w:rPr>
          <w:rFonts w:eastAsia="黑体" w:hint="eastAsia"/>
          <w:b w:val="0"/>
          <w:bCs w:val="0"/>
        </w:rPr>
        <w:t xml:space="preserve">  </w:t>
      </w:r>
      <w:r w:rsidRPr="005B56C4">
        <w:rPr>
          <w:rFonts w:eastAsia="黑体" w:hAnsi="黑体"/>
          <w:b w:val="0"/>
          <w:bCs w:val="0"/>
        </w:rPr>
        <w:t>谢</w:t>
      </w:r>
      <w:bookmarkEnd w:id="14"/>
    </w:p>
    <w:p w:rsidR="00604B23" w:rsidRPr="005B56C4" w:rsidRDefault="00604B23" w:rsidP="0056421F">
      <w:pPr>
        <w:rPr>
          <w:color w:val="FF0000"/>
        </w:rPr>
      </w:pPr>
    </w:p>
    <w:p w:rsidR="007F5144" w:rsidRPr="005B56C4" w:rsidRDefault="007F5144" w:rsidP="0056421F">
      <w:pPr>
        <w:ind w:firstLineChars="200" w:firstLine="480"/>
        <w:sectPr w:rsidR="007F5144" w:rsidRPr="005B56C4" w:rsidSect="00E77FA7">
          <w:footerReference w:type="default" r:id="rId25"/>
          <w:pgSz w:w="11906" w:h="16838"/>
          <w:pgMar w:top="1440" w:right="1800" w:bottom="1440" w:left="1800" w:header="851" w:footer="992" w:gutter="0"/>
          <w:pgNumType w:start="1"/>
          <w:cols w:space="425"/>
          <w:docGrid w:type="lines" w:linePitch="312"/>
        </w:sectPr>
      </w:pPr>
    </w:p>
    <w:p w:rsidR="00693AF2" w:rsidRDefault="007F5144" w:rsidP="004D64F1">
      <w:pPr>
        <w:pStyle w:val="1"/>
        <w:widowControl/>
        <w:spacing w:before="156" w:after="156"/>
        <w:jc w:val="center"/>
        <w:rPr>
          <w:rFonts w:eastAsia="黑体" w:hAnsi="黑体"/>
          <w:b w:val="0"/>
          <w:bCs w:val="0"/>
          <w:sz w:val="24"/>
          <w:szCs w:val="24"/>
        </w:rPr>
      </w:pPr>
      <w:bookmarkStart w:id="15" w:name="_Toc369529390"/>
      <w:r w:rsidRPr="005B56C4">
        <w:rPr>
          <w:rFonts w:eastAsia="黑体" w:hAnsi="黑体"/>
          <w:b w:val="0"/>
          <w:bCs w:val="0"/>
          <w:sz w:val="24"/>
          <w:szCs w:val="24"/>
        </w:rPr>
        <w:lastRenderedPageBreak/>
        <w:t>参考文献</w:t>
      </w:r>
      <w:bookmarkEnd w:id="15"/>
    </w:p>
    <w:p w:rsidR="005545E4" w:rsidRPr="005545E4" w:rsidRDefault="005545E4" w:rsidP="005545E4">
      <w:pPr>
        <w:rPr>
          <w:sz w:val="21"/>
          <w:szCs w:val="21"/>
        </w:rPr>
      </w:pPr>
    </w:p>
    <w:p w:rsidR="00693AF2" w:rsidRPr="005545E4" w:rsidRDefault="00693AF2" w:rsidP="0056421F">
      <w:pPr>
        <w:rPr>
          <w:sz w:val="21"/>
          <w:szCs w:val="21"/>
        </w:rPr>
      </w:pPr>
      <w:r w:rsidRPr="005545E4">
        <w:rPr>
          <w:sz w:val="21"/>
          <w:szCs w:val="21"/>
        </w:rPr>
        <w:t>[</w:t>
      </w:r>
      <w:r w:rsidRPr="00D97A82">
        <w:rPr>
          <w:sz w:val="21"/>
          <w:szCs w:val="21"/>
        </w:rPr>
        <w:t>1</w:t>
      </w:r>
      <w:r w:rsidRPr="005545E4">
        <w:rPr>
          <w:sz w:val="21"/>
          <w:szCs w:val="21"/>
        </w:rPr>
        <w:t xml:space="preserve">] </w:t>
      </w:r>
      <w:r w:rsidR="00CE0ED0">
        <w:rPr>
          <w:rFonts w:hAnsi="宋体" w:hint="eastAsia"/>
          <w:sz w:val="21"/>
          <w:szCs w:val="21"/>
        </w:rPr>
        <w:t>朴灵</w:t>
      </w:r>
      <w:r w:rsidR="00CE0ED0">
        <w:rPr>
          <w:rFonts w:hAnsi="宋体"/>
          <w:sz w:val="21"/>
          <w:szCs w:val="21"/>
        </w:rPr>
        <w:t>．《</w:t>
      </w:r>
      <w:r w:rsidR="00CE0ED0">
        <w:rPr>
          <w:rFonts w:hAnsi="宋体" w:hint="eastAsia"/>
          <w:sz w:val="21"/>
          <w:szCs w:val="21"/>
        </w:rPr>
        <w:t>深入浅出</w:t>
      </w:r>
      <w:proofErr w:type="spellStart"/>
      <w:r w:rsidR="00CE0ED0">
        <w:rPr>
          <w:rFonts w:hAnsi="宋体" w:hint="eastAsia"/>
          <w:sz w:val="21"/>
          <w:szCs w:val="21"/>
        </w:rPr>
        <w:t>nodejs</w:t>
      </w:r>
      <w:proofErr w:type="spellEnd"/>
      <w:r w:rsidR="00CE0ED0">
        <w:rPr>
          <w:rFonts w:hAnsi="宋体" w:hint="eastAsia"/>
          <w:sz w:val="21"/>
          <w:szCs w:val="21"/>
        </w:rPr>
        <w:t>》</w:t>
      </w:r>
      <w:r w:rsidR="00CE0ED0">
        <w:rPr>
          <w:rFonts w:hAnsi="宋体" w:hint="eastAsia"/>
          <w:sz w:val="21"/>
          <w:szCs w:val="21"/>
        </w:rPr>
        <w:t xml:space="preserve"> </w:t>
      </w:r>
      <w:r w:rsidR="00CE0ED0">
        <w:rPr>
          <w:rFonts w:hAnsi="宋体" w:hint="eastAsia"/>
          <w:sz w:val="21"/>
          <w:szCs w:val="21"/>
        </w:rPr>
        <w:t>人民邮电</w:t>
      </w:r>
      <w:r w:rsidRPr="005545E4">
        <w:rPr>
          <w:rFonts w:hAnsi="宋体"/>
          <w:sz w:val="21"/>
          <w:szCs w:val="21"/>
        </w:rPr>
        <w:t>出版</w:t>
      </w:r>
      <w:r w:rsidRPr="005545E4">
        <w:rPr>
          <w:rFonts w:asciiTheme="minorEastAsia" w:eastAsiaTheme="minorEastAsia" w:hAnsiTheme="minorEastAsia"/>
          <w:sz w:val="21"/>
          <w:szCs w:val="21"/>
        </w:rPr>
        <w:t>社，</w:t>
      </w:r>
      <w:r w:rsidR="00CE0ED0">
        <w:rPr>
          <w:rFonts w:eastAsiaTheme="minorEastAsia"/>
          <w:sz w:val="21"/>
          <w:szCs w:val="21"/>
        </w:rPr>
        <w:t>2016</w:t>
      </w:r>
      <w:r w:rsidRPr="005545E4">
        <w:rPr>
          <w:rFonts w:hAnsi="宋体"/>
          <w:sz w:val="21"/>
          <w:szCs w:val="21"/>
        </w:rPr>
        <w:t>．</w:t>
      </w:r>
      <w:r w:rsidR="00CE0ED0">
        <w:rPr>
          <w:rFonts w:hAnsi="宋体"/>
          <w:sz w:val="21"/>
          <w:szCs w:val="21"/>
        </w:rPr>
        <w:t>3</w:t>
      </w:r>
      <w:r w:rsidR="00604B23" w:rsidRPr="005545E4">
        <w:rPr>
          <w:rFonts w:hAnsi="宋体" w:hint="eastAsia"/>
          <w:sz w:val="21"/>
          <w:szCs w:val="21"/>
        </w:rPr>
        <w:t xml:space="preserve"> </w:t>
      </w:r>
    </w:p>
    <w:p w:rsidR="00C74D91" w:rsidRPr="00C74D91" w:rsidRDefault="00693AF2" w:rsidP="00CE0ED0">
      <w:pPr>
        <w:rPr>
          <w:sz w:val="21"/>
          <w:szCs w:val="21"/>
        </w:rPr>
      </w:pPr>
      <w:r w:rsidRPr="005545E4">
        <w:rPr>
          <w:sz w:val="21"/>
          <w:szCs w:val="21"/>
        </w:rPr>
        <w:t>[</w:t>
      </w:r>
      <w:r w:rsidRPr="00D97A82">
        <w:rPr>
          <w:sz w:val="21"/>
          <w:szCs w:val="21"/>
        </w:rPr>
        <w:t>2</w:t>
      </w:r>
      <w:r w:rsidRPr="005545E4">
        <w:rPr>
          <w:sz w:val="21"/>
          <w:szCs w:val="21"/>
        </w:rPr>
        <w:t>]</w:t>
      </w:r>
      <w:r w:rsidR="00C74D91" w:rsidRPr="00C74D91">
        <w:rPr>
          <w:rFonts w:ascii="宋体" w:hAnsi="宋体" w:hint="eastAsia"/>
        </w:rPr>
        <w:t xml:space="preserve"> </w:t>
      </w:r>
      <w:r w:rsidR="00CE0ED0">
        <w:rPr>
          <w:rFonts w:hint="eastAsia"/>
          <w:sz w:val="21"/>
          <w:szCs w:val="21"/>
        </w:rPr>
        <w:t>徐涛</w:t>
      </w:r>
      <w:r w:rsidR="00CE0ED0">
        <w:rPr>
          <w:rFonts w:hint="eastAsia"/>
          <w:sz w:val="21"/>
          <w:szCs w:val="21"/>
        </w:rPr>
        <w:t xml:space="preserve"> </w:t>
      </w:r>
      <w:r w:rsidR="00CE0ED0">
        <w:rPr>
          <w:rFonts w:hint="eastAsia"/>
          <w:sz w:val="21"/>
          <w:szCs w:val="21"/>
        </w:rPr>
        <w:t>《</w:t>
      </w:r>
      <w:proofErr w:type="spellStart"/>
      <w:r w:rsidR="00CE0ED0">
        <w:rPr>
          <w:rFonts w:hint="eastAsia"/>
          <w:sz w:val="21"/>
          <w:szCs w:val="21"/>
        </w:rPr>
        <w:t>javascript</w:t>
      </w:r>
      <w:proofErr w:type="spellEnd"/>
      <w:r w:rsidR="00CE0ED0">
        <w:rPr>
          <w:rFonts w:hint="eastAsia"/>
          <w:sz w:val="21"/>
          <w:szCs w:val="21"/>
        </w:rPr>
        <w:t>设计模式》人民邮电出版社</w:t>
      </w:r>
      <w:r w:rsidR="00CE0ED0">
        <w:rPr>
          <w:rFonts w:hint="eastAsia"/>
          <w:sz w:val="21"/>
          <w:szCs w:val="21"/>
        </w:rPr>
        <w:t xml:space="preserve"> 2016.3</w:t>
      </w:r>
    </w:p>
    <w:p w:rsidR="00853B61" w:rsidRDefault="00853B61">
      <w:pPr>
        <w:widowControl/>
        <w:spacing w:line="240" w:lineRule="auto"/>
        <w:jc w:val="left"/>
        <w:rPr>
          <w:sz w:val="21"/>
          <w:szCs w:val="21"/>
        </w:rPr>
      </w:pPr>
      <w:r>
        <w:rPr>
          <w:sz w:val="21"/>
          <w:szCs w:val="21"/>
        </w:rPr>
        <w:br w:type="page"/>
      </w:r>
    </w:p>
    <w:p w:rsidR="00853B61" w:rsidRPr="005B56C4" w:rsidRDefault="00853B61" w:rsidP="00853B61">
      <w:pPr>
        <w:pStyle w:val="1"/>
        <w:widowControl/>
        <w:spacing w:before="156" w:after="156"/>
        <w:jc w:val="center"/>
        <w:rPr>
          <w:rFonts w:eastAsia="黑体"/>
          <w:b w:val="0"/>
          <w:bCs w:val="0"/>
        </w:rPr>
      </w:pPr>
      <w:bookmarkStart w:id="16" w:name="_Toc369529391"/>
      <w:r>
        <w:rPr>
          <w:rFonts w:eastAsia="黑体" w:hAnsi="黑体" w:hint="eastAsia"/>
          <w:b w:val="0"/>
          <w:bCs w:val="0"/>
        </w:rPr>
        <w:lastRenderedPageBreak/>
        <w:t>附</w:t>
      </w:r>
      <w:r>
        <w:rPr>
          <w:rFonts w:eastAsia="黑体" w:hint="eastAsia"/>
          <w:b w:val="0"/>
          <w:bCs w:val="0"/>
        </w:rPr>
        <w:t xml:space="preserve">  </w:t>
      </w:r>
      <w:r>
        <w:rPr>
          <w:rFonts w:eastAsia="黑体" w:hint="eastAsia"/>
          <w:b w:val="0"/>
          <w:bCs w:val="0"/>
        </w:rPr>
        <w:t>录</w:t>
      </w:r>
      <w:bookmarkEnd w:id="16"/>
    </w:p>
    <w:p w:rsidR="00853B61" w:rsidRPr="005B56C4" w:rsidRDefault="008A0EB3" w:rsidP="00853B61">
      <w:pPr>
        <w:rPr>
          <w:color w:val="FF0000"/>
        </w:rPr>
      </w:pPr>
      <w:r>
        <w:rPr>
          <w:rFonts w:hAnsi="宋体" w:hint="eastAsia"/>
          <w:color w:val="000000" w:themeColor="text1"/>
          <w:szCs w:val="20"/>
        </w:rPr>
        <w:t>代码仓库：</w:t>
      </w:r>
      <w:proofErr w:type="spellStart"/>
      <w:r w:rsidR="00CE0ED0">
        <w:rPr>
          <w:rFonts w:hAnsi="宋体"/>
          <w:color w:val="000000" w:themeColor="text1"/>
          <w:szCs w:val="20"/>
        </w:rPr>
        <w:t>G</w:t>
      </w:r>
      <w:r w:rsidR="00CE0ED0">
        <w:rPr>
          <w:rFonts w:hAnsi="宋体" w:hint="eastAsia"/>
          <w:color w:val="000000" w:themeColor="text1"/>
          <w:szCs w:val="20"/>
        </w:rPr>
        <w:t>ithub:https</w:t>
      </w:r>
      <w:proofErr w:type="spellEnd"/>
      <w:r w:rsidR="00CE0ED0">
        <w:rPr>
          <w:rFonts w:hAnsi="宋体" w:hint="eastAsia"/>
          <w:color w:val="000000" w:themeColor="text1"/>
          <w:szCs w:val="20"/>
        </w:rPr>
        <w:t>://www.github.com/SteveWooo/swapi.git</w:t>
      </w:r>
    </w:p>
    <w:p w:rsidR="00FD6BA0" w:rsidRDefault="00FD6BA0">
      <w:pPr>
        <w:widowControl/>
        <w:spacing w:line="240" w:lineRule="auto"/>
        <w:jc w:val="left"/>
      </w:pPr>
      <w:r>
        <w:br w:type="page"/>
      </w:r>
    </w:p>
    <w:p w:rsidR="00E77FA7" w:rsidRDefault="00E77FA7" w:rsidP="00FD6BA0">
      <w:pPr>
        <w:jc w:val="center"/>
        <w:rPr>
          <w:rFonts w:ascii="宋体" w:hAnsi="宋体"/>
          <w:b/>
          <w:bCs/>
          <w:sz w:val="30"/>
          <w:szCs w:val="30"/>
        </w:rPr>
        <w:sectPr w:rsidR="00E77FA7" w:rsidSect="00A17FB5">
          <w:pgSz w:w="11906" w:h="16838"/>
          <w:pgMar w:top="1440" w:right="1800" w:bottom="1440" w:left="1800" w:header="851" w:footer="992" w:gutter="0"/>
          <w:cols w:space="425"/>
          <w:docGrid w:type="lines" w:linePitch="312"/>
        </w:sectPr>
      </w:pPr>
    </w:p>
    <w:p w:rsidR="001D4270" w:rsidRDefault="00FD6BA0" w:rsidP="00FD6BA0">
      <w:pPr>
        <w:jc w:val="center"/>
      </w:pPr>
      <w:r w:rsidRPr="00FD6BA0">
        <w:rPr>
          <w:rFonts w:ascii="宋体" w:hAnsi="宋体" w:hint="eastAsia"/>
          <w:b/>
          <w:bCs/>
          <w:sz w:val="30"/>
          <w:szCs w:val="30"/>
        </w:rPr>
        <w:lastRenderedPageBreak/>
        <w:t>附表</w:t>
      </w:r>
      <w:proofErr w:type="gramStart"/>
      <w:r w:rsidRPr="00FD6BA0">
        <w:rPr>
          <w:rFonts w:ascii="宋体" w:hAnsi="宋体" w:hint="eastAsia"/>
          <w:b/>
          <w:bCs/>
          <w:sz w:val="30"/>
          <w:szCs w:val="30"/>
        </w:rPr>
        <w:t>一</w:t>
      </w:r>
      <w:proofErr w:type="gramEnd"/>
      <w:r w:rsidRPr="00FD6BA0">
        <w:rPr>
          <w:rFonts w:ascii="宋体" w:hAnsi="宋体" w:hint="eastAsia"/>
          <w:b/>
          <w:bCs/>
          <w:sz w:val="30"/>
          <w:szCs w:val="30"/>
        </w:rPr>
        <w:t xml:space="preserve"> 毕业论文（设计）开题报告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5"/>
        <w:gridCol w:w="2760"/>
        <w:gridCol w:w="1292"/>
        <w:gridCol w:w="3207"/>
      </w:tblGrid>
      <w:tr w:rsidR="00FD6BA0" w:rsidTr="00E1538B">
        <w:trPr>
          <w:trHeight w:val="549"/>
        </w:trPr>
        <w:tc>
          <w:tcPr>
            <w:tcW w:w="1155" w:type="dxa"/>
            <w:vAlign w:val="center"/>
          </w:tcPr>
          <w:p w:rsidR="00FD6BA0" w:rsidRPr="00065D9D" w:rsidRDefault="00FD6BA0" w:rsidP="00F44A4B">
            <w:pPr>
              <w:jc w:val="center"/>
            </w:pPr>
            <w:r w:rsidRPr="00065D9D">
              <w:rPr>
                <w:rFonts w:hint="eastAsia"/>
              </w:rPr>
              <w:t>课题</w:t>
            </w:r>
          </w:p>
        </w:tc>
        <w:tc>
          <w:tcPr>
            <w:tcW w:w="7259" w:type="dxa"/>
            <w:gridSpan w:val="3"/>
            <w:vAlign w:val="center"/>
          </w:tcPr>
          <w:p w:rsidR="00FD6BA0" w:rsidRPr="00065D9D" w:rsidRDefault="00FD6BA0" w:rsidP="00F44A4B">
            <w:pPr>
              <w:jc w:val="center"/>
            </w:pPr>
          </w:p>
        </w:tc>
      </w:tr>
      <w:tr w:rsidR="00FD6BA0" w:rsidTr="00E1538B">
        <w:trPr>
          <w:trHeight w:val="557"/>
        </w:trPr>
        <w:tc>
          <w:tcPr>
            <w:tcW w:w="1155" w:type="dxa"/>
            <w:vAlign w:val="center"/>
          </w:tcPr>
          <w:p w:rsidR="00FD6BA0" w:rsidRPr="00065D9D" w:rsidRDefault="00FD6BA0" w:rsidP="00F44A4B">
            <w:pPr>
              <w:jc w:val="center"/>
            </w:pPr>
            <w:r w:rsidRPr="00065D9D">
              <w:rPr>
                <w:rFonts w:hint="eastAsia"/>
              </w:rPr>
              <w:t>学号</w:t>
            </w:r>
          </w:p>
        </w:tc>
        <w:tc>
          <w:tcPr>
            <w:tcW w:w="2760" w:type="dxa"/>
            <w:vAlign w:val="center"/>
          </w:tcPr>
          <w:p w:rsidR="00FD6BA0" w:rsidRPr="00065D9D" w:rsidRDefault="00D868D4" w:rsidP="00F44A4B">
            <w:pPr>
              <w:jc w:val="center"/>
            </w:pPr>
            <w:r>
              <w:rPr>
                <w:rFonts w:hint="eastAsia"/>
              </w:rPr>
              <w:t>142011042</w:t>
            </w:r>
          </w:p>
        </w:tc>
        <w:tc>
          <w:tcPr>
            <w:tcW w:w="1292" w:type="dxa"/>
            <w:vAlign w:val="center"/>
          </w:tcPr>
          <w:p w:rsidR="00FD6BA0" w:rsidRPr="00065D9D" w:rsidRDefault="00FD6BA0" w:rsidP="00F44A4B">
            <w:pPr>
              <w:jc w:val="center"/>
            </w:pPr>
            <w:r w:rsidRPr="00065D9D">
              <w:rPr>
                <w:rFonts w:hint="eastAsia"/>
              </w:rPr>
              <w:t>姓名</w:t>
            </w:r>
          </w:p>
        </w:tc>
        <w:tc>
          <w:tcPr>
            <w:tcW w:w="3207" w:type="dxa"/>
            <w:vAlign w:val="center"/>
          </w:tcPr>
          <w:p w:rsidR="00FD6BA0" w:rsidRPr="00065D9D" w:rsidRDefault="00D868D4" w:rsidP="00F44A4B">
            <w:pPr>
              <w:jc w:val="center"/>
            </w:pPr>
            <w:proofErr w:type="gramStart"/>
            <w:r>
              <w:rPr>
                <w:rFonts w:hint="eastAsia"/>
              </w:rPr>
              <w:t>梁斯宇</w:t>
            </w:r>
            <w:proofErr w:type="gramEnd"/>
          </w:p>
        </w:tc>
      </w:tr>
      <w:tr w:rsidR="00FD6BA0" w:rsidTr="00E1538B">
        <w:trPr>
          <w:cantSplit/>
          <w:trHeight w:val="565"/>
        </w:trPr>
        <w:tc>
          <w:tcPr>
            <w:tcW w:w="1155" w:type="dxa"/>
            <w:vAlign w:val="center"/>
          </w:tcPr>
          <w:p w:rsidR="00FD6BA0" w:rsidRPr="00065D9D" w:rsidRDefault="00FD6BA0" w:rsidP="00F44A4B">
            <w:pPr>
              <w:jc w:val="center"/>
            </w:pPr>
            <w:r w:rsidRPr="00065D9D">
              <w:rPr>
                <w:rFonts w:hint="eastAsia"/>
              </w:rPr>
              <w:t>专业</w:t>
            </w:r>
          </w:p>
        </w:tc>
        <w:tc>
          <w:tcPr>
            <w:tcW w:w="2760" w:type="dxa"/>
            <w:vAlign w:val="center"/>
          </w:tcPr>
          <w:p w:rsidR="00FD6BA0" w:rsidRPr="00065D9D" w:rsidRDefault="00D868D4" w:rsidP="00F44A4B">
            <w:pPr>
              <w:jc w:val="center"/>
            </w:pPr>
            <w:r>
              <w:rPr>
                <w:rFonts w:hint="eastAsia"/>
              </w:rPr>
              <w:t>计算机科学与技术</w:t>
            </w:r>
          </w:p>
        </w:tc>
        <w:tc>
          <w:tcPr>
            <w:tcW w:w="1292" w:type="dxa"/>
            <w:vAlign w:val="center"/>
          </w:tcPr>
          <w:p w:rsidR="00FD6BA0" w:rsidRPr="00065D9D" w:rsidRDefault="00FD6BA0" w:rsidP="00F44A4B">
            <w:pPr>
              <w:jc w:val="center"/>
            </w:pPr>
            <w:r w:rsidRPr="00065D9D">
              <w:rPr>
                <w:rFonts w:hint="eastAsia"/>
              </w:rPr>
              <w:t>指导教师</w:t>
            </w:r>
          </w:p>
        </w:tc>
        <w:tc>
          <w:tcPr>
            <w:tcW w:w="3207" w:type="dxa"/>
            <w:vAlign w:val="center"/>
          </w:tcPr>
          <w:p w:rsidR="00FD6BA0" w:rsidRPr="00065D9D" w:rsidRDefault="00D868D4" w:rsidP="00F44A4B">
            <w:pPr>
              <w:jc w:val="center"/>
            </w:pPr>
            <w:proofErr w:type="gramStart"/>
            <w:r>
              <w:rPr>
                <w:rFonts w:hint="eastAsia"/>
              </w:rPr>
              <w:t>苑俊英</w:t>
            </w:r>
            <w:proofErr w:type="gramEnd"/>
          </w:p>
        </w:tc>
      </w:tr>
      <w:tr w:rsidR="00FD6BA0" w:rsidTr="00E1538B">
        <w:trPr>
          <w:trHeight w:val="9206"/>
        </w:trPr>
        <w:tc>
          <w:tcPr>
            <w:tcW w:w="8414" w:type="dxa"/>
            <w:gridSpan w:val="4"/>
          </w:tcPr>
          <w:p w:rsidR="00FD6BA0" w:rsidRPr="00065D9D" w:rsidRDefault="00FD6BA0" w:rsidP="00FD6BA0">
            <w:pPr>
              <w:spacing w:beforeLines="50" w:before="156"/>
            </w:pPr>
            <w:r w:rsidRPr="00065D9D">
              <w:rPr>
                <w:rFonts w:hint="eastAsia"/>
              </w:rPr>
              <w:t>一、课题来源及意义</w:t>
            </w:r>
          </w:p>
          <w:p w:rsidR="00FD6BA0" w:rsidRPr="00065D9D" w:rsidRDefault="00FD6BA0" w:rsidP="00F44A4B"/>
          <w:p w:rsidR="00FD6BA0" w:rsidRPr="00065D9D" w:rsidRDefault="00FD6BA0" w:rsidP="00F44A4B">
            <w:r w:rsidRPr="00065D9D">
              <w:rPr>
                <w:rFonts w:hint="eastAsia"/>
              </w:rPr>
              <w:t>二、国内外发展状况</w:t>
            </w:r>
          </w:p>
          <w:p w:rsidR="00FD6BA0" w:rsidRPr="00065D9D" w:rsidRDefault="00FD6BA0" w:rsidP="00F44A4B">
            <w:pPr>
              <w:rPr>
                <w:rFonts w:ascii="宋体" w:hAnsi="宋体"/>
              </w:rPr>
            </w:pPr>
          </w:p>
          <w:p w:rsidR="00FD6BA0" w:rsidRPr="00065D9D" w:rsidRDefault="00FD6BA0" w:rsidP="00F44A4B">
            <w:r w:rsidRPr="00065D9D">
              <w:rPr>
                <w:rFonts w:hint="eastAsia"/>
              </w:rPr>
              <w:t>三、研究目标、内容</w:t>
            </w:r>
          </w:p>
          <w:p w:rsidR="00FD6BA0" w:rsidRPr="00065D9D" w:rsidRDefault="00FD6BA0" w:rsidP="00F44A4B">
            <w:pPr>
              <w:rPr>
                <w:b/>
              </w:rPr>
            </w:pPr>
          </w:p>
          <w:p w:rsidR="00FD6BA0" w:rsidRPr="00065D9D" w:rsidRDefault="00FD6BA0" w:rsidP="00F44A4B">
            <w:r w:rsidRPr="00065D9D">
              <w:rPr>
                <w:rFonts w:hint="eastAsia"/>
              </w:rPr>
              <w:t>四、方法、手段</w:t>
            </w:r>
          </w:p>
          <w:p w:rsidR="00FD6BA0" w:rsidRPr="00065D9D" w:rsidRDefault="00FD6BA0" w:rsidP="00F44A4B">
            <w:pPr>
              <w:rPr>
                <w:rFonts w:ascii="宋体" w:hAnsi="宋体"/>
              </w:rPr>
            </w:pPr>
          </w:p>
          <w:p w:rsidR="00FD6BA0" w:rsidRPr="00065D9D" w:rsidRDefault="00FD6BA0" w:rsidP="00F44A4B">
            <w:r w:rsidRPr="00065D9D">
              <w:rPr>
                <w:rFonts w:hint="eastAsia"/>
              </w:rPr>
              <w:t>五、进度安排</w:t>
            </w:r>
            <w:r w:rsidRPr="00065D9D">
              <w:rPr>
                <w:rFonts w:hint="eastAsia"/>
              </w:rPr>
              <w:t xml:space="preserve"> </w:t>
            </w:r>
          </w:p>
          <w:p w:rsidR="00FD6BA0" w:rsidRPr="00065D9D" w:rsidRDefault="00FD6BA0" w:rsidP="00F44A4B">
            <w:pPr>
              <w:rPr>
                <w:rFonts w:ascii="宋体" w:hAnsi="宋体"/>
              </w:rPr>
            </w:pPr>
          </w:p>
          <w:p w:rsidR="00FD6BA0" w:rsidRPr="00065D9D" w:rsidRDefault="00FD6BA0" w:rsidP="00F44A4B">
            <w:r w:rsidRPr="00065D9D">
              <w:rPr>
                <w:rFonts w:hint="eastAsia"/>
              </w:rPr>
              <w:t>六、实验方案的可行性分析</w:t>
            </w:r>
          </w:p>
          <w:p w:rsidR="00FD6BA0" w:rsidRPr="00065D9D" w:rsidRDefault="00FD6BA0" w:rsidP="00F44A4B">
            <w:pPr>
              <w:rPr>
                <w:rFonts w:ascii="宋体" w:hAnsi="宋体"/>
              </w:rPr>
            </w:pPr>
          </w:p>
          <w:p w:rsidR="00FD6BA0" w:rsidRPr="00065D9D" w:rsidRDefault="00FD6BA0" w:rsidP="00F44A4B">
            <w:r w:rsidRPr="00065D9D">
              <w:rPr>
                <w:rFonts w:hint="eastAsia"/>
              </w:rPr>
              <w:t>七、实验条件</w:t>
            </w:r>
          </w:p>
          <w:p w:rsidR="00FD6BA0" w:rsidRPr="00065D9D" w:rsidRDefault="00FD6BA0" w:rsidP="00F44A4B">
            <w:pPr>
              <w:rPr>
                <w:rFonts w:ascii="ˎ̥" w:hAnsi="ˎ̥" w:cs="宋体" w:hint="eastAsia"/>
                <w:kern w:val="0"/>
              </w:rPr>
            </w:pPr>
          </w:p>
          <w:p w:rsidR="00FD6BA0" w:rsidRPr="00065D9D" w:rsidRDefault="00FD6BA0" w:rsidP="00F44A4B">
            <w:r w:rsidRPr="00065D9D">
              <w:rPr>
                <w:rFonts w:hint="eastAsia"/>
              </w:rPr>
              <w:t>八、具体参考文献</w:t>
            </w:r>
          </w:p>
          <w:p w:rsidR="00FD6BA0" w:rsidRPr="00065D9D" w:rsidRDefault="00FD6BA0" w:rsidP="00F44A4B">
            <w:pPr>
              <w:rPr>
                <w:b/>
              </w:rPr>
            </w:pPr>
          </w:p>
        </w:tc>
      </w:tr>
      <w:tr w:rsidR="00E1538B" w:rsidTr="00F44A4B">
        <w:trPr>
          <w:trHeight w:val="1075"/>
        </w:trPr>
        <w:tc>
          <w:tcPr>
            <w:tcW w:w="8414" w:type="dxa"/>
            <w:gridSpan w:val="4"/>
          </w:tcPr>
          <w:p w:rsidR="00E1538B" w:rsidRPr="00065D9D" w:rsidRDefault="00D868D4" w:rsidP="00FD6BA0">
            <w:pPr>
              <w:spacing w:beforeLines="50" w:before="156"/>
            </w:pPr>
            <w:r>
              <w:rPr>
                <w:noProof/>
              </w:rPr>
              <w:pict>
                <v:rect id="_x0000_s1045" style="position:absolute;left:0;text-align:left;margin-left:177.3pt;margin-top:11.05pt;width:9pt;height:7.8pt;z-index:251670528;mso-position-horizontal-relative:text;mso-position-vertical-relative:text" filled="f"/>
              </w:pict>
            </w:r>
            <w:r>
              <w:rPr>
                <w:noProof/>
              </w:rPr>
              <w:pict>
                <v:rect id="_x0000_s1044" style="position:absolute;left:0;text-align:left;margin-left:107.55pt;margin-top:11.05pt;width:9pt;height:7.8pt;z-index:251669504;mso-position-horizontal-relative:text;mso-position-vertical-relative:text" filled="f"/>
              </w:pict>
            </w:r>
            <w:r w:rsidR="00E1538B" w:rsidRPr="00065D9D">
              <w:rPr>
                <w:rFonts w:hint="eastAsia"/>
              </w:rPr>
              <w:t>选题是否合适：</w:t>
            </w:r>
            <w:r w:rsidR="00E1538B" w:rsidRPr="00065D9D">
              <w:rPr>
                <w:rFonts w:hint="eastAsia"/>
              </w:rPr>
              <w:t xml:space="preserve"> </w:t>
            </w:r>
            <w:r w:rsidR="00E1538B" w:rsidRPr="00065D9D">
              <w:rPr>
                <w:rFonts w:hint="eastAsia"/>
              </w:rPr>
              <w:t>是</w:t>
            </w:r>
            <w:r w:rsidR="00E1538B" w:rsidRPr="00065D9D">
              <w:rPr>
                <w:rFonts w:hint="eastAsia"/>
              </w:rPr>
              <w:t xml:space="preserve">         </w:t>
            </w:r>
            <w:proofErr w:type="gramStart"/>
            <w:r w:rsidR="00E1538B" w:rsidRPr="00065D9D">
              <w:rPr>
                <w:rFonts w:hint="eastAsia"/>
              </w:rPr>
              <w:t>否</w:t>
            </w:r>
            <w:proofErr w:type="gramEnd"/>
            <w:r w:rsidR="00E1538B" w:rsidRPr="00065D9D">
              <w:rPr>
                <w:rFonts w:hint="eastAsia"/>
              </w:rPr>
              <w:t xml:space="preserve">   </w:t>
            </w:r>
          </w:p>
          <w:p w:rsidR="00E1538B" w:rsidRPr="00065D9D" w:rsidRDefault="00D868D4" w:rsidP="00FD6BA0">
            <w:pPr>
              <w:spacing w:beforeLines="30" w:before="93"/>
            </w:pPr>
            <w:r>
              <w:rPr>
                <w:noProof/>
              </w:rPr>
              <w:pict>
                <v:rect id="_x0000_s1046" style="position:absolute;left:0;text-align:left;margin-left:177.3pt;margin-top:8.2pt;width:9pt;height:7.8pt;z-index:251671552" filled="f"/>
              </w:pict>
            </w:r>
            <w:r>
              <w:rPr>
                <w:noProof/>
              </w:rPr>
              <w:pict>
                <v:rect id="_x0000_s1047" style="position:absolute;left:0;text-align:left;margin-left:107.55pt;margin-top:8.2pt;width:9pt;height:7.8pt;z-index:251672576" filled="f"/>
              </w:pict>
            </w:r>
            <w:r w:rsidR="00E1538B" w:rsidRPr="00065D9D">
              <w:rPr>
                <w:rFonts w:hint="eastAsia"/>
              </w:rPr>
              <w:t>课题能否实现：</w:t>
            </w:r>
            <w:r w:rsidR="00E1538B" w:rsidRPr="00065D9D">
              <w:rPr>
                <w:rFonts w:hint="eastAsia"/>
              </w:rPr>
              <w:t xml:space="preserve"> </w:t>
            </w:r>
            <w:r w:rsidR="00E1538B" w:rsidRPr="00065D9D">
              <w:rPr>
                <w:rFonts w:hint="eastAsia"/>
              </w:rPr>
              <w:t>能</w:t>
            </w:r>
            <w:r w:rsidR="00E1538B" w:rsidRPr="00065D9D">
              <w:rPr>
                <w:rFonts w:hint="eastAsia"/>
              </w:rPr>
              <w:t xml:space="preserve">       </w:t>
            </w:r>
            <w:r w:rsidR="00E1538B" w:rsidRPr="00065D9D">
              <w:rPr>
                <w:rFonts w:hint="eastAsia"/>
              </w:rPr>
              <w:t>不能</w:t>
            </w:r>
          </w:p>
          <w:p w:rsidR="00E1538B" w:rsidRPr="00065D9D" w:rsidRDefault="00E1538B" w:rsidP="00E1538B">
            <w:pPr>
              <w:spacing w:beforeLines="30" w:before="93"/>
              <w:ind w:firstLineChars="2000" w:firstLine="4800"/>
            </w:pPr>
            <w:r w:rsidRPr="00065D9D">
              <w:rPr>
                <w:rFonts w:hint="eastAsia"/>
              </w:rPr>
              <w:t>指导教师（签字）</w:t>
            </w:r>
          </w:p>
          <w:p w:rsidR="00E1538B" w:rsidRPr="00065D9D" w:rsidRDefault="00E1538B" w:rsidP="00F44A4B">
            <w:pPr>
              <w:ind w:firstLine="1560"/>
            </w:pPr>
            <w:r w:rsidRPr="00065D9D">
              <w:rPr>
                <w:rFonts w:hint="eastAsia"/>
              </w:rPr>
              <w:t xml:space="preserve">        </w:t>
            </w:r>
            <w:r>
              <w:t xml:space="preserve">                        </w:t>
            </w:r>
            <w:r w:rsidRPr="00065D9D">
              <w:rPr>
                <w:rFonts w:hint="eastAsia"/>
              </w:rPr>
              <w:t>年</w:t>
            </w:r>
            <w:r w:rsidRPr="00065D9D">
              <w:rPr>
                <w:rFonts w:hint="eastAsia"/>
              </w:rPr>
              <w:t xml:space="preserve">   </w:t>
            </w:r>
            <w:r w:rsidRPr="00065D9D">
              <w:rPr>
                <w:rFonts w:hint="eastAsia"/>
              </w:rPr>
              <w:t>月</w:t>
            </w:r>
            <w:r w:rsidRPr="00065D9D">
              <w:rPr>
                <w:rFonts w:hint="eastAsia"/>
              </w:rPr>
              <w:t xml:space="preserve">   </w:t>
            </w:r>
            <w:r w:rsidRPr="00065D9D">
              <w:rPr>
                <w:rFonts w:hint="eastAsia"/>
              </w:rPr>
              <w:t>日</w:t>
            </w:r>
          </w:p>
        </w:tc>
      </w:tr>
    </w:tbl>
    <w:p w:rsidR="00FD6BA0" w:rsidRDefault="00FD6BA0" w:rsidP="0056421F"/>
    <w:p w:rsidR="00FD6BA0" w:rsidRPr="00C32769" w:rsidRDefault="00FD6BA0" w:rsidP="00FD6BA0">
      <w:pPr>
        <w:widowControl/>
        <w:spacing w:line="240" w:lineRule="auto"/>
        <w:jc w:val="center"/>
        <w:rPr>
          <w:rFonts w:ascii="宋体" w:hAnsi="宋体"/>
          <w:b/>
          <w:sz w:val="30"/>
          <w:szCs w:val="30"/>
        </w:rPr>
      </w:pPr>
      <w:r>
        <w:br w:type="page"/>
      </w:r>
      <w:r w:rsidRPr="00FD6BA0">
        <w:rPr>
          <w:rFonts w:ascii="宋体" w:hAnsi="宋体" w:hint="eastAsia"/>
          <w:b/>
          <w:sz w:val="30"/>
          <w:szCs w:val="30"/>
        </w:rPr>
        <w:lastRenderedPageBreak/>
        <w:t xml:space="preserve">附表二 </w:t>
      </w:r>
      <w:r w:rsidRPr="00C32769">
        <w:rPr>
          <w:rFonts w:ascii="宋体" w:hAnsi="宋体" w:hint="eastAsia"/>
          <w:b/>
          <w:sz w:val="30"/>
          <w:szCs w:val="30"/>
        </w:rPr>
        <w:t>毕业论文（设计）过程检查情况记录表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7766"/>
      </w:tblGrid>
      <w:tr w:rsidR="00FD6BA0" w:rsidTr="00F44A4B">
        <w:trPr>
          <w:trHeight w:val="2333"/>
        </w:trPr>
        <w:tc>
          <w:tcPr>
            <w:tcW w:w="8414" w:type="dxa"/>
            <w:gridSpan w:val="2"/>
            <w:tcBorders>
              <w:top w:val="single" w:sz="4" w:space="0" w:color="auto"/>
              <w:left w:val="single" w:sz="4" w:space="0" w:color="auto"/>
              <w:bottom w:val="single" w:sz="4" w:space="0" w:color="auto"/>
              <w:right w:val="single" w:sz="4" w:space="0" w:color="auto"/>
            </w:tcBorders>
            <w:vAlign w:val="center"/>
          </w:tcPr>
          <w:p w:rsidR="00FD6BA0" w:rsidRPr="00254FF9" w:rsidRDefault="00FD6BA0" w:rsidP="00F44A4B">
            <w:pPr>
              <w:spacing w:beforeLines="50" w:before="156" w:line="260" w:lineRule="exact"/>
            </w:pPr>
            <w:r w:rsidRPr="00254FF9">
              <w:rPr>
                <w:rFonts w:hint="eastAsia"/>
              </w:rPr>
              <w:t>指导教师分阶段检查论文的进展情况（要求过程检查记录不少于</w:t>
            </w:r>
            <w:r w:rsidRPr="00254FF9">
              <w:rPr>
                <w:rFonts w:hint="eastAsia"/>
              </w:rPr>
              <w:t>3</w:t>
            </w:r>
            <w:r w:rsidRPr="00254FF9">
              <w:rPr>
                <w:rFonts w:hint="eastAsia"/>
              </w:rPr>
              <w:t>次）</w:t>
            </w:r>
          </w:p>
          <w:p w:rsidR="00FD6BA0" w:rsidRPr="00A8360A" w:rsidRDefault="00FD6BA0" w:rsidP="00F44A4B">
            <w:pPr>
              <w:rPr>
                <w:b/>
              </w:rPr>
            </w:pPr>
          </w:p>
          <w:p w:rsidR="00FD6BA0" w:rsidRPr="00A8360A" w:rsidRDefault="00FD6BA0" w:rsidP="00F44A4B">
            <w:pPr>
              <w:rPr>
                <w:b/>
              </w:rPr>
            </w:pPr>
            <w:r w:rsidRPr="00A8360A">
              <w:rPr>
                <w:rFonts w:hint="eastAsia"/>
                <w:b/>
              </w:rPr>
              <w:t>第</w:t>
            </w:r>
            <w:r w:rsidRPr="00A8360A">
              <w:rPr>
                <w:b/>
              </w:rPr>
              <w:t>1</w:t>
            </w:r>
            <w:r w:rsidRPr="00A8360A">
              <w:rPr>
                <w:rFonts w:hint="eastAsia"/>
                <w:b/>
              </w:rPr>
              <w:t>次检查</w:t>
            </w:r>
          </w:p>
          <w:p w:rsidR="00FD6BA0" w:rsidRPr="00A8360A" w:rsidRDefault="00FD6BA0" w:rsidP="00F44A4B">
            <w:r w:rsidRPr="00A8360A">
              <w:rPr>
                <w:rFonts w:hint="eastAsia"/>
              </w:rPr>
              <w:t>学生总结：</w:t>
            </w:r>
          </w:p>
          <w:p w:rsidR="00D868D4" w:rsidRDefault="00D868D4" w:rsidP="00D868D4">
            <w:pPr>
              <w:spacing w:line="274" w:lineRule="exact"/>
              <w:ind w:firstLineChars="200" w:firstLine="480"/>
              <w:rPr>
                <w:sz w:val="20"/>
                <w:szCs w:val="20"/>
              </w:rPr>
            </w:pPr>
            <w:r>
              <w:rPr>
                <w:rFonts w:ascii="宋体" w:hAnsi="宋体" w:cs="宋体"/>
              </w:rPr>
              <w:t>进行调查，确定系统所需要的功能，对整个系统的功能行详细了解，并</w:t>
            </w:r>
          </w:p>
          <w:p w:rsidR="00D868D4" w:rsidRDefault="00D868D4" w:rsidP="00D868D4">
            <w:pPr>
              <w:spacing w:line="178" w:lineRule="exact"/>
              <w:rPr>
                <w:sz w:val="20"/>
                <w:szCs w:val="20"/>
              </w:rPr>
            </w:pPr>
          </w:p>
          <w:p w:rsidR="00D868D4" w:rsidRDefault="00D868D4" w:rsidP="00D868D4">
            <w:pPr>
              <w:spacing w:line="274" w:lineRule="exact"/>
              <w:rPr>
                <w:sz w:val="20"/>
                <w:szCs w:val="20"/>
              </w:rPr>
            </w:pPr>
            <w:r>
              <w:rPr>
                <w:rFonts w:ascii="宋体" w:hAnsi="宋体" w:cs="宋体"/>
              </w:rPr>
              <w:t>总结分析，确定需求，确定系统的整个操作流程，并且进行模拟的检验，看看</w:t>
            </w:r>
          </w:p>
          <w:p w:rsidR="00D868D4" w:rsidRPr="00D868D4" w:rsidRDefault="00D868D4" w:rsidP="00D868D4">
            <w:pPr>
              <w:spacing w:line="175" w:lineRule="exact"/>
              <w:rPr>
                <w:sz w:val="20"/>
                <w:szCs w:val="20"/>
              </w:rPr>
            </w:pPr>
          </w:p>
          <w:p w:rsidR="00FD6BA0" w:rsidRDefault="00D868D4" w:rsidP="00F44A4B">
            <w:pPr>
              <w:rPr>
                <w:rFonts w:hint="eastAsia"/>
              </w:rPr>
            </w:pPr>
            <w:r>
              <w:rPr>
                <w:rFonts w:ascii="宋体" w:hAnsi="宋体" w:cs="宋体"/>
              </w:rPr>
              <w:t>会不会漏掉什么或者哪方面出问题</w:t>
            </w:r>
          </w:p>
          <w:p w:rsidR="00D868D4" w:rsidRPr="00D868D4" w:rsidRDefault="00D868D4" w:rsidP="00F44A4B"/>
          <w:p w:rsidR="00FD6BA0" w:rsidRPr="00A8360A" w:rsidRDefault="00FD6BA0" w:rsidP="00F44A4B">
            <w:r w:rsidRPr="00A8360A">
              <w:rPr>
                <w:rFonts w:hint="eastAsia"/>
              </w:rPr>
              <w:t>指导教师意见：</w:t>
            </w:r>
          </w:p>
          <w:p w:rsidR="00D868D4" w:rsidRDefault="00D868D4" w:rsidP="00D868D4">
            <w:pPr>
              <w:spacing w:line="274" w:lineRule="exact"/>
              <w:ind w:firstLineChars="200" w:firstLine="480"/>
              <w:rPr>
                <w:sz w:val="20"/>
                <w:szCs w:val="20"/>
              </w:rPr>
            </w:pPr>
            <w:r>
              <w:rPr>
                <w:rFonts w:ascii="宋体" w:hAnsi="宋体" w:cs="宋体"/>
              </w:rPr>
              <w:t>需求确定后即可进入系统设计与实现，设计需尽可能详细，在后续开发中</w:t>
            </w:r>
          </w:p>
          <w:p w:rsidR="00FD6BA0" w:rsidRPr="00A8360A" w:rsidRDefault="00D868D4" w:rsidP="00D868D4">
            <w:r>
              <w:rPr>
                <w:rFonts w:ascii="宋体" w:hAnsi="宋体" w:cs="宋体"/>
              </w:rPr>
              <w:t>按照设计进行，才能做到有条不紊</w:t>
            </w:r>
          </w:p>
          <w:p w:rsidR="00FD6BA0" w:rsidRPr="00A8360A" w:rsidRDefault="00FD6BA0" w:rsidP="00F44A4B"/>
          <w:p w:rsidR="00FD6BA0" w:rsidRPr="00A8360A" w:rsidRDefault="00FD6BA0" w:rsidP="00F44A4B">
            <w:pPr>
              <w:rPr>
                <w:b/>
              </w:rPr>
            </w:pPr>
            <w:r w:rsidRPr="00A8360A">
              <w:rPr>
                <w:rFonts w:hint="eastAsia"/>
                <w:b/>
              </w:rPr>
              <w:t>第</w:t>
            </w:r>
            <w:r w:rsidRPr="00A8360A">
              <w:rPr>
                <w:rFonts w:hint="eastAsia"/>
                <w:b/>
              </w:rPr>
              <w:t>2</w:t>
            </w:r>
            <w:r w:rsidRPr="00A8360A">
              <w:rPr>
                <w:rFonts w:hint="eastAsia"/>
                <w:b/>
              </w:rPr>
              <w:t>次检查</w:t>
            </w:r>
          </w:p>
          <w:p w:rsidR="00FD6BA0" w:rsidRPr="00A8360A" w:rsidRDefault="00FD6BA0" w:rsidP="00F44A4B">
            <w:r w:rsidRPr="00A8360A">
              <w:rPr>
                <w:rFonts w:hint="eastAsia"/>
              </w:rPr>
              <w:t>学生总结：</w:t>
            </w:r>
          </w:p>
          <w:p w:rsidR="00FD6BA0" w:rsidRPr="00A8360A" w:rsidRDefault="00D868D4" w:rsidP="00F44A4B">
            <w:r>
              <w:rPr>
                <w:rFonts w:hint="eastAsia"/>
              </w:rPr>
              <w:t xml:space="preserve">    </w:t>
            </w:r>
            <w:r>
              <w:rPr>
                <w:rFonts w:hint="eastAsia"/>
              </w:rPr>
              <w:t>初步完成系统整体功能开发，并根据不同业务场景考虑兼容情况，在实际使用操作的情况下重构两次系统功能，并达到满意状态</w:t>
            </w:r>
          </w:p>
          <w:p w:rsidR="00FD6BA0" w:rsidRPr="00D868D4" w:rsidRDefault="00FD6BA0" w:rsidP="00F44A4B"/>
          <w:p w:rsidR="00FD6BA0" w:rsidRPr="00A8360A" w:rsidRDefault="00FD6BA0" w:rsidP="00F44A4B">
            <w:r w:rsidRPr="00A8360A">
              <w:rPr>
                <w:rFonts w:hint="eastAsia"/>
              </w:rPr>
              <w:t>指导教师意见：</w:t>
            </w:r>
          </w:p>
          <w:p w:rsidR="00FD6BA0" w:rsidRDefault="00D868D4" w:rsidP="00D868D4">
            <w:pPr>
              <w:ind w:firstLine="480"/>
              <w:rPr>
                <w:rFonts w:hint="eastAsia"/>
              </w:rPr>
            </w:pPr>
            <w:r>
              <w:rPr>
                <w:rFonts w:hint="eastAsia"/>
              </w:rPr>
              <w:t>系统配套界面操作更佳</w:t>
            </w:r>
          </w:p>
          <w:p w:rsidR="00D868D4" w:rsidRPr="00A8360A" w:rsidRDefault="00D868D4" w:rsidP="00D868D4">
            <w:pPr>
              <w:ind w:firstLine="480"/>
            </w:pPr>
          </w:p>
          <w:p w:rsidR="00FD6BA0" w:rsidRPr="00A8360A" w:rsidRDefault="00FD6BA0" w:rsidP="00F44A4B">
            <w:pPr>
              <w:rPr>
                <w:b/>
              </w:rPr>
            </w:pPr>
            <w:r w:rsidRPr="00A8360A">
              <w:rPr>
                <w:rFonts w:hint="eastAsia"/>
                <w:b/>
              </w:rPr>
              <w:t>第</w:t>
            </w:r>
            <w:r w:rsidRPr="00A8360A">
              <w:rPr>
                <w:rFonts w:hint="eastAsia"/>
                <w:b/>
              </w:rPr>
              <w:t>3</w:t>
            </w:r>
            <w:r w:rsidRPr="00A8360A">
              <w:rPr>
                <w:rFonts w:hint="eastAsia"/>
                <w:b/>
              </w:rPr>
              <w:t>次检查</w:t>
            </w:r>
          </w:p>
          <w:p w:rsidR="00FD6BA0" w:rsidRPr="00A8360A" w:rsidRDefault="00FD6BA0" w:rsidP="00F44A4B">
            <w:r w:rsidRPr="00A8360A">
              <w:rPr>
                <w:rFonts w:hint="eastAsia"/>
              </w:rPr>
              <w:t>学生总结：</w:t>
            </w:r>
          </w:p>
          <w:p w:rsidR="00FD6BA0" w:rsidRDefault="00D868D4" w:rsidP="00D868D4">
            <w:pPr>
              <w:ind w:firstLine="480"/>
              <w:rPr>
                <w:rFonts w:hint="eastAsia"/>
              </w:rPr>
            </w:pPr>
            <w:r>
              <w:rPr>
                <w:rFonts w:hint="eastAsia"/>
              </w:rPr>
              <w:t>对管理后台进行界面开发，但由于对于该平</w:t>
            </w:r>
            <w:proofErr w:type="gramStart"/>
            <w:r>
              <w:rPr>
                <w:rFonts w:hint="eastAsia"/>
              </w:rPr>
              <w:t>他核心</w:t>
            </w:r>
            <w:proofErr w:type="gramEnd"/>
            <w:r>
              <w:rPr>
                <w:rFonts w:hint="eastAsia"/>
              </w:rPr>
              <w:t>功能作用实在不会不大，因此把精力耗费在分库分表、均衡负载等问题研究上</w:t>
            </w:r>
          </w:p>
          <w:p w:rsidR="00D868D4" w:rsidRPr="00D868D4" w:rsidRDefault="00D868D4" w:rsidP="00D868D4">
            <w:pPr>
              <w:ind w:firstLine="480"/>
            </w:pPr>
          </w:p>
          <w:p w:rsidR="00FD6BA0" w:rsidRPr="00A8360A" w:rsidRDefault="00FD6BA0" w:rsidP="00F44A4B">
            <w:r w:rsidRPr="00A8360A">
              <w:rPr>
                <w:rFonts w:hint="eastAsia"/>
              </w:rPr>
              <w:t>指导教师意见：</w:t>
            </w:r>
          </w:p>
          <w:p w:rsidR="00B02CED" w:rsidRDefault="00B02CED" w:rsidP="00B02CED">
            <w:pPr>
              <w:spacing w:line="274" w:lineRule="exact"/>
              <w:ind w:firstLineChars="200" w:firstLine="480"/>
              <w:rPr>
                <w:sz w:val="20"/>
                <w:szCs w:val="20"/>
              </w:rPr>
            </w:pPr>
            <w:r>
              <w:rPr>
                <w:rFonts w:ascii="宋体" w:hAnsi="宋体" w:cs="宋体"/>
              </w:rPr>
              <w:t>毕业论文内容充实，结构合理，但是需要增加界面设计部分。并对论文进</w:t>
            </w:r>
          </w:p>
          <w:p w:rsidR="00FD6BA0" w:rsidRPr="00B02CED" w:rsidRDefault="00B02CED" w:rsidP="00B02CED">
            <w:pPr>
              <w:spacing w:line="274" w:lineRule="exact"/>
              <w:rPr>
                <w:sz w:val="20"/>
                <w:szCs w:val="20"/>
              </w:rPr>
            </w:pPr>
            <w:r>
              <w:rPr>
                <w:rFonts w:ascii="宋体" w:hAnsi="宋体" w:cs="宋体"/>
              </w:rPr>
              <w:t>行格式化设置。</w:t>
            </w:r>
          </w:p>
          <w:p w:rsidR="00FD6BA0" w:rsidRPr="00A8360A" w:rsidRDefault="00FD6BA0" w:rsidP="00F44A4B"/>
          <w:p w:rsidR="00FD6BA0" w:rsidRPr="00A8360A" w:rsidRDefault="00FD6BA0" w:rsidP="00F44A4B">
            <w:r w:rsidRPr="00A8360A">
              <w:rPr>
                <w:rFonts w:hint="eastAsia"/>
              </w:rPr>
              <w:t xml:space="preserve"> </w:t>
            </w:r>
            <w:r w:rsidRPr="00A8360A">
              <w:rPr>
                <w:rFonts w:hint="eastAsia"/>
              </w:rPr>
              <w:t>学生签名：</w:t>
            </w:r>
            <w:r w:rsidRPr="00A8360A">
              <w:rPr>
                <w:rFonts w:hint="eastAsia"/>
              </w:rPr>
              <w:t xml:space="preserve">                       </w:t>
            </w:r>
            <w:r w:rsidR="00B02CED">
              <w:rPr>
                <w:rFonts w:hint="eastAsia"/>
              </w:rPr>
              <w:t xml:space="preserve">      </w:t>
            </w:r>
            <w:r w:rsidRPr="00A8360A">
              <w:rPr>
                <w:rFonts w:hint="eastAsia"/>
              </w:rPr>
              <w:t xml:space="preserve"> </w:t>
            </w:r>
            <w:r w:rsidR="00B02CED">
              <w:rPr>
                <w:rFonts w:hint="eastAsia"/>
              </w:rPr>
              <w:t xml:space="preserve"> </w:t>
            </w:r>
            <w:r w:rsidRPr="00A8360A">
              <w:rPr>
                <w:rFonts w:hint="eastAsia"/>
              </w:rPr>
              <w:t>年</w:t>
            </w:r>
            <w:r w:rsidRPr="00A8360A">
              <w:t xml:space="preserve">  </w:t>
            </w:r>
            <w:r w:rsidRPr="00A8360A">
              <w:rPr>
                <w:rFonts w:hint="eastAsia"/>
              </w:rPr>
              <w:t xml:space="preserve">   </w:t>
            </w:r>
            <w:r w:rsidRPr="00A8360A">
              <w:t xml:space="preserve"> </w:t>
            </w:r>
            <w:r w:rsidRPr="00A8360A">
              <w:rPr>
                <w:rFonts w:hint="eastAsia"/>
              </w:rPr>
              <w:t>月</w:t>
            </w:r>
            <w:r w:rsidRPr="00A8360A">
              <w:t xml:space="preserve">   </w:t>
            </w:r>
            <w:r w:rsidRPr="00A8360A">
              <w:rPr>
                <w:rFonts w:hint="eastAsia"/>
              </w:rPr>
              <w:t xml:space="preserve">   </w:t>
            </w:r>
            <w:r w:rsidRPr="00A8360A">
              <w:rPr>
                <w:rFonts w:hint="eastAsia"/>
              </w:rPr>
              <w:t>日</w:t>
            </w:r>
          </w:p>
          <w:p w:rsidR="00FD6BA0" w:rsidRPr="00A8360A" w:rsidRDefault="00FD6BA0" w:rsidP="00F44A4B">
            <w:pPr>
              <w:ind w:firstLineChars="1771" w:firstLine="4250"/>
            </w:pPr>
          </w:p>
          <w:p w:rsidR="00FD6BA0" w:rsidRPr="00254FF9" w:rsidRDefault="00FD6BA0" w:rsidP="00F44A4B">
            <w:pPr>
              <w:spacing w:afterLines="50" w:after="156"/>
              <w:ind w:firstLineChars="50" w:firstLine="120"/>
              <w:rPr>
                <w:b/>
                <w:bCs/>
                <w:szCs w:val="21"/>
              </w:rPr>
            </w:pPr>
            <w:r w:rsidRPr="00A8360A">
              <w:rPr>
                <w:rFonts w:hint="eastAsia"/>
              </w:rPr>
              <w:t>指导教师签名：</w:t>
            </w:r>
            <w:r w:rsidRPr="00A8360A">
              <w:t xml:space="preserve">                       </w:t>
            </w:r>
            <w:r w:rsidRPr="00A8360A">
              <w:rPr>
                <w:rFonts w:hint="eastAsia"/>
              </w:rPr>
              <w:t xml:space="preserve">    </w:t>
            </w:r>
            <w:r w:rsidRPr="00A8360A">
              <w:rPr>
                <w:rFonts w:hint="eastAsia"/>
              </w:rPr>
              <w:t>年</w:t>
            </w:r>
            <w:r w:rsidRPr="00A8360A">
              <w:t xml:space="preserve">   </w:t>
            </w:r>
            <w:r w:rsidRPr="00A8360A">
              <w:rPr>
                <w:rFonts w:hint="eastAsia"/>
              </w:rPr>
              <w:t xml:space="preserve">   </w:t>
            </w:r>
            <w:r w:rsidRPr="00A8360A">
              <w:rPr>
                <w:rFonts w:hint="eastAsia"/>
              </w:rPr>
              <w:t>月</w:t>
            </w:r>
            <w:r w:rsidRPr="00A8360A">
              <w:t xml:space="preserve">   </w:t>
            </w:r>
            <w:r w:rsidRPr="00A8360A">
              <w:rPr>
                <w:rFonts w:hint="eastAsia"/>
              </w:rPr>
              <w:t xml:space="preserve">   </w:t>
            </w:r>
            <w:r w:rsidRPr="00A8360A">
              <w:rPr>
                <w:rFonts w:hint="eastAsia"/>
              </w:rPr>
              <w:t>日</w:t>
            </w:r>
          </w:p>
        </w:tc>
      </w:tr>
      <w:tr w:rsidR="00FD6BA0" w:rsidTr="00F44A4B">
        <w:trPr>
          <w:trHeight w:val="90"/>
        </w:trPr>
        <w:tc>
          <w:tcPr>
            <w:tcW w:w="648" w:type="dxa"/>
            <w:tcBorders>
              <w:top w:val="single" w:sz="4" w:space="0" w:color="auto"/>
              <w:left w:val="single" w:sz="4" w:space="0" w:color="auto"/>
              <w:bottom w:val="single" w:sz="4" w:space="0" w:color="auto"/>
              <w:right w:val="single" w:sz="4" w:space="0" w:color="auto"/>
            </w:tcBorders>
            <w:vAlign w:val="center"/>
          </w:tcPr>
          <w:p w:rsidR="00FD6BA0" w:rsidRPr="00A8360A" w:rsidRDefault="00FD6BA0" w:rsidP="00F44A4B">
            <w:pPr>
              <w:spacing w:line="260" w:lineRule="exact"/>
              <w:jc w:val="center"/>
              <w:rPr>
                <w:b/>
                <w:bCs/>
              </w:rPr>
            </w:pPr>
            <w:r w:rsidRPr="00A8360A">
              <w:rPr>
                <w:rFonts w:hint="eastAsia"/>
                <w:b/>
                <w:bCs/>
              </w:rPr>
              <w:t>总</w:t>
            </w:r>
          </w:p>
          <w:p w:rsidR="00FD6BA0" w:rsidRPr="00A8360A" w:rsidRDefault="00FD6BA0" w:rsidP="00F44A4B">
            <w:pPr>
              <w:spacing w:line="260" w:lineRule="exact"/>
              <w:jc w:val="center"/>
              <w:rPr>
                <w:b/>
                <w:bCs/>
              </w:rPr>
            </w:pPr>
          </w:p>
          <w:p w:rsidR="00FD6BA0" w:rsidRPr="00A8360A" w:rsidRDefault="00FD6BA0" w:rsidP="00F44A4B">
            <w:pPr>
              <w:spacing w:line="260" w:lineRule="exact"/>
              <w:jc w:val="center"/>
              <w:rPr>
                <w:b/>
                <w:bCs/>
              </w:rPr>
            </w:pPr>
            <w:r w:rsidRPr="00A8360A">
              <w:rPr>
                <w:rFonts w:hint="eastAsia"/>
                <w:b/>
                <w:bCs/>
              </w:rPr>
              <w:t>体</w:t>
            </w:r>
          </w:p>
          <w:p w:rsidR="00FD6BA0" w:rsidRPr="00A8360A" w:rsidRDefault="00FD6BA0" w:rsidP="00F44A4B">
            <w:pPr>
              <w:spacing w:line="260" w:lineRule="exact"/>
              <w:jc w:val="center"/>
              <w:rPr>
                <w:b/>
                <w:bCs/>
              </w:rPr>
            </w:pPr>
          </w:p>
          <w:p w:rsidR="00FD6BA0" w:rsidRPr="00A8360A" w:rsidRDefault="00FD6BA0" w:rsidP="00F44A4B">
            <w:pPr>
              <w:spacing w:line="260" w:lineRule="exact"/>
              <w:jc w:val="center"/>
              <w:rPr>
                <w:b/>
                <w:bCs/>
              </w:rPr>
            </w:pPr>
            <w:r w:rsidRPr="00A8360A">
              <w:rPr>
                <w:rFonts w:hint="eastAsia"/>
                <w:b/>
                <w:bCs/>
              </w:rPr>
              <w:t>完</w:t>
            </w:r>
          </w:p>
          <w:p w:rsidR="00FD6BA0" w:rsidRPr="00A8360A" w:rsidRDefault="00FD6BA0" w:rsidP="00F44A4B">
            <w:pPr>
              <w:spacing w:line="260" w:lineRule="exact"/>
              <w:jc w:val="center"/>
              <w:rPr>
                <w:b/>
                <w:bCs/>
              </w:rPr>
            </w:pPr>
          </w:p>
          <w:p w:rsidR="00FD6BA0" w:rsidRPr="00A8360A" w:rsidRDefault="00FD6BA0" w:rsidP="00F44A4B">
            <w:pPr>
              <w:spacing w:line="260" w:lineRule="exact"/>
              <w:jc w:val="center"/>
              <w:rPr>
                <w:b/>
                <w:bCs/>
              </w:rPr>
            </w:pPr>
            <w:r w:rsidRPr="00A8360A">
              <w:rPr>
                <w:rFonts w:hint="eastAsia"/>
                <w:b/>
                <w:bCs/>
              </w:rPr>
              <w:t>成</w:t>
            </w:r>
          </w:p>
          <w:p w:rsidR="00FD6BA0" w:rsidRPr="00A8360A" w:rsidRDefault="00FD6BA0" w:rsidP="00F44A4B">
            <w:pPr>
              <w:spacing w:line="260" w:lineRule="exact"/>
              <w:jc w:val="center"/>
              <w:rPr>
                <w:b/>
                <w:bCs/>
              </w:rPr>
            </w:pPr>
          </w:p>
          <w:p w:rsidR="00FD6BA0" w:rsidRPr="00A8360A" w:rsidRDefault="00FD6BA0" w:rsidP="00F44A4B">
            <w:pPr>
              <w:spacing w:line="260" w:lineRule="exact"/>
              <w:jc w:val="center"/>
              <w:rPr>
                <w:b/>
                <w:bCs/>
              </w:rPr>
            </w:pPr>
            <w:r w:rsidRPr="00A8360A">
              <w:rPr>
                <w:rFonts w:hint="eastAsia"/>
                <w:b/>
                <w:bCs/>
              </w:rPr>
              <w:t>情</w:t>
            </w:r>
          </w:p>
          <w:p w:rsidR="00FD6BA0" w:rsidRPr="00A8360A" w:rsidRDefault="00FD6BA0" w:rsidP="00F44A4B">
            <w:pPr>
              <w:spacing w:line="260" w:lineRule="exact"/>
              <w:jc w:val="center"/>
              <w:rPr>
                <w:b/>
                <w:bCs/>
              </w:rPr>
            </w:pPr>
          </w:p>
          <w:p w:rsidR="00FD6BA0" w:rsidRPr="00A8360A" w:rsidRDefault="00FD6BA0" w:rsidP="00F44A4B">
            <w:pPr>
              <w:spacing w:line="260" w:lineRule="exact"/>
              <w:jc w:val="center"/>
              <w:rPr>
                <w:b/>
                <w:bCs/>
              </w:rPr>
            </w:pPr>
            <w:proofErr w:type="gramStart"/>
            <w:r w:rsidRPr="00A8360A">
              <w:rPr>
                <w:rFonts w:hint="eastAsia"/>
                <w:b/>
                <w:bCs/>
              </w:rPr>
              <w:t>况</w:t>
            </w:r>
            <w:proofErr w:type="gramEnd"/>
          </w:p>
        </w:tc>
        <w:tc>
          <w:tcPr>
            <w:tcW w:w="7766" w:type="dxa"/>
            <w:tcBorders>
              <w:top w:val="single" w:sz="4" w:space="0" w:color="auto"/>
              <w:left w:val="single" w:sz="4" w:space="0" w:color="auto"/>
              <w:bottom w:val="single" w:sz="4" w:space="0" w:color="auto"/>
              <w:right w:val="single" w:sz="4" w:space="0" w:color="auto"/>
            </w:tcBorders>
          </w:tcPr>
          <w:p w:rsidR="00FD6BA0" w:rsidRPr="00A8360A" w:rsidRDefault="00FD6BA0" w:rsidP="00F44A4B">
            <w:pPr>
              <w:spacing w:beforeLines="50" w:before="156"/>
            </w:pPr>
            <w:r w:rsidRPr="00A8360A">
              <w:rPr>
                <w:rFonts w:hint="eastAsia"/>
              </w:rPr>
              <w:lastRenderedPageBreak/>
              <w:t>指导教师意见：</w:t>
            </w:r>
          </w:p>
          <w:p w:rsidR="00FD6BA0" w:rsidRPr="00A8360A" w:rsidRDefault="00FD6BA0" w:rsidP="00F44A4B"/>
          <w:p w:rsidR="00FD6BA0" w:rsidRPr="00A8360A" w:rsidRDefault="00FD6BA0" w:rsidP="00F44A4B"/>
          <w:p w:rsidR="00FD6BA0" w:rsidRDefault="00FD6BA0" w:rsidP="00F44A4B"/>
          <w:p w:rsidR="00FD6BA0" w:rsidRPr="00A8360A" w:rsidRDefault="00FD6BA0" w:rsidP="00F44A4B"/>
          <w:p w:rsidR="00FD6BA0" w:rsidRPr="00A8360A" w:rsidRDefault="00FD6BA0" w:rsidP="00F44A4B"/>
          <w:p w:rsidR="00FD6BA0" w:rsidRPr="00A8360A" w:rsidRDefault="00FD6BA0" w:rsidP="00F44A4B"/>
          <w:p w:rsidR="00FD6BA0" w:rsidRPr="00A8360A" w:rsidRDefault="00FD6BA0" w:rsidP="00F44A4B">
            <w:pPr>
              <w:spacing w:line="360" w:lineRule="auto"/>
            </w:pPr>
            <w:r w:rsidRPr="00A8360A">
              <w:t>1</w:t>
            </w:r>
            <w:r>
              <w:rPr>
                <w:rFonts w:hint="eastAsia"/>
              </w:rPr>
              <w:t>、按计划完成，完成情况优秀</w:t>
            </w:r>
            <w:r w:rsidRPr="00A8360A">
              <w:rPr>
                <w:rFonts w:hint="eastAsia"/>
              </w:rPr>
              <w:t>（</w:t>
            </w:r>
            <w:r w:rsidRPr="00A8360A">
              <w:t xml:space="preserve"> </w:t>
            </w:r>
            <w:r w:rsidRPr="00A8360A">
              <w:rPr>
                <w:rFonts w:hint="eastAsia"/>
              </w:rPr>
              <w:t>）</w:t>
            </w:r>
          </w:p>
          <w:p w:rsidR="00FD6BA0" w:rsidRPr="00A8360A" w:rsidRDefault="00FD6BA0" w:rsidP="00F44A4B">
            <w:pPr>
              <w:spacing w:line="360" w:lineRule="auto"/>
            </w:pPr>
            <w:r w:rsidRPr="00A8360A">
              <w:t>2</w:t>
            </w:r>
            <w:r>
              <w:rPr>
                <w:rFonts w:hint="eastAsia"/>
              </w:rPr>
              <w:t>、按计划完成，完成情况良好</w:t>
            </w:r>
            <w:r w:rsidRPr="00A8360A">
              <w:rPr>
                <w:rFonts w:hint="eastAsia"/>
              </w:rPr>
              <w:t>（</w:t>
            </w:r>
            <w:r w:rsidRPr="00A8360A">
              <w:t xml:space="preserve"> </w:t>
            </w:r>
            <w:r w:rsidRPr="00A8360A">
              <w:rPr>
                <w:rFonts w:hint="eastAsia"/>
              </w:rPr>
              <w:t>）</w:t>
            </w:r>
          </w:p>
          <w:p w:rsidR="00FD6BA0" w:rsidRPr="00A8360A" w:rsidRDefault="00FD6BA0" w:rsidP="00F44A4B">
            <w:pPr>
              <w:spacing w:line="360" w:lineRule="auto"/>
            </w:pPr>
            <w:r w:rsidRPr="00A8360A">
              <w:rPr>
                <w:rFonts w:hint="eastAsia"/>
              </w:rPr>
              <w:t>3</w:t>
            </w:r>
            <w:r w:rsidRPr="00A8360A">
              <w:rPr>
                <w:rFonts w:hint="eastAsia"/>
              </w:rPr>
              <w:t>、按计划完成，完成情况</w:t>
            </w:r>
            <w:r>
              <w:rPr>
                <w:rFonts w:hint="eastAsia"/>
              </w:rPr>
              <w:t>中等</w:t>
            </w:r>
            <w:r w:rsidRPr="00A8360A">
              <w:rPr>
                <w:rFonts w:hint="eastAsia"/>
              </w:rPr>
              <w:t>（</w:t>
            </w:r>
            <w:r w:rsidRPr="00A8360A">
              <w:t xml:space="preserve"> </w:t>
            </w:r>
            <w:r w:rsidRPr="00A8360A">
              <w:rPr>
                <w:rFonts w:hint="eastAsia"/>
              </w:rPr>
              <w:t>）</w:t>
            </w:r>
          </w:p>
          <w:p w:rsidR="00FD6BA0" w:rsidRPr="00A8360A" w:rsidRDefault="00FD6BA0" w:rsidP="00F44A4B">
            <w:pPr>
              <w:spacing w:line="360" w:lineRule="auto"/>
            </w:pPr>
            <w:r w:rsidRPr="00A8360A">
              <w:rPr>
                <w:rFonts w:hint="eastAsia"/>
              </w:rPr>
              <w:t>4</w:t>
            </w:r>
            <w:r w:rsidRPr="00A8360A">
              <w:rPr>
                <w:rFonts w:hint="eastAsia"/>
              </w:rPr>
              <w:t>、基本按计划完成，完成情况</w:t>
            </w:r>
            <w:r>
              <w:rPr>
                <w:rFonts w:hint="eastAsia"/>
              </w:rPr>
              <w:t>及格</w:t>
            </w:r>
            <w:r w:rsidRPr="00A8360A">
              <w:rPr>
                <w:rFonts w:hint="eastAsia"/>
              </w:rPr>
              <w:t>（</w:t>
            </w:r>
            <w:r w:rsidRPr="00A8360A">
              <w:t xml:space="preserve"> </w:t>
            </w:r>
            <w:r w:rsidRPr="00A8360A">
              <w:rPr>
                <w:rFonts w:hint="eastAsia"/>
              </w:rPr>
              <w:t>）</w:t>
            </w:r>
          </w:p>
          <w:p w:rsidR="00FD6BA0" w:rsidRPr="00A8360A" w:rsidRDefault="00FD6BA0" w:rsidP="00F44A4B">
            <w:pPr>
              <w:spacing w:line="360" w:lineRule="auto"/>
            </w:pPr>
            <w:r w:rsidRPr="00A8360A">
              <w:rPr>
                <w:rFonts w:hint="eastAsia"/>
              </w:rPr>
              <w:t>5</w:t>
            </w:r>
            <w:r w:rsidRPr="00A8360A">
              <w:rPr>
                <w:rFonts w:hint="eastAsia"/>
              </w:rPr>
              <w:t>、完成情况不</w:t>
            </w:r>
            <w:r>
              <w:rPr>
                <w:rFonts w:hint="eastAsia"/>
              </w:rPr>
              <w:t>及格</w:t>
            </w:r>
            <w:r w:rsidRPr="00A8360A">
              <w:rPr>
                <w:rFonts w:hint="eastAsia"/>
              </w:rPr>
              <w:t>（</w:t>
            </w:r>
            <w:r w:rsidRPr="00A8360A">
              <w:t xml:space="preserve"> </w:t>
            </w:r>
            <w:r w:rsidRPr="00A8360A">
              <w:rPr>
                <w:rFonts w:hint="eastAsia"/>
              </w:rPr>
              <w:t>）</w:t>
            </w:r>
          </w:p>
          <w:p w:rsidR="00FD6BA0" w:rsidRPr="00A8360A" w:rsidRDefault="00FD6BA0" w:rsidP="00F44A4B">
            <w:pPr>
              <w:tabs>
                <w:tab w:val="left" w:pos="4212"/>
              </w:tabs>
              <w:ind w:firstLineChars="1755" w:firstLine="4212"/>
            </w:pPr>
          </w:p>
          <w:p w:rsidR="00FD6BA0" w:rsidRPr="00A8360A" w:rsidRDefault="00FD6BA0" w:rsidP="00F44A4B">
            <w:pPr>
              <w:spacing w:afterLines="50" w:after="156"/>
              <w:ind w:firstLineChars="50" w:firstLine="120"/>
            </w:pPr>
            <w:r w:rsidRPr="00A8360A">
              <w:rPr>
                <w:rFonts w:hint="eastAsia"/>
              </w:rPr>
              <w:t>指导教师签名：</w:t>
            </w:r>
            <w:r w:rsidRPr="00A8360A">
              <w:t xml:space="preserve">                       </w:t>
            </w:r>
            <w:r w:rsidRPr="00A8360A">
              <w:rPr>
                <w:rFonts w:hint="eastAsia"/>
              </w:rPr>
              <w:t xml:space="preserve">    </w:t>
            </w:r>
            <w:r w:rsidRPr="00A8360A">
              <w:rPr>
                <w:rFonts w:hint="eastAsia"/>
              </w:rPr>
              <w:t>年</w:t>
            </w:r>
            <w:r w:rsidRPr="00A8360A">
              <w:t xml:space="preserve">   </w:t>
            </w:r>
            <w:r w:rsidRPr="00A8360A">
              <w:rPr>
                <w:rFonts w:hint="eastAsia"/>
              </w:rPr>
              <w:t xml:space="preserve">   </w:t>
            </w:r>
            <w:r w:rsidRPr="00A8360A">
              <w:rPr>
                <w:rFonts w:hint="eastAsia"/>
              </w:rPr>
              <w:t>月</w:t>
            </w:r>
            <w:r w:rsidRPr="00A8360A">
              <w:t xml:space="preserve">   </w:t>
            </w:r>
            <w:r w:rsidRPr="00A8360A">
              <w:rPr>
                <w:rFonts w:hint="eastAsia"/>
              </w:rPr>
              <w:t xml:space="preserve">   </w:t>
            </w:r>
            <w:r w:rsidRPr="00A8360A">
              <w:rPr>
                <w:rFonts w:hint="eastAsia"/>
              </w:rPr>
              <w:t>日</w:t>
            </w:r>
          </w:p>
        </w:tc>
      </w:tr>
    </w:tbl>
    <w:p w:rsidR="00931DE4" w:rsidRPr="001B1D60" w:rsidRDefault="00931DE4" w:rsidP="00931DE4">
      <w:pPr>
        <w:tabs>
          <w:tab w:val="left" w:pos="1890"/>
        </w:tabs>
        <w:spacing w:beforeLines="50" w:before="156" w:afterLines="50" w:after="156"/>
        <w:jc w:val="center"/>
        <w:rPr>
          <w:rFonts w:ascii="宋体" w:hAnsi="宋体"/>
          <w:b/>
          <w:sz w:val="30"/>
          <w:szCs w:val="30"/>
        </w:rPr>
      </w:pPr>
      <w:r>
        <w:rPr>
          <w:rFonts w:ascii="宋体" w:hAnsi="宋体" w:hint="eastAsia"/>
          <w:b/>
          <w:sz w:val="30"/>
        </w:rPr>
        <w:lastRenderedPageBreak/>
        <w:t xml:space="preserve">附表三 </w:t>
      </w:r>
      <w:r w:rsidRPr="001B1D60">
        <w:rPr>
          <w:rFonts w:ascii="宋体" w:hAnsi="宋体" w:hint="eastAsia"/>
          <w:b/>
          <w:sz w:val="30"/>
        </w:rPr>
        <w:t>毕业论文（设计）答辩情况表</w:t>
      </w:r>
    </w:p>
    <w:tbl>
      <w:tblPr>
        <w:tblW w:w="8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1961"/>
        <w:gridCol w:w="993"/>
        <w:gridCol w:w="3598"/>
      </w:tblGrid>
      <w:tr w:rsidR="00931DE4" w:rsidTr="00F44A4B">
        <w:trPr>
          <w:trHeight w:val="438"/>
          <w:jc w:val="center"/>
        </w:trPr>
        <w:tc>
          <w:tcPr>
            <w:tcW w:w="2263" w:type="dxa"/>
            <w:tcBorders>
              <w:top w:val="single" w:sz="4" w:space="0" w:color="auto"/>
              <w:left w:val="single" w:sz="4" w:space="0" w:color="auto"/>
              <w:bottom w:val="single" w:sz="4" w:space="0" w:color="auto"/>
              <w:right w:val="single" w:sz="4" w:space="0" w:color="auto"/>
            </w:tcBorders>
            <w:vAlign w:val="center"/>
          </w:tcPr>
          <w:p w:rsidR="00931DE4" w:rsidRPr="00F771B9" w:rsidRDefault="00931DE4" w:rsidP="00F44A4B">
            <w:pPr>
              <w:spacing w:line="260" w:lineRule="exact"/>
              <w:jc w:val="center"/>
              <w:rPr>
                <w:bCs/>
              </w:rPr>
            </w:pPr>
            <w:r w:rsidRPr="00F771B9">
              <w:rPr>
                <w:rFonts w:hint="eastAsia"/>
                <w:bCs/>
              </w:rPr>
              <w:t>答辩人</w:t>
            </w:r>
          </w:p>
        </w:tc>
        <w:tc>
          <w:tcPr>
            <w:tcW w:w="1961" w:type="dxa"/>
            <w:tcBorders>
              <w:top w:val="single" w:sz="4" w:space="0" w:color="auto"/>
              <w:left w:val="single" w:sz="4" w:space="0" w:color="auto"/>
              <w:bottom w:val="single" w:sz="4" w:space="0" w:color="auto"/>
              <w:right w:val="single" w:sz="4" w:space="0" w:color="auto"/>
            </w:tcBorders>
            <w:vAlign w:val="center"/>
          </w:tcPr>
          <w:p w:rsidR="00931DE4" w:rsidRPr="00F771B9" w:rsidRDefault="00931DE4" w:rsidP="00F44A4B">
            <w:pPr>
              <w:spacing w:line="260" w:lineRule="exact"/>
              <w:jc w:val="center"/>
            </w:pPr>
          </w:p>
          <w:p w:rsidR="00931DE4" w:rsidRPr="00F771B9" w:rsidRDefault="00931DE4" w:rsidP="00F44A4B">
            <w:pPr>
              <w:spacing w:line="260" w:lineRule="exact"/>
              <w:jc w:val="center"/>
            </w:pPr>
          </w:p>
        </w:tc>
        <w:tc>
          <w:tcPr>
            <w:tcW w:w="993" w:type="dxa"/>
            <w:tcBorders>
              <w:top w:val="single" w:sz="4" w:space="0" w:color="auto"/>
              <w:left w:val="single" w:sz="4" w:space="0" w:color="auto"/>
              <w:bottom w:val="single" w:sz="4" w:space="0" w:color="auto"/>
              <w:right w:val="single" w:sz="4" w:space="0" w:color="auto"/>
            </w:tcBorders>
            <w:vAlign w:val="center"/>
          </w:tcPr>
          <w:p w:rsidR="00931DE4" w:rsidRPr="00F771B9" w:rsidRDefault="00931DE4" w:rsidP="00F44A4B">
            <w:pPr>
              <w:spacing w:line="260" w:lineRule="exact"/>
              <w:jc w:val="center"/>
            </w:pPr>
            <w:r w:rsidRPr="00F771B9">
              <w:rPr>
                <w:rFonts w:hint="eastAsia"/>
              </w:rPr>
              <w:t>专</w:t>
            </w:r>
            <w:r w:rsidRPr="00F771B9">
              <w:rPr>
                <w:rFonts w:hint="eastAsia"/>
              </w:rPr>
              <w:t xml:space="preserve"> </w:t>
            </w:r>
            <w:r w:rsidRPr="00F771B9">
              <w:rPr>
                <w:rFonts w:hint="eastAsia"/>
              </w:rPr>
              <w:t>业</w:t>
            </w:r>
          </w:p>
        </w:tc>
        <w:tc>
          <w:tcPr>
            <w:tcW w:w="3598" w:type="dxa"/>
            <w:tcBorders>
              <w:top w:val="single" w:sz="4" w:space="0" w:color="auto"/>
              <w:left w:val="single" w:sz="4" w:space="0" w:color="auto"/>
              <w:bottom w:val="single" w:sz="4" w:space="0" w:color="auto"/>
              <w:right w:val="single" w:sz="4" w:space="0" w:color="auto"/>
            </w:tcBorders>
          </w:tcPr>
          <w:p w:rsidR="00931DE4" w:rsidRPr="00F771B9" w:rsidRDefault="00931DE4" w:rsidP="00F44A4B">
            <w:pPr>
              <w:spacing w:line="260" w:lineRule="exact"/>
              <w:rPr>
                <w:b/>
                <w:bCs/>
              </w:rPr>
            </w:pPr>
          </w:p>
        </w:tc>
      </w:tr>
      <w:tr w:rsidR="00931DE4" w:rsidTr="00F44A4B">
        <w:trPr>
          <w:trHeight w:val="463"/>
          <w:jc w:val="center"/>
        </w:trPr>
        <w:tc>
          <w:tcPr>
            <w:tcW w:w="2263" w:type="dxa"/>
            <w:tcBorders>
              <w:top w:val="single" w:sz="4" w:space="0" w:color="auto"/>
              <w:left w:val="single" w:sz="4" w:space="0" w:color="auto"/>
              <w:bottom w:val="single" w:sz="4" w:space="0" w:color="auto"/>
              <w:right w:val="single" w:sz="4" w:space="0" w:color="auto"/>
            </w:tcBorders>
            <w:vAlign w:val="center"/>
          </w:tcPr>
          <w:p w:rsidR="00931DE4" w:rsidRPr="00F771B9" w:rsidRDefault="00931DE4" w:rsidP="00F44A4B">
            <w:pPr>
              <w:spacing w:line="260" w:lineRule="exact"/>
              <w:jc w:val="center"/>
              <w:rPr>
                <w:bCs/>
              </w:rPr>
            </w:pPr>
            <w:r w:rsidRPr="00F771B9">
              <w:rPr>
                <w:rFonts w:hint="eastAsia"/>
                <w:bCs/>
              </w:rPr>
              <w:t>论文（设计）题目</w:t>
            </w:r>
          </w:p>
        </w:tc>
        <w:tc>
          <w:tcPr>
            <w:tcW w:w="6552" w:type="dxa"/>
            <w:gridSpan w:val="3"/>
            <w:tcBorders>
              <w:top w:val="single" w:sz="4" w:space="0" w:color="auto"/>
              <w:left w:val="single" w:sz="4" w:space="0" w:color="auto"/>
              <w:bottom w:val="single" w:sz="4" w:space="0" w:color="auto"/>
              <w:right w:val="single" w:sz="4" w:space="0" w:color="auto"/>
            </w:tcBorders>
            <w:vAlign w:val="center"/>
          </w:tcPr>
          <w:p w:rsidR="00931DE4" w:rsidRPr="00F771B9" w:rsidRDefault="00931DE4" w:rsidP="00F44A4B">
            <w:pPr>
              <w:spacing w:line="260" w:lineRule="exact"/>
              <w:jc w:val="center"/>
              <w:rPr>
                <w:b/>
                <w:bCs/>
              </w:rPr>
            </w:pPr>
          </w:p>
        </w:tc>
      </w:tr>
      <w:tr w:rsidR="00931DE4" w:rsidTr="00F44A4B">
        <w:trPr>
          <w:trHeight w:val="554"/>
          <w:jc w:val="center"/>
        </w:trPr>
        <w:tc>
          <w:tcPr>
            <w:tcW w:w="2263" w:type="dxa"/>
            <w:tcBorders>
              <w:top w:val="single" w:sz="4" w:space="0" w:color="auto"/>
              <w:left w:val="single" w:sz="4" w:space="0" w:color="auto"/>
              <w:bottom w:val="single" w:sz="4" w:space="0" w:color="auto"/>
              <w:right w:val="single" w:sz="4" w:space="0" w:color="auto"/>
            </w:tcBorders>
            <w:vAlign w:val="center"/>
          </w:tcPr>
          <w:p w:rsidR="00931DE4" w:rsidRPr="00F771B9" w:rsidRDefault="00931DE4" w:rsidP="00F44A4B">
            <w:pPr>
              <w:spacing w:line="260" w:lineRule="exact"/>
              <w:ind w:firstLineChars="100" w:firstLine="240"/>
              <w:rPr>
                <w:bCs/>
              </w:rPr>
            </w:pPr>
            <w:r w:rsidRPr="00F771B9">
              <w:rPr>
                <w:rFonts w:hint="eastAsia"/>
                <w:bCs/>
              </w:rPr>
              <w:t>答辩小组成员</w:t>
            </w:r>
          </w:p>
        </w:tc>
        <w:tc>
          <w:tcPr>
            <w:tcW w:w="6552" w:type="dxa"/>
            <w:gridSpan w:val="3"/>
            <w:tcBorders>
              <w:top w:val="single" w:sz="4" w:space="0" w:color="auto"/>
              <w:left w:val="single" w:sz="4" w:space="0" w:color="auto"/>
              <w:bottom w:val="single" w:sz="4" w:space="0" w:color="auto"/>
              <w:right w:val="single" w:sz="4" w:space="0" w:color="auto"/>
            </w:tcBorders>
            <w:vAlign w:val="center"/>
          </w:tcPr>
          <w:p w:rsidR="00931DE4" w:rsidRPr="00F771B9" w:rsidRDefault="00931DE4" w:rsidP="00F44A4B">
            <w:pPr>
              <w:spacing w:line="260" w:lineRule="exact"/>
              <w:ind w:firstLineChars="50" w:firstLine="120"/>
            </w:pPr>
          </w:p>
        </w:tc>
      </w:tr>
      <w:tr w:rsidR="00931DE4" w:rsidTr="00F44A4B">
        <w:trPr>
          <w:trHeight w:val="89"/>
          <w:jc w:val="center"/>
        </w:trPr>
        <w:tc>
          <w:tcPr>
            <w:tcW w:w="8815" w:type="dxa"/>
            <w:gridSpan w:val="4"/>
            <w:tcBorders>
              <w:top w:val="single" w:sz="4" w:space="0" w:color="auto"/>
              <w:left w:val="single" w:sz="4" w:space="0" w:color="auto"/>
              <w:bottom w:val="single" w:sz="4" w:space="0" w:color="auto"/>
              <w:right w:val="single" w:sz="4" w:space="0" w:color="auto"/>
            </w:tcBorders>
            <w:vAlign w:val="center"/>
          </w:tcPr>
          <w:p w:rsidR="00931DE4" w:rsidRPr="00F771B9" w:rsidRDefault="00931DE4" w:rsidP="00F44A4B">
            <w:pPr>
              <w:spacing w:line="260" w:lineRule="exact"/>
              <w:rPr>
                <w:bCs/>
              </w:rPr>
            </w:pPr>
          </w:p>
          <w:p w:rsidR="00931DE4" w:rsidRPr="00F771B9" w:rsidRDefault="00931DE4" w:rsidP="00F44A4B">
            <w:pPr>
              <w:ind w:firstLineChars="100" w:firstLine="240"/>
              <w:rPr>
                <w:bCs/>
              </w:rPr>
            </w:pPr>
            <w:r w:rsidRPr="00F771B9">
              <w:rPr>
                <w:rFonts w:hint="eastAsia"/>
                <w:bCs/>
              </w:rPr>
              <w:t>答辩记录：</w:t>
            </w:r>
          </w:p>
          <w:p w:rsidR="00931DE4" w:rsidRPr="00F771B9" w:rsidRDefault="00931DE4" w:rsidP="00F44A4B">
            <w:pPr>
              <w:spacing w:line="260" w:lineRule="exact"/>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jc w:val="center"/>
              <w:rPr>
                <w:bCs/>
              </w:rPr>
            </w:pPr>
          </w:p>
          <w:p w:rsidR="00931DE4" w:rsidRPr="00F771B9" w:rsidRDefault="00931DE4" w:rsidP="00F44A4B">
            <w:pPr>
              <w:spacing w:line="260" w:lineRule="exact"/>
              <w:rPr>
                <w:bCs/>
              </w:rPr>
            </w:pPr>
          </w:p>
          <w:p w:rsidR="00931DE4" w:rsidRPr="00F771B9" w:rsidRDefault="00931DE4" w:rsidP="00F44A4B">
            <w:pPr>
              <w:spacing w:line="260" w:lineRule="exact"/>
              <w:ind w:firstLineChars="50" w:firstLine="120"/>
            </w:pPr>
            <w:r w:rsidRPr="00F771B9">
              <w:rPr>
                <w:rFonts w:hint="eastAsia"/>
                <w:bCs/>
              </w:rPr>
              <w:t>记录人签名：</w:t>
            </w:r>
            <w:r w:rsidRPr="00F771B9">
              <w:rPr>
                <w:rFonts w:hint="eastAsia"/>
                <w:bCs/>
              </w:rPr>
              <w:t xml:space="preserve">                                      </w:t>
            </w:r>
            <w:r w:rsidRPr="00F771B9">
              <w:rPr>
                <w:rFonts w:hint="eastAsia"/>
              </w:rPr>
              <w:t>年</w:t>
            </w:r>
            <w:r w:rsidRPr="00F771B9">
              <w:t xml:space="preserve">   </w:t>
            </w:r>
            <w:r>
              <w:rPr>
                <w:rFonts w:hint="eastAsia"/>
              </w:rPr>
              <w:t xml:space="preserve"> </w:t>
            </w:r>
            <w:r w:rsidRPr="00F771B9">
              <w:rPr>
                <w:rFonts w:hint="eastAsia"/>
              </w:rPr>
              <w:t>月</w:t>
            </w:r>
            <w:r w:rsidRPr="00F771B9">
              <w:t xml:space="preserve">   </w:t>
            </w:r>
            <w:r>
              <w:rPr>
                <w:rFonts w:hint="eastAsia"/>
              </w:rPr>
              <w:t xml:space="preserve"> </w:t>
            </w:r>
            <w:r w:rsidRPr="00F771B9">
              <w:rPr>
                <w:rFonts w:hint="eastAsia"/>
              </w:rPr>
              <w:t>日</w:t>
            </w:r>
          </w:p>
          <w:p w:rsidR="00931DE4" w:rsidRPr="00F771B9" w:rsidRDefault="00931DE4" w:rsidP="00F44A4B">
            <w:pPr>
              <w:spacing w:line="260" w:lineRule="exact"/>
            </w:pPr>
          </w:p>
        </w:tc>
      </w:tr>
    </w:tbl>
    <w:p w:rsidR="002C4BB3" w:rsidRDefault="002C4BB3" w:rsidP="00FD6BA0"/>
    <w:p w:rsidR="002C4BB3" w:rsidRPr="001B1D60" w:rsidRDefault="002C4BB3" w:rsidP="005C2DA5">
      <w:pPr>
        <w:tabs>
          <w:tab w:val="left" w:pos="1890"/>
        </w:tabs>
        <w:spacing w:beforeLines="50" w:before="156" w:afterLines="50" w:after="156"/>
        <w:jc w:val="left"/>
        <w:rPr>
          <w:rFonts w:ascii="宋体" w:hAnsi="宋体"/>
          <w:b/>
          <w:sz w:val="30"/>
          <w:szCs w:val="30"/>
        </w:rPr>
      </w:pPr>
      <w:r>
        <w:br w:type="page"/>
      </w:r>
      <w:r w:rsidRPr="005C2DA5">
        <w:rPr>
          <w:rFonts w:hint="eastAsia"/>
          <w:color w:val="FF0000"/>
        </w:rPr>
        <w:lastRenderedPageBreak/>
        <w:t>封底</w:t>
      </w:r>
      <w:r w:rsidR="005C2DA5" w:rsidRPr="005C2DA5">
        <w:rPr>
          <w:rFonts w:hint="eastAsia"/>
          <w:color w:val="FF0000"/>
        </w:rPr>
        <w:t xml:space="preserve"> </w:t>
      </w:r>
      <w:r w:rsidR="005C2DA5">
        <w:rPr>
          <w:rFonts w:hint="eastAsia"/>
        </w:rPr>
        <w:t xml:space="preserve">                </w:t>
      </w:r>
      <w:r>
        <w:rPr>
          <w:rFonts w:ascii="宋体" w:hAnsi="宋体" w:hint="eastAsia"/>
          <w:b/>
          <w:sz w:val="30"/>
        </w:rPr>
        <w:t>毕业论文（设计）成绩评定记录</w:t>
      </w:r>
    </w:p>
    <w:tbl>
      <w:tblPr>
        <w:tblW w:w="8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15"/>
      </w:tblGrid>
      <w:tr w:rsidR="005C2DA5" w:rsidTr="00F44A4B">
        <w:trPr>
          <w:trHeight w:val="438"/>
          <w:jc w:val="center"/>
        </w:trPr>
        <w:tc>
          <w:tcPr>
            <w:tcW w:w="8815" w:type="dxa"/>
            <w:tcBorders>
              <w:top w:val="single" w:sz="4" w:space="0" w:color="auto"/>
              <w:left w:val="single" w:sz="4" w:space="0" w:color="auto"/>
              <w:bottom w:val="single" w:sz="4" w:space="0" w:color="auto"/>
              <w:right w:val="single" w:sz="4" w:space="0" w:color="auto"/>
            </w:tcBorders>
            <w:vAlign w:val="center"/>
          </w:tcPr>
          <w:p w:rsidR="005C2DA5" w:rsidRDefault="005C2DA5" w:rsidP="00F44A4B">
            <w:pPr>
              <w:spacing w:line="260" w:lineRule="exact"/>
              <w:rPr>
                <w:b/>
                <w:bCs/>
              </w:rPr>
            </w:pPr>
          </w:p>
          <w:p w:rsidR="005C2DA5" w:rsidRPr="00F771B9" w:rsidRDefault="005C2DA5" w:rsidP="005C2DA5">
            <w:pPr>
              <w:ind w:firstLineChars="150" w:firstLine="360"/>
              <w:rPr>
                <w:bCs/>
              </w:rPr>
            </w:pPr>
            <w:r>
              <w:rPr>
                <w:rFonts w:hint="eastAsia"/>
                <w:bCs/>
              </w:rPr>
              <w:t>指导老师评语</w:t>
            </w:r>
            <w:r w:rsidRPr="00F771B9">
              <w:rPr>
                <w:rFonts w:hint="eastAsia"/>
                <w:bCs/>
              </w:rPr>
              <w:t>：</w:t>
            </w:r>
          </w:p>
          <w:p w:rsidR="005C2DA5" w:rsidRPr="00F771B9" w:rsidRDefault="005C2DA5" w:rsidP="005C2DA5">
            <w:pPr>
              <w:spacing w:line="260" w:lineRule="exact"/>
              <w:rPr>
                <w:bCs/>
              </w:rPr>
            </w:pPr>
          </w:p>
          <w:p w:rsidR="005C2DA5" w:rsidRPr="00F771B9" w:rsidRDefault="005C2DA5" w:rsidP="005C2DA5">
            <w:pPr>
              <w:spacing w:line="260" w:lineRule="exact"/>
              <w:rPr>
                <w:bCs/>
              </w:rPr>
            </w:pPr>
          </w:p>
          <w:p w:rsidR="005C2DA5" w:rsidRPr="00F771B9" w:rsidRDefault="005C2DA5" w:rsidP="005C2DA5">
            <w:pPr>
              <w:spacing w:line="260" w:lineRule="exact"/>
              <w:rPr>
                <w:bCs/>
              </w:rPr>
            </w:pPr>
          </w:p>
          <w:p w:rsidR="005C2DA5" w:rsidRPr="00F771B9" w:rsidRDefault="005C2DA5" w:rsidP="005C2DA5">
            <w:pPr>
              <w:spacing w:line="260" w:lineRule="exact"/>
              <w:rPr>
                <w:bCs/>
              </w:rPr>
            </w:pPr>
          </w:p>
          <w:p w:rsidR="005C2DA5" w:rsidRPr="00F771B9" w:rsidRDefault="005C2DA5" w:rsidP="005C2DA5">
            <w:pPr>
              <w:spacing w:line="260" w:lineRule="exact"/>
              <w:rPr>
                <w:bCs/>
              </w:rPr>
            </w:pPr>
          </w:p>
          <w:p w:rsidR="005C2DA5" w:rsidRPr="00F771B9" w:rsidRDefault="005C2DA5" w:rsidP="005C2DA5">
            <w:pPr>
              <w:spacing w:line="260" w:lineRule="exact"/>
              <w:ind w:firstLineChars="150" w:firstLine="360"/>
              <w:rPr>
                <w:bCs/>
              </w:rPr>
            </w:pPr>
            <w:r>
              <w:rPr>
                <w:rFonts w:hint="eastAsia"/>
                <w:bCs/>
              </w:rPr>
              <w:t>成绩评定：</w:t>
            </w:r>
          </w:p>
          <w:p w:rsidR="005C2DA5" w:rsidRPr="00F771B9" w:rsidRDefault="005C2DA5" w:rsidP="005C2DA5">
            <w:pPr>
              <w:spacing w:line="260" w:lineRule="exact"/>
              <w:rPr>
                <w:bCs/>
              </w:rPr>
            </w:pPr>
          </w:p>
          <w:p w:rsidR="005C2DA5" w:rsidRPr="00F771B9" w:rsidRDefault="005C2DA5" w:rsidP="005C2DA5">
            <w:pPr>
              <w:spacing w:line="260" w:lineRule="exact"/>
              <w:rPr>
                <w:bCs/>
              </w:rPr>
            </w:pPr>
          </w:p>
          <w:p w:rsidR="005C2DA5" w:rsidRDefault="005C2DA5" w:rsidP="005C2DA5">
            <w:pPr>
              <w:spacing w:line="260" w:lineRule="exact"/>
              <w:rPr>
                <w:bCs/>
              </w:rPr>
            </w:pPr>
          </w:p>
          <w:p w:rsidR="005C2DA5" w:rsidRDefault="005C2DA5" w:rsidP="005C2DA5">
            <w:pPr>
              <w:spacing w:line="260" w:lineRule="exact"/>
              <w:rPr>
                <w:bCs/>
              </w:rPr>
            </w:pPr>
          </w:p>
          <w:p w:rsidR="005C2DA5" w:rsidRPr="00F771B9" w:rsidRDefault="005C2DA5" w:rsidP="005C2DA5">
            <w:pPr>
              <w:spacing w:line="260" w:lineRule="exact"/>
              <w:rPr>
                <w:bCs/>
              </w:rPr>
            </w:pPr>
          </w:p>
          <w:p w:rsidR="005C2DA5" w:rsidRPr="00F771B9" w:rsidRDefault="005C2DA5" w:rsidP="005C2DA5">
            <w:pPr>
              <w:spacing w:line="260" w:lineRule="exact"/>
              <w:ind w:firstLineChars="250" w:firstLine="600"/>
            </w:pPr>
            <w:r>
              <w:rPr>
                <w:rFonts w:hint="eastAsia"/>
                <w:bCs/>
              </w:rPr>
              <w:t>指导老师</w:t>
            </w:r>
            <w:r w:rsidRPr="00F771B9">
              <w:rPr>
                <w:rFonts w:hint="eastAsia"/>
                <w:bCs/>
              </w:rPr>
              <w:t>签名：</w:t>
            </w:r>
            <w:r w:rsidRPr="00F771B9">
              <w:rPr>
                <w:rFonts w:hint="eastAsia"/>
                <w:bCs/>
              </w:rPr>
              <w:t xml:space="preserve"> </w:t>
            </w:r>
            <w:r>
              <w:rPr>
                <w:rFonts w:hint="eastAsia"/>
                <w:bCs/>
              </w:rPr>
              <w:t xml:space="preserve">                            </w:t>
            </w:r>
            <w:r w:rsidRPr="00F771B9">
              <w:rPr>
                <w:rFonts w:hint="eastAsia"/>
                <w:bCs/>
              </w:rPr>
              <w:t xml:space="preserve">     </w:t>
            </w:r>
            <w:r w:rsidRPr="00F771B9">
              <w:rPr>
                <w:rFonts w:hint="eastAsia"/>
              </w:rPr>
              <w:t>年</w:t>
            </w:r>
            <w:r w:rsidRPr="00F771B9">
              <w:t xml:space="preserve">   </w:t>
            </w:r>
            <w:r>
              <w:rPr>
                <w:rFonts w:hint="eastAsia"/>
              </w:rPr>
              <w:t xml:space="preserve"> </w:t>
            </w:r>
            <w:r w:rsidRPr="00F771B9">
              <w:rPr>
                <w:rFonts w:hint="eastAsia"/>
              </w:rPr>
              <w:t>月</w:t>
            </w:r>
            <w:r w:rsidRPr="00F771B9">
              <w:t xml:space="preserve">   </w:t>
            </w:r>
            <w:r>
              <w:rPr>
                <w:rFonts w:hint="eastAsia"/>
              </w:rPr>
              <w:t xml:space="preserve"> </w:t>
            </w:r>
            <w:r w:rsidRPr="00F771B9">
              <w:rPr>
                <w:rFonts w:hint="eastAsia"/>
              </w:rPr>
              <w:t>日</w:t>
            </w:r>
          </w:p>
          <w:p w:rsidR="005C2DA5" w:rsidRPr="00F771B9" w:rsidRDefault="005C2DA5" w:rsidP="00F44A4B">
            <w:pPr>
              <w:spacing w:line="260" w:lineRule="exact"/>
              <w:rPr>
                <w:b/>
                <w:bCs/>
              </w:rPr>
            </w:pPr>
          </w:p>
        </w:tc>
      </w:tr>
      <w:tr w:rsidR="005C2DA5" w:rsidTr="00F44A4B">
        <w:trPr>
          <w:trHeight w:val="463"/>
          <w:jc w:val="center"/>
        </w:trPr>
        <w:tc>
          <w:tcPr>
            <w:tcW w:w="8815" w:type="dxa"/>
            <w:tcBorders>
              <w:top w:val="single" w:sz="4" w:space="0" w:color="auto"/>
              <w:left w:val="single" w:sz="4" w:space="0" w:color="auto"/>
              <w:bottom w:val="single" w:sz="4" w:space="0" w:color="auto"/>
              <w:right w:val="single" w:sz="4" w:space="0" w:color="auto"/>
            </w:tcBorders>
            <w:vAlign w:val="center"/>
          </w:tcPr>
          <w:p w:rsidR="005C2DA5" w:rsidRDefault="005C2DA5" w:rsidP="005C2DA5">
            <w:pPr>
              <w:spacing w:line="260" w:lineRule="exact"/>
              <w:rPr>
                <w:b/>
                <w:bCs/>
              </w:rPr>
            </w:pPr>
          </w:p>
          <w:p w:rsidR="005C2DA5" w:rsidRPr="00F771B9" w:rsidRDefault="005C2DA5" w:rsidP="005C2DA5">
            <w:pPr>
              <w:ind w:firstLineChars="150" w:firstLine="360"/>
              <w:rPr>
                <w:bCs/>
              </w:rPr>
            </w:pPr>
            <w:r>
              <w:rPr>
                <w:rFonts w:hint="eastAsia"/>
                <w:bCs/>
              </w:rPr>
              <w:t>答辩小组或专业负责人意见</w:t>
            </w:r>
            <w:r w:rsidRPr="00F771B9">
              <w:rPr>
                <w:rFonts w:hint="eastAsia"/>
                <w:bCs/>
              </w:rPr>
              <w:t>：</w:t>
            </w:r>
          </w:p>
          <w:p w:rsidR="005C2DA5" w:rsidRPr="00F771B9" w:rsidRDefault="005C2DA5" w:rsidP="005C2DA5">
            <w:pPr>
              <w:spacing w:line="260" w:lineRule="exact"/>
              <w:rPr>
                <w:bCs/>
              </w:rPr>
            </w:pPr>
          </w:p>
          <w:p w:rsidR="005C2DA5" w:rsidRPr="00F771B9" w:rsidRDefault="005C2DA5" w:rsidP="005C2DA5">
            <w:pPr>
              <w:spacing w:line="260" w:lineRule="exact"/>
              <w:rPr>
                <w:bCs/>
              </w:rPr>
            </w:pPr>
          </w:p>
          <w:p w:rsidR="005C2DA5" w:rsidRPr="00F771B9" w:rsidRDefault="005C2DA5" w:rsidP="005C2DA5">
            <w:pPr>
              <w:spacing w:line="260" w:lineRule="exact"/>
              <w:rPr>
                <w:bCs/>
              </w:rPr>
            </w:pPr>
          </w:p>
          <w:p w:rsidR="005C2DA5" w:rsidRPr="00F771B9" w:rsidRDefault="005C2DA5" w:rsidP="005C2DA5">
            <w:pPr>
              <w:spacing w:line="260" w:lineRule="exact"/>
              <w:rPr>
                <w:bCs/>
              </w:rPr>
            </w:pPr>
          </w:p>
          <w:p w:rsidR="005C2DA5" w:rsidRPr="00F771B9" w:rsidRDefault="005C2DA5" w:rsidP="005C2DA5">
            <w:pPr>
              <w:spacing w:line="260" w:lineRule="exact"/>
              <w:rPr>
                <w:bCs/>
              </w:rPr>
            </w:pPr>
          </w:p>
          <w:p w:rsidR="005C2DA5" w:rsidRPr="00F771B9" w:rsidRDefault="005C2DA5" w:rsidP="005C2DA5">
            <w:pPr>
              <w:spacing w:line="260" w:lineRule="exact"/>
              <w:ind w:firstLineChars="150" w:firstLine="360"/>
              <w:rPr>
                <w:bCs/>
              </w:rPr>
            </w:pPr>
            <w:r>
              <w:rPr>
                <w:rFonts w:hint="eastAsia"/>
                <w:bCs/>
              </w:rPr>
              <w:t>成绩评定：</w:t>
            </w:r>
          </w:p>
          <w:p w:rsidR="005C2DA5" w:rsidRPr="00F771B9" w:rsidRDefault="005C2DA5" w:rsidP="005C2DA5">
            <w:pPr>
              <w:spacing w:line="260" w:lineRule="exact"/>
              <w:rPr>
                <w:bCs/>
              </w:rPr>
            </w:pPr>
          </w:p>
          <w:p w:rsidR="005C2DA5" w:rsidRPr="00F771B9" w:rsidRDefault="005C2DA5" w:rsidP="005C2DA5">
            <w:pPr>
              <w:spacing w:line="260" w:lineRule="exact"/>
              <w:rPr>
                <w:bCs/>
              </w:rPr>
            </w:pPr>
          </w:p>
          <w:p w:rsidR="005C2DA5" w:rsidRDefault="005C2DA5" w:rsidP="005C2DA5">
            <w:pPr>
              <w:spacing w:line="260" w:lineRule="exact"/>
              <w:rPr>
                <w:bCs/>
              </w:rPr>
            </w:pPr>
          </w:p>
          <w:p w:rsidR="005C2DA5" w:rsidRDefault="005C2DA5" w:rsidP="005C2DA5">
            <w:pPr>
              <w:spacing w:line="260" w:lineRule="exact"/>
              <w:rPr>
                <w:bCs/>
              </w:rPr>
            </w:pPr>
          </w:p>
          <w:p w:rsidR="005C2DA5" w:rsidRPr="00F771B9" w:rsidRDefault="005C2DA5" w:rsidP="005C2DA5">
            <w:pPr>
              <w:spacing w:line="260" w:lineRule="exact"/>
              <w:rPr>
                <w:bCs/>
              </w:rPr>
            </w:pPr>
          </w:p>
          <w:p w:rsidR="005C2DA5" w:rsidRPr="00F771B9" w:rsidRDefault="005C2DA5" w:rsidP="005C2DA5">
            <w:pPr>
              <w:spacing w:line="260" w:lineRule="exact"/>
              <w:ind w:firstLineChars="250" w:firstLine="600"/>
            </w:pPr>
            <w:r w:rsidRPr="00F771B9">
              <w:rPr>
                <w:rFonts w:hint="eastAsia"/>
                <w:bCs/>
              </w:rPr>
              <w:t>签名</w:t>
            </w:r>
            <w:r>
              <w:rPr>
                <w:rFonts w:hint="eastAsia"/>
                <w:bCs/>
              </w:rPr>
              <w:t>（章）</w:t>
            </w:r>
            <w:r w:rsidRPr="00F771B9">
              <w:rPr>
                <w:rFonts w:hint="eastAsia"/>
                <w:bCs/>
              </w:rPr>
              <w:t>：</w:t>
            </w:r>
            <w:r w:rsidRPr="00F771B9">
              <w:rPr>
                <w:rFonts w:hint="eastAsia"/>
                <w:bCs/>
              </w:rPr>
              <w:t xml:space="preserve"> </w:t>
            </w:r>
            <w:r>
              <w:rPr>
                <w:rFonts w:hint="eastAsia"/>
                <w:bCs/>
              </w:rPr>
              <w:t xml:space="preserve">                            </w:t>
            </w:r>
            <w:r w:rsidRPr="00F771B9">
              <w:rPr>
                <w:rFonts w:hint="eastAsia"/>
                <w:bCs/>
              </w:rPr>
              <w:t xml:space="preserve">     </w:t>
            </w:r>
            <w:r w:rsidRPr="00F771B9">
              <w:rPr>
                <w:rFonts w:hint="eastAsia"/>
              </w:rPr>
              <w:t>年</w:t>
            </w:r>
            <w:r w:rsidRPr="00F771B9">
              <w:t xml:space="preserve">   </w:t>
            </w:r>
            <w:r>
              <w:rPr>
                <w:rFonts w:hint="eastAsia"/>
              </w:rPr>
              <w:t xml:space="preserve"> </w:t>
            </w:r>
            <w:r w:rsidRPr="00F771B9">
              <w:rPr>
                <w:rFonts w:hint="eastAsia"/>
              </w:rPr>
              <w:t>月</w:t>
            </w:r>
            <w:r w:rsidRPr="00F771B9">
              <w:t xml:space="preserve">   </w:t>
            </w:r>
            <w:r>
              <w:rPr>
                <w:rFonts w:hint="eastAsia"/>
              </w:rPr>
              <w:t xml:space="preserve"> </w:t>
            </w:r>
            <w:r w:rsidRPr="00F771B9">
              <w:rPr>
                <w:rFonts w:hint="eastAsia"/>
              </w:rPr>
              <w:t>日</w:t>
            </w:r>
          </w:p>
          <w:p w:rsidR="005C2DA5" w:rsidRPr="00F771B9" w:rsidRDefault="005C2DA5" w:rsidP="005C2DA5">
            <w:pPr>
              <w:spacing w:line="260" w:lineRule="exact"/>
              <w:rPr>
                <w:b/>
                <w:bCs/>
              </w:rPr>
            </w:pPr>
          </w:p>
        </w:tc>
      </w:tr>
      <w:tr w:rsidR="002C4BB3" w:rsidTr="00F44A4B">
        <w:trPr>
          <w:trHeight w:val="89"/>
          <w:jc w:val="center"/>
        </w:trPr>
        <w:tc>
          <w:tcPr>
            <w:tcW w:w="8815" w:type="dxa"/>
            <w:tcBorders>
              <w:top w:val="single" w:sz="4" w:space="0" w:color="auto"/>
              <w:left w:val="single" w:sz="4" w:space="0" w:color="auto"/>
              <w:bottom w:val="single" w:sz="4" w:space="0" w:color="auto"/>
              <w:right w:val="single" w:sz="4" w:space="0" w:color="auto"/>
            </w:tcBorders>
            <w:vAlign w:val="center"/>
          </w:tcPr>
          <w:p w:rsidR="002C4BB3" w:rsidRPr="00F771B9" w:rsidRDefault="002C4BB3" w:rsidP="00F44A4B">
            <w:pPr>
              <w:spacing w:line="260" w:lineRule="exact"/>
              <w:rPr>
                <w:bCs/>
              </w:rPr>
            </w:pPr>
          </w:p>
          <w:p w:rsidR="002C4BB3" w:rsidRPr="00F771B9" w:rsidRDefault="005C2DA5" w:rsidP="005C2DA5">
            <w:pPr>
              <w:ind w:firstLineChars="150" w:firstLine="360"/>
              <w:rPr>
                <w:bCs/>
              </w:rPr>
            </w:pPr>
            <w:r>
              <w:rPr>
                <w:rFonts w:hint="eastAsia"/>
                <w:bCs/>
              </w:rPr>
              <w:t>系负责人意见</w:t>
            </w:r>
            <w:r w:rsidR="002C4BB3" w:rsidRPr="00F771B9">
              <w:rPr>
                <w:rFonts w:hint="eastAsia"/>
                <w:bCs/>
              </w:rPr>
              <w:t>：</w:t>
            </w:r>
          </w:p>
          <w:p w:rsidR="002C4BB3" w:rsidRPr="00F771B9" w:rsidRDefault="002C4BB3" w:rsidP="00F44A4B">
            <w:pPr>
              <w:spacing w:line="260" w:lineRule="exact"/>
              <w:rPr>
                <w:bCs/>
              </w:rPr>
            </w:pPr>
          </w:p>
          <w:p w:rsidR="002C4BB3" w:rsidRPr="00F771B9" w:rsidRDefault="002C4BB3" w:rsidP="005C2DA5">
            <w:pPr>
              <w:spacing w:line="260" w:lineRule="exact"/>
              <w:rPr>
                <w:bCs/>
              </w:rPr>
            </w:pPr>
          </w:p>
          <w:p w:rsidR="002C4BB3" w:rsidRPr="00F771B9" w:rsidRDefault="002C4BB3" w:rsidP="005C2DA5">
            <w:pPr>
              <w:spacing w:line="260" w:lineRule="exact"/>
              <w:rPr>
                <w:bCs/>
              </w:rPr>
            </w:pPr>
          </w:p>
          <w:p w:rsidR="002C4BB3" w:rsidRPr="00F771B9" w:rsidRDefault="002C4BB3" w:rsidP="005C2DA5">
            <w:pPr>
              <w:spacing w:line="260" w:lineRule="exact"/>
              <w:rPr>
                <w:bCs/>
              </w:rPr>
            </w:pPr>
          </w:p>
          <w:p w:rsidR="002C4BB3" w:rsidRPr="00F771B9" w:rsidRDefault="002C4BB3" w:rsidP="005C2DA5">
            <w:pPr>
              <w:spacing w:line="260" w:lineRule="exact"/>
              <w:rPr>
                <w:bCs/>
              </w:rPr>
            </w:pPr>
          </w:p>
          <w:p w:rsidR="002C4BB3" w:rsidRPr="00F771B9" w:rsidRDefault="005C2DA5" w:rsidP="005C2DA5">
            <w:pPr>
              <w:spacing w:line="260" w:lineRule="exact"/>
              <w:ind w:firstLineChars="150" w:firstLine="360"/>
              <w:rPr>
                <w:bCs/>
              </w:rPr>
            </w:pPr>
            <w:r>
              <w:rPr>
                <w:rFonts w:hint="eastAsia"/>
                <w:bCs/>
              </w:rPr>
              <w:t>成绩评定：</w:t>
            </w:r>
          </w:p>
          <w:p w:rsidR="002C4BB3" w:rsidRPr="00F771B9" w:rsidRDefault="002C4BB3" w:rsidP="005C2DA5">
            <w:pPr>
              <w:spacing w:line="260" w:lineRule="exact"/>
              <w:rPr>
                <w:bCs/>
              </w:rPr>
            </w:pPr>
          </w:p>
          <w:p w:rsidR="002C4BB3" w:rsidRPr="00F771B9" w:rsidRDefault="002C4BB3" w:rsidP="005C2DA5">
            <w:pPr>
              <w:spacing w:line="260" w:lineRule="exact"/>
              <w:rPr>
                <w:bCs/>
              </w:rPr>
            </w:pPr>
          </w:p>
          <w:p w:rsidR="002C4BB3" w:rsidRDefault="002C4BB3" w:rsidP="005C2DA5">
            <w:pPr>
              <w:spacing w:line="260" w:lineRule="exact"/>
              <w:rPr>
                <w:bCs/>
              </w:rPr>
            </w:pPr>
          </w:p>
          <w:p w:rsidR="005C2DA5" w:rsidRDefault="005C2DA5" w:rsidP="005C2DA5">
            <w:pPr>
              <w:spacing w:line="260" w:lineRule="exact"/>
              <w:rPr>
                <w:bCs/>
              </w:rPr>
            </w:pPr>
          </w:p>
          <w:p w:rsidR="005C2DA5" w:rsidRPr="00F771B9" w:rsidRDefault="005C2DA5" w:rsidP="005C2DA5">
            <w:pPr>
              <w:spacing w:line="260" w:lineRule="exact"/>
              <w:rPr>
                <w:bCs/>
              </w:rPr>
            </w:pPr>
          </w:p>
          <w:p w:rsidR="002C4BB3" w:rsidRPr="00F771B9" w:rsidRDefault="002C4BB3" w:rsidP="005C2DA5">
            <w:pPr>
              <w:spacing w:line="260" w:lineRule="exact"/>
              <w:ind w:firstLineChars="250" w:firstLine="600"/>
            </w:pPr>
            <w:r w:rsidRPr="00F771B9">
              <w:rPr>
                <w:rFonts w:hint="eastAsia"/>
                <w:bCs/>
              </w:rPr>
              <w:t>签名</w:t>
            </w:r>
            <w:r w:rsidR="005C2DA5">
              <w:rPr>
                <w:rFonts w:hint="eastAsia"/>
                <w:bCs/>
              </w:rPr>
              <w:t>（章）</w:t>
            </w:r>
            <w:r w:rsidRPr="00F771B9">
              <w:rPr>
                <w:rFonts w:hint="eastAsia"/>
                <w:bCs/>
              </w:rPr>
              <w:t>：</w:t>
            </w:r>
            <w:r w:rsidRPr="00F771B9">
              <w:rPr>
                <w:rFonts w:hint="eastAsia"/>
                <w:bCs/>
              </w:rPr>
              <w:t xml:space="preserve"> </w:t>
            </w:r>
            <w:r w:rsidR="005C2DA5">
              <w:rPr>
                <w:rFonts w:hint="eastAsia"/>
                <w:bCs/>
              </w:rPr>
              <w:t xml:space="preserve">                            </w:t>
            </w:r>
            <w:r w:rsidRPr="00F771B9">
              <w:rPr>
                <w:rFonts w:hint="eastAsia"/>
                <w:bCs/>
              </w:rPr>
              <w:t xml:space="preserve">     </w:t>
            </w:r>
            <w:r w:rsidRPr="00F771B9">
              <w:rPr>
                <w:rFonts w:hint="eastAsia"/>
              </w:rPr>
              <w:t>年</w:t>
            </w:r>
            <w:r w:rsidRPr="00F771B9">
              <w:t xml:space="preserve">   </w:t>
            </w:r>
            <w:r>
              <w:rPr>
                <w:rFonts w:hint="eastAsia"/>
              </w:rPr>
              <w:t xml:space="preserve"> </w:t>
            </w:r>
            <w:r w:rsidRPr="00F771B9">
              <w:rPr>
                <w:rFonts w:hint="eastAsia"/>
              </w:rPr>
              <w:t>月</w:t>
            </w:r>
            <w:r w:rsidRPr="00F771B9">
              <w:t xml:space="preserve">   </w:t>
            </w:r>
            <w:r>
              <w:rPr>
                <w:rFonts w:hint="eastAsia"/>
              </w:rPr>
              <w:t xml:space="preserve"> </w:t>
            </w:r>
            <w:r w:rsidRPr="00F771B9">
              <w:rPr>
                <w:rFonts w:hint="eastAsia"/>
              </w:rPr>
              <w:t>日</w:t>
            </w:r>
          </w:p>
          <w:p w:rsidR="002C4BB3" w:rsidRPr="00F771B9" w:rsidRDefault="002C4BB3" w:rsidP="00F44A4B">
            <w:pPr>
              <w:spacing w:line="260" w:lineRule="exact"/>
            </w:pPr>
          </w:p>
        </w:tc>
      </w:tr>
    </w:tbl>
    <w:p w:rsidR="00FD6BA0" w:rsidRPr="002C4BB3" w:rsidRDefault="005C2DA5" w:rsidP="002C4BB3">
      <w:pPr>
        <w:widowControl/>
        <w:spacing w:line="240" w:lineRule="auto"/>
        <w:jc w:val="left"/>
      </w:pPr>
      <w:r>
        <w:rPr>
          <w:rFonts w:hint="eastAsia"/>
        </w:rPr>
        <w:t>注：本表不装订在论文内</w:t>
      </w:r>
    </w:p>
    <w:sectPr w:rsidR="00FD6BA0" w:rsidRPr="002C4BB3" w:rsidSect="00A17FB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133" w:rsidRDefault="00C94133" w:rsidP="003743E5">
      <w:pPr>
        <w:spacing w:line="240" w:lineRule="auto"/>
      </w:pPr>
      <w:r>
        <w:separator/>
      </w:r>
    </w:p>
  </w:endnote>
  <w:endnote w:type="continuationSeparator" w:id="0">
    <w:p w:rsidR="00C94133" w:rsidRDefault="00C94133" w:rsidP="003743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opperplate Gothic Bold">
    <w:panose1 w:val="020E0705020206020404"/>
    <w:charset w:val="00"/>
    <w:family w:val="swiss"/>
    <w:pitch w:val="variable"/>
    <w:sig w:usb0="00000003" w:usb1="00000000" w:usb2="00000000" w:usb3="00000000" w:csb0="00000001" w:csb1="00000000"/>
  </w:font>
  <w:font w:name="Adobe 黑体 Std R">
    <w:panose1 w:val="00000000000000000000"/>
    <w:charset w:val="86"/>
    <w:family w:val="swiss"/>
    <w:notTrueType/>
    <w:pitch w:val="variable"/>
    <w:sig w:usb0="00000207" w:usb1="0A0F1810" w:usb2="00000016" w:usb3="00000000" w:csb0="00060007"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D4" w:rsidRDefault="00D868D4" w:rsidP="00693AF2">
    <w:pPr>
      <w:pStyle w:val="af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D4" w:rsidRPr="0056421F" w:rsidRDefault="00D868D4" w:rsidP="0014608E">
    <w:pPr>
      <w:pStyle w:val="af0"/>
      <w:jc w:val="center"/>
      <w:rPr>
        <w:rFonts w:ascii="Times New Roman" w:hAnsi="Times New Roman" w:cs="Times New Roman"/>
      </w:rPr>
    </w:pPr>
    <w:r w:rsidRPr="0056421F">
      <w:rPr>
        <w:rFonts w:ascii="Times New Roman" w:hAnsi="Times New Roman" w:cs="Times New Roman"/>
      </w:rPr>
      <w:fldChar w:fldCharType="begin"/>
    </w:r>
    <w:r w:rsidRPr="0056421F">
      <w:rPr>
        <w:rFonts w:ascii="Times New Roman" w:hAnsi="Times New Roman" w:cs="Times New Roman"/>
      </w:rPr>
      <w:instrText xml:space="preserve"> PAGE   \* MERGEFORMAT </w:instrText>
    </w:r>
    <w:r w:rsidRPr="0056421F">
      <w:rPr>
        <w:rFonts w:ascii="Times New Roman" w:hAnsi="Times New Roman" w:cs="Times New Roman"/>
      </w:rPr>
      <w:fldChar w:fldCharType="separate"/>
    </w:r>
    <w:r w:rsidR="00C54E62" w:rsidRPr="00C54E62">
      <w:rPr>
        <w:rFonts w:ascii="Times New Roman" w:hAnsi="Times New Roman" w:cs="Times New Roman"/>
        <w:noProof/>
        <w:lang w:val="zh-CN"/>
      </w:rPr>
      <w:t>IV</w:t>
    </w:r>
    <w:r w:rsidRPr="0056421F">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D4" w:rsidRPr="0056421F" w:rsidRDefault="00D868D4" w:rsidP="0014608E">
    <w:pPr>
      <w:pStyle w:val="af0"/>
      <w:jc w:val="center"/>
      <w:rPr>
        <w:rFonts w:ascii="Times New Roman" w:hAnsi="Times New Roman" w:cs="Times New Roman"/>
      </w:rPr>
    </w:pPr>
    <w:r w:rsidRPr="0056421F">
      <w:rPr>
        <w:rFonts w:ascii="Times New Roman" w:hAnsi="Times New Roman" w:cs="Times New Roman"/>
      </w:rPr>
      <w:fldChar w:fldCharType="begin"/>
    </w:r>
    <w:r w:rsidRPr="0056421F">
      <w:rPr>
        <w:rFonts w:ascii="Times New Roman" w:hAnsi="Times New Roman" w:cs="Times New Roman"/>
      </w:rPr>
      <w:instrText xml:space="preserve"> PAGE   \* MERGEFORMAT </w:instrText>
    </w:r>
    <w:r w:rsidRPr="0056421F">
      <w:rPr>
        <w:rFonts w:ascii="Times New Roman" w:hAnsi="Times New Roman" w:cs="Times New Roman"/>
      </w:rPr>
      <w:fldChar w:fldCharType="separate"/>
    </w:r>
    <w:r w:rsidR="00573F03" w:rsidRPr="00573F03">
      <w:rPr>
        <w:rFonts w:ascii="Times New Roman" w:hAnsi="Times New Roman" w:cs="Times New Roman"/>
        <w:noProof/>
        <w:lang w:val="zh-CN"/>
      </w:rPr>
      <w:t>1</w:t>
    </w:r>
    <w:r w:rsidRPr="0056421F">
      <w:rPr>
        <w:rFonts w:ascii="Times New Roman" w:hAnsi="Times New Roman" w:cs="Times New Roman"/>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D4" w:rsidRPr="0056421F" w:rsidRDefault="00D868D4" w:rsidP="0014608E">
    <w:pPr>
      <w:pStyle w:val="af0"/>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133" w:rsidRDefault="00C94133" w:rsidP="003743E5">
      <w:pPr>
        <w:spacing w:line="240" w:lineRule="auto"/>
      </w:pPr>
      <w:r>
        <w:separator/>
      </w:r>
    </w:p>
  </w:footnote>
  <w:footnote w:type="continuationSeparator" w:id="0">
    <w:p w:rsidR="00C94133" w:rsidRDefault="00C94133" w:rsidP="003743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8D4" w:rsidRPr="00282098" w:rsidRDefault="00D868D4">
    <w:pPr>
      <w:pStyle w:val="af"/>
      <w:rPr>
        <w:sz w:val="21"/>
        <w:szCs w:val="21"/>
      </w:rPr>
    </w:pPr>
    <w:r w:rsidRPr="00282098">
      <w:rPr>
        <w:rFonts w:hint="eastAsia"/>
        <w:sz w:val="21"/>
        <w:szCs w:val="21"/>
      </w:rPr>
      <w:t>中山大学南方学院</w:t>
    </w:r>
    <w:r w:rsidRPr="00FE5885">
      <w:rPr>
        <w:rFonts w:ascii="Times New Roman" w:hAnsi="Times New Roman" w:cs="Times New Roman"/>
        <w:color w:val="FF0000"/>
        <w:sz w:val="21"/>
        <w:szCs w:val="21"/>
      </w:rPr>
      <w:t>201</w:t>
    </w:r>
    <w:r>
      <w:rPr>
        <w:rFonts w:ascii="Times New Roman" w:hAnsi="Times New Roman" w:cs="Times New Roman" w:hint="eastAsia"/>
        <w:color w:val="FF0000"/>
        <w:sz w:val="21"/>
        <w:szCs w:val="21"/>
      </w:rPr>
      <w:t>4</w:t>
    </w:r>
    <w:r w:rsidRPr="00282098">
      <w:rPr>
        <w:rFonts w:hint="eastAsia"/>
        <w:sz w:val="21"/>
        <w:szCs w:val="21"/>
      </w:rPr>
      <w:t>届本科生毕业论文（设计）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98A2E876"/>
    <w:lvl w:ilvl="0">
      <w:start w:val="1"/>
      <w:numFmt w:val="decimal"/>
      <w:lvlText w:val="%1."/>
      <w:lvlJc w:val="left"/>
      <w:pPr>
        <w:tabs>
          <w:tab w:val="num" w:pos="900"/>
        </w:tabs>
        <w:ind w:left="0" w:firstLine="480"/>
      </w:pPr>
      <w:rPr>
        <w:rFonts w:hint="eastAsia"/>
      </w:rPr>
    </w:lvl>
    <w:lvl w:ilvl="1">
      <w:start w:val="1"/>
      <w:numFmt w:val="lowerLetter"/>
      <w:lvlText w:val="%2)"/>
      <w:lvlJc w:val="left"/>
      <w:pPr>
        <w:tabs>
          <w:tab w:val="num" w:pos="1320"/>
        </w:tabs>
        <w:ind w:left="1320" w:hanging="420"/>
      </w:pPr>
      <w:rPr>
        <w:rFonts w:hint="eastAsia"/>
      </w:rPr>
    </w:lvl>
    <w:lvl w:ilvl="2">
      <w:start w:val="1"/>
      <w:numFmt w:val="lowerRoman"/>
      <w:lvlText w:val="%3."/>
      <w:lvlJc w:val="right"/>
      <w:pPr>
        <w:tabs>
          <w:tab w:val="num" w:pos="1740"/>
        </w:tabs>
        <w:ind w:left="1740" w:hanging="420"/>
      </w:pPr>
      <w:rPr>
        <w:rFonts w:hint="eastAsia"/>
      </w:rPr>
    </w:lvl>
    <w:lvl w:ilvl="3">
      <w:start w:val="1"/>
      <w:numFmt w:val="decimal"/>
      <w:lvlText w:val="%4."/>
      <w:lvlJc w:val="left"/>
      <w:pPr>
        <w:tabs>
          <w:tab w:val="num" w:pos="2160"/>
        </w:tabs>
        <w:ind w:left="2160" w:hanging="420"/>
      </w:pPr>
      <w:rPr>
        <w:rFonts w:hint="eastAsia"/>
      </w:rPr>
    </w:lvl>
    <w:lvl w:ilvl="4">
      <w:start w:val="1"/>
      <w:numFmt w:val="lowerLetter"/>
      <w:lvlText w:val="%5)"/>
      <w:lvlJc w:val="left"/>
      <w:pPr>
        <w:tabs>
          <w:tab w:val="num" w:pos="2580"/>
        </w:tabs>
        <w:ind w:left="2580" w:hanging="420"/>
      </w:pPr>
      <w:rPr>
        <w:rFonts w:hint="eastAsia"/>
      </w:rPr>
    </w:lvl>
    <w:lvl w:ilvl="5">
      <w:start w:val="1"/>
      <w:numFmt w:val="lowerRoman"/>
      <w:lvlText w:val="%6."/>
      <w:lvlJc w:val="right"/>
      <w:pPr>
        <w:tabs>
          <w:tab w:val="num" w:pos="3000"/>
        </w:tabs>
        <w:ind w:left="3000" w:hanging="420"/>
      </w:pPr>
      <w:rPr>
        <w:rFonts w:hint="eastAsia"/>
      </w:rPr>
    </w:lvl>
    <w:lvl w:ilvl="6">
      <w:start w:val="1"/>
      <w:numFmt w:val="decimal"/>
      <w:lvlText w:val="%7."/>
      <w:lvlJc w:val="left"/>
      <w:pPr>
        <w:tabs>
          <w:tab w:val="num" w:pos="3420"/>
        </w:tabs>
        <w:ind w:left="3420" w:hanging="420"/>
      </w:pPr>
      <w:rPr>
        <w:rFonts w:hint="eastAsia"/>
      </w:rPr>
    </w:lvl>
    <w:lvl w:ilvl="7">
      <w:start w:val="1"/>
      <w:numFmt w:val="lowerLetter"/>
      <w:lvlText w:val="%8)"/>
      <w:lvlJc w:val="left"/>
      <w:pPr>
        <w:tabs>
          <w:tab w:val="num" w:pos="3840"/>
        </w:tabs>
        <w:ind w:left="3840" w:hanging="420"/>
      </w:pPr>
      <w:rPr>
        <w:rFonts w:hint="eastAsia"/>
      </w:rPr>
    </w:lvl>
    <w:lvl w:ilvl="8">
      <w:start w:val="1"/>
      <w:numFmt w:val="lowerRoman"/>
      <w:lvlText w:val="%9."/>
      <w:lvlJc w:val="right"/>
      <w:pPr>
        <w:tabs>
          <w:tab w:val="num" w:pos="4260"/>
        </w:tabs>
        <w:ind w:left="4260" w:hanging="420"/>
      </w:pPr>
      <w:rPr>
        <w:rFonts w:hint="eastAsia"/>
      </w:rPr>
    </w:lvl>
  </w:abstractNum>
  <w:abstractNum w:abstractNumId="1">
    <w:nsid w:val="0000000A"/>
    <w:multiLevelType w:val="multilevel"/>
    <w:tmpl w:val="4E905BA8"/>
    <w:lvl w:ilvl="0">
      <w:start w:val="1"/>
      <w:numFmt w:val="decimal"/>
      <w:lvlText w:val="%1."/>
      <w:lvlJc w:val="left"/>
      <w:pPr>
        <w:tabs>
          <w:tab w:val="num" w:pos="900"/>
        </w:tabs>
        <w:ind w:left="0" w:firstLine="480"/>
      </w:pPr>
      <w:rPr>
        <w:rFonts w:hint="eastAsia"/>
      </w:rPr>
    </w:lvl>
    <w:lvl w:ilvl="1">
      <w:start w:val="1"/>
      <w:numFmt w:val="lowerLetter"/>
      <w:lvlText w:val="%2)"/>
      <w:lvlJc w:val="left"/>
      <w:pPr>
        <w:tabs>
          <w:tab w:val="num" w:pos="1320"/>
        </w:tabs>
        <w:ind w:left="1320" w:hanging="420"/>
      </w:pPr>
      <w:rPr>
        <w:rFonts w:hint="eastAsia"/>
      </w:rPr>
    </w:lvl>
    <w:lvl w:ilvl="2">
      <w:start w:val="1"/>
      <w:numFmt w:val="lowerRoman"/>
      <w:lvlText w:val="%3."/>
      <w:lvlJc w:val="right"/>
      <w:pPr>
        <w:tabs>
          <w:tab w:val="num" w:pos="1740"/>
        </w:tabs>
        <w:ind w:left="1740" w:hanging="420"/>
      </w:pPr>
      <w:rPr>
        <w:rFonts w:hint="eastAsia"/>
      </w:rPr>
    </w:lvl>
    <w:lvl w:ilvl="3">
      <w:start w:val="1"/>
      <w:numFmt w:val="decimal"/>
      <w:lvlText w:val="%4."/>
      <w:lvlJc w:val="left"/>
      <w:pPr>
        <w:tabs>
          <w:tab w:val="num" w:pos="2160"/>
        </w:tabs>
        <w:ind w:left="2160" w:hanging="420"/>
      </w:pPr>
      <w:rPr>
        <w:rFonts w:hint="eastAsia"/>
      </w:rPr>
    </w:lvl>
    <w:lvl w:ilvl="4">
      <w:start w:val="1"/>
      <w:numFmt w:val="lowerLetter"/>
      <w:lvlText w:val="%5)"/>
      <w:lvlJc w:val="left"/>
      <w:pPr>
        <w:tabs>
          <w:tab w:val="num" w:pos="2580"/>
        </w:tabs>
        <w:ind w:left="2580" w:hanging="420"/>
      </w:pPr>
      <w:rPr>
        <w:rFonts w:hint="eastAsia"/>
      </w:rPr>
    </w:lvl>
    <w:lvl w:ilvl="5">
      <w:start w:val="1"/>
      <w:numFmt w:val="lowerRoman"/>
      <w:lvlText w:val="%6."/>
      <w:lvlJc w:val="right"/>
      <w:pPr>
        <w:tabs>
          <w:tab w:val="num" w:pos="3000"/>
        </w:tabs>
        <w:ind w:left="3000" w:hanging="420"/>
      </w:pPr>
      <w:rPr>
        <w:rFonts w:hint="eastAsia"/>
      </w:rPr>
    </w:lvl>
    <w:lvl w:ilvl="6">
      <w:start w:val="1"/>
      <w:numFmt w:val="decimal"/>
      <w:lvlText w:val="%7."/>
      <w:lvlJc w:val="left"/>
      <w:pPr>
        <w:tabs>
          <w:tab w:val="num" w:pos="3420"/>
        </w:tabs>
        <w:ind w:left="3420" w:hanging="420"/>
      </w:pPr>
      <w:rPr>
        <w:rFonts w:hint="eastAsia"/>
      </w:rPr>
    </w:lvl>
    <w:lvl w:ilvl="7">
      <w:start w:val="1"/>
      <w:numFmt w:val="lowerLetter"/>
      <w:lvlText w:val="%8)"/>
      <w:lvlJc w:val="left"/>
      <w:pPr>
        <w:tabs>
          <w:tab w:val="num" w:pos="3840"/>
        </w:tabs>
        <w:ind w:left="3840" w:hanging="420"/>
      </w:pPr>
      <w:rPr>
        <w:rFonts w:hint="eastAsia"/>
      </w:rPr>
    </w:lvl>
    <w:lvl w:ilvl="8">
      <w:start w:val="1"/>
      <w:numFmt w:val="lowerRoman"/>
      <w:lvlText w:val="%9."/>
      <w:lvlJc w:val="right"/>
      <w:pPr>
        <w:tabs>
          <w:tab w:val="num" w:pos="4260"/>
        </w:tabs>
        <w:ind w:left="4260" w:hanging="420"/>
      </w:pPr>
      <w:rPr>
        <w:rFonts w:hint="eastAsia"/>
      </w:rPr>
    </w:lvl>
  </w:abstractNum>
  <w:abstractNum w:abstractNumId="2">
    <w:nsid w:val="0000000B"/>
    <w:multiLevelType w:val="multilevel"/>
    <w:tmpl w:val="0000000B"/>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C"/>
    <w:multiLevelType w:val="multilevel"/>
    <w:tmpl w:val="0000000C"/>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0000000D"/>
    <w:multiLevelType w:val="multilevel"/>
    <w:tmpl w:val="7DC08C4A"/>
    <w:lvl w:ilvl="0">
      <w:start w:val="1"/>
      <w:numFmt w:val="decimal"/>
      <w:lvlText w:val="%1."/>
      <w:lvlJc w:val="left"/>
      <w:pPr>
        <w:tabs>
          <w:tab w:val="num" w:pos="900"/>
        </w:tabs>
        <w:ind w:left="0" w:firstLine="480"/>
      </w:pPr>
      <w:rPr>
        <w:rFonts w:hint="eastAsia"/>
      </w:rPr>
    </w:lvl>
    <w:lvl w:ilvl="1">
      <w:start w:val="1"/>
      <w:numFmt w:val="lowerLetter"/>
      <w:lvlText w:val="%2)"/>
      <w:lvlJc w:val="left"/>
      <w:pPr>
        <w:tabs>
          <w:tab w:val="num" w:pos="1320"/>
        </w:tabs>
        <w:ind w:left="1320" w:hanging="420"/>
      </w:pPr>
      <w:rPr>
        <w:rFonts w:hint="eastAsia"/>
      </w:rPr>
    </w:lvl>
    <w:lvl w:ilvl="2">
      <w:start w:val="1"/>
      <w:numFmt w:val="lowerRoman"/>
      <w:lvlText w:val="%3."/>
      <w:lvlJc w:val="right"/>
      <w:pPr>
        <w:tabs>
          <w:tab w:val="num" w:pos="1740"/>
        </w:tabs>
        <w:ind w:left="1740" w:hanging="420"/>
      </w:pPr>
      <w:rPr>
        <w:rFonts w:hint="eastAsia"/>
      </w:rPr>
    </w:lvl>
    <w:lvl w:ilvl="3">
      <w:start w:val="1"/>
      <w:numFmt w:val="decimal"/>
      <w:lvlText w:val="%4."/>
      <w:lvlJc w:val="left"/>
      <w:pPr>
        <w:tabs>
          <w:tab w:val="num" w:pos="2160"/>
        </w:tabs>
        <w:ind w:left="2160" w:hanging="420"/>
      </w:pPr>
      <w:rPr>
        <w:rFonts w:hint="eastAsia"/>
      </w:rPr>
    </w:lvl>
    <w:lvl w:ilvl="4">
      <w:start w:val="1"/>
      <w:numFmt w:val="lowerLetter"/>
      <w:lvlText w:val="%5)"/>
      <w:lvlJc w:val="left"/>
      <w:pPr>
        <w:tabs>
          <w:tab w:val="num" w:pos="2580"/>
        </w:tabs>
        <w:ind w:left="2580" w:hanging="420"/>
      </w:pPr>
      <w:rPr>
        <w:rFonts w:hint="eastAsia"/>
      </w:rPr>
    </w:lvl>
    <w:lvl w:ilvl="5">
      <w:start w:val="1"/>
      <w:numFmt w:val="lowerRoman"/>
      <w:lvlText w:val="%6."/>
      <w:lvlJc w:val="right"/>
      <w:pPr>
        <w:tabs>
          <w:tab w:val="num" w:pos="3000"/>
        </w:tabs>
        <w:ind w:left="3000" w:hanging="420"/>
      </w:pPr>
      <w:rPr>
        <w:rFonts w:hint="eastAsia"/>
      </w:rPr>
    </w:lvl>
    <w:lvl w:ilvl="6">
      <w:start w:val="1"/>
      <w:numFmt w:val="decimal"/>
      <w:lvlText w:val="%7."/>
      <w:lvlJc w:val="left"/>
      <w:pPr>
        <w:tabs>
          <w:tab w:val="num" w:pos="3420"/>
        </w:tabs>
        <w:ind w:left="3420" w:hanging="420"/>
      </w:pPr>
      <w:rPr>
        <w:rFonts w:hint="eastAsia"/>
      </w:rPr>
    </w:lvl>
    <w:lvl w:ilvl="7">
      <w:start w:val="1"/>
      <w:numFmt w:val="lowerLetter"/>
      <w:lvlText w:val="%8)"/>
      <w:lvlJc w:val="left"/>
      <w:pPr>
        <w:tabs>
          <w:tab w:val="num" w:pos="3840"/>
        </w:tabs>
        <w:ind w:left="3840" w:hanging="420"/>
      </w:pPr>
      <w:rPr>
        <w:rFonts w:hint="eastAsia"/>
      </w:rPr>
    </w:lvl>
    <w:lvl w:ilvl="8">
      <w:start w:val="1"/>
      <w:numFmt w:val="lowerRoman"/>
      <w:lvlText w:val="%9."/>
      <w:lvlJc w:val="right"/>
      <w:pPr>
        <w:tabs>
          <w:tab w:val="num" w:pos="4260"/>
        </w:tabs>
        <w:ind w:left="4260" w:hanging="420"/>
      </w:pPr>
      <w:rPr>
        <w:rFonts w:hint="eastAsia"/>
      </w:rPr>
    </w:lvl>
  </w:abstractNum>
  <w:abstractNum w:abstractNumId="5">
    <w:nsid w:val="0000000F"/>
    <w:multiLevelType w:val="multilevel"/>
    <w:tmpl w:val="AD0A08B4"/>
    <w:lvl w:ilvl="0">
      <w:start w:val="1"/>
      <w:numFmt w:val="decimal"/>
      <w:lvlText w:val="%1."/>
      <w:lvlJc w:val="left"/>
      <w:pPr>
        <w:tabs>
          <w:tab w:val="num" w:pos="900"/>
        </w:tabs>
        <w:ind w:left="0" w:firstLine="480"/>
      </w:pPr>
      <w:rPr>
        <w:rFonts w:hint="eastAsia"/>
      </w:rPr>
    </w:lvl>
    <w:lvl w:ilvl="1">
      <w:start w:val="1"/>
      <w:numFmt w:val="lowerLetter"/>
      <w:lvlText w:val="%2)"/>
      <w:lvlJc w:val="left"/>
      <w:pPr>
        <w:tabs>
          <w:tab w:val="num" w:pos="1320"/>
        </w:tabs>
        <w:ind w:left="1320" w:hanging="420"/>
      </w:pPr>
      <w:rPr>
        <w:rFonts w:hint="eastAsia"/>
      </w:rPr>
    </w:lvl>
    <w:lvl w:ilvl="2">
      <w:start w:val="1"/>
      <w:numFmt w:val="lowerRoman"/>
      <w:lvlText w:val="%3."/>
      <w:lvlJc w:val="right"/>
      <w:pPr>
        <w:tabs>
          <w:tab w:val="num" w:pos="1740"/>
        </w:tabs>
        <w:ind w:left="1740" w:hanging="420"/>
      </w:pPr>
      <w:rPr>
        <w:rFonts w:hint="eastAsia"/>
      </w:rPr>
    </w:lvl>
    <w:lvl w:ilvl="3">
      <w:start w:val="1"/>
      <w:numFmt w:val="decimal"/>
      <w:lvlText w:val="%4."/>
      <w:lvlJc w:val="left"/>
      <w:pPr>
        <w:tabs>
          <w:tab w:val="num" w:pos="2160"/>
        </w:tabs>
        <w:ind w:left="2160" w:hanging="420"/>
      </w:pPr>
      <w:rPr>
        <w:rFonts w:hint="eastAsia"/>
      </w:rPr>
    </w:lvl>
    <w:lvl w:ilvl="4">
      <w:start w:val="1"/>
      <w:numFmt w:val="lowerLetter"/>
      <w:lvlText w:val="%5)"/>
      <w:lvlJc w:val="left"/>
      <w:pPr>
        <w:tabs>
          <w:tab w:val="num" w:pos="2580"/>
        </w:tabs>
        <w:ind w:left="2580" w:hanging="420"/>
      </w:pPr>
      <w:rPr>
        <w:rFonts w:hint="eastAsia"/>
      </w:rPr>
    </w:lvl>
    <w:lvl w:ilvl="5">
      <w:start w:val="1"/>
      <w:numFmt w:val="lowerRoman"/>
      <w:lvlText w:val="%6."/>
      <w:lvlJc w:val="right"/>
      <w:pPr>
        <w:tabs>
          <w:tab w:val="num" w:pos="3000"/>
        </w:tabs>
        <w:ind w:left="3000" w:hanging="420"/>
      </w:pPr>
      <w:rPr>
        <w:rFonts w:hint="eastAsia"/>
      </w:rPr>
    </w:lvl>
    <w:lvl w:ilvl="6">
      <w:start w:val="1"/>
      <w:numFmt w:val="decimal"/>
      <w:lvlText w:val="%7."/>
      <w:lvlJc w:val="left"/>
      <w:pPr>
        <w:tabs>
          <w:tab w:val="num" w:pos="3420"/>
        </w:tabs>
        <w:ind w:left="3420" w:hanging="420"/>
      </w:pPr>
      <w:rPr>
        <w:rFonts w:hint="eastAsia"/>
      </w:rPr>
    </w:lvl>
    <w:lvl w:ilvl="7">
      <w:start w:val="1"/>
      <w:numFmt w:val="lowerLetter"/>
      <w:lvlText w:val="%8)"/>
      <w:lvlJc w:val="left"/>
      <w:pPr>
        <w:tabs>
          <w:tab w:val="num" w:pos="3840"/>
        </w:tabs>
        <w:ind w:left="3840" w:hanging="420"/>
      </w:pPr>
      <w:rPr>
        <w:rFonts w:hint="eastAsia"/>
      </w:rPr>
    </w:lvl>
    <w:lvl w:ilvl="8">
      <w:start w:val="1"/>
      <w:numFmt w:val="lowerRoman"/>
      <w:lvlText w:val="%9."/>
      <w:lvlJc w:val="right"/>
      <w:pPr>
        <w:tabs>
          <w:tab w:val="num" w:pos="4260"/>
        </w:tabs>
        <w:ind w:left="4260" w:hanging="420"/>
      </w:pPr>
      <w:rPr>
        <w:rFonts w:hint="eastAsia"/>
      </w:rPr>
    </w:lvl>
  </w:abstractNum>
  <w:abstractNum w:abstractNumId="6">
    <w:nsid w:val="00000010"/>
    <w:multiLevelType w:val="multilevel"/>
    <w:tmpl w:val="DE866552"/>
    <w:lvl w:ilvl="0">
      <w:start w:val="1"/>
      <w:numFmt w:val="decimal"/>
      <w:lvlText w:val="%1."/>
      <w:lvlJc w:val="left"/>
      <w:pPr>
        <w:tabs>
          <w:tab w:val="num" w:pos="900"/>
        </w:tabs>
        <w:ind w:left="0" w:firstLine="480"/>
      </w:pPr>
      <w:rPr>
        <w:rFonts w:hint="eastAsia"/>
      </w:rPr>
    </w:lvl>
    <w:lvl w:ilvl="1">
      <w:start w:val="1"/>
      <w:numFmt w:val="lowerLetter"/>
      <w:lvlText w:val="%2)"/>
      <w:lvlJc w:val="left"/>
      <w:pPr>
        <w:tabs>
          <w:tab w:val="num" w:pos="1320"/>
        </w:tabs>
        <w:ind w:left="1320" w:hanging="420"/>
      </w:pPr>
      <w:rPr>
        <w:rFonts w:hint="eastAsia"/>
      </w:rPr>
    </w:lvl>
    <w:lvl w:ilvl="2">
      <w:start w:val="1"/>
      <w:numFmt w:val="lowerRoman"/>
      <w:lvlText w:val="%3."/>
      <w:lvlJc w:val="right"/>
      <w:pPr>
        <w:tabs>
          <w:tab w:val="num" w:pos="1740"/>
        </w:tabs>
        <w:ind w:left="1740" w:hanging="420"/>
      </w:pPr>
      <w:rPr>
        <w:rFonts w:hint="eastAsia"/>
      </w:rPr>
    </w:lvl>
    <w:lvl w:ilvl="3">
      <w:start w:val="1"/>
      <w:numFmt w:val="decimal"/>
      <w:lvlText w:val="%4."/>
      <w:lvlJc w:val="left"/>
      <w:pPr>
        <w:tabs>
          <w:tab w:val="num" w:pos="2160"/>
        </w:tabs>
        <w:ind w:left="2160" w:hanging="420"/>
      </w:pPr>
      <w:rPr>
        <w:rFonts w:hint="eastAsia"/>
      </w:rPr>
    </w:lvl>
    <w:lvl w:ilvl="4">
      <w:start w:val="1"/>
      <w:numFmt w:val="lowerLetter"/>
      <w:lvlText w:val="%5)"/>
      <w:lvlJc w:val="left"/>
      <w:pPr>
        <w:tabs>
          <w:tab w:val="num" w:pos="2580"/>
        </w:tabs>
        <w:ind w:left="2580" w:hanging="420"/>
      </w:pPr>
      <w:rPr>
        <w:rFonts w:hint="eastAsia"/>
      </w:rPr>
    </w:lvl>
    <w:lvl w:ilvl="5">
      <w:start w:val="1"/>
      <w:numFmt w:val="lowerRoman"/>
      <w:lvlText w:val="%6."/>
      <w:lvlJc w:val="right"/>
      <w:pPr>
        <w:tabs>
          <w:tab w:val="num" w:pos="3000"/>
        </w:tabs>
        <w:ind w:left="3000" w:hanging="420"/>
      </w:pPr>
      <w:rPr>
        <w:rFonts w:hint="eastAsia"/>
      </w:rPr>
    </w:lvl>
    <w:lvl w:ilvl="6">
      <w:start w:val="1"/>
      <w:numFmt w:val="decimal"/>
      <w:lvlText w:val="%7."/>
      <w:lvlJc w:val="left"/>
      <w:pPr>
        <w:tabs>
          <w:tab w:val="num" w:pos="3420"/>
        </w:tabs>
        <w:ind w:left="3420" w:hanging="420"/>
      </w:pPr>
      <w:rPr>
        <w:rFonts w:hint="eastAsia"/>
      </w:rPr>
    </w:lvl>
    <w:lvl w:ilvl="7">
      <w:start w:val="1"/>
      <w:numFmt w:val="lowerLetter"/>
      <w:lvlText w:val="%8)"/>
      <w:lvlJc w:val="left"/>
      <w:pPr>
        <w:tabs>
          <w:tab w:val="num" w:pos="3840"/>
        </w:tabs>
        <w:ind w:left="3840" w:hanging="420"/>
      </w:pPr>
      <w:rPr>
        <w:rFonts w:hint="eastAsia"/>
      </w:rPr>
    </w:lvl>
    <w:lvl w:ilvl="8">
      <w:start w:val="1"/>
      <w:numFmt w:val="lowerRoman"/>
      <w:lvlText w:val="%9."/>
      <w:lvlJc w:val="right"/>
      <w:pPr>
        <w:tabs>
          <w:tab w:val="num" w:pos="4260"/>
        </w:tabs>
        <w:ind w:left="4260" w:hanging="420"/>
      </w:pPr>
      <w:rPr>
        <w:rFonts w:hint="eastAsia"/>
      </w:rPr>
    </w:lvl>
  </w:abstractNum>
  <w:abstractNum w:abstractNumId="7">
    <w:nsid w:val="00000011"/>
    <w:multiLevelType w:val="multilevel"/>
    <w:tmpl w:val="00000011"/>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8">
    <w:nsid w:val="04485B6D"/>
    <w:multiLevelType w:val="hybridMultilevel"/>
    <w:tmpl w:val="CFFA6448"/>
    <w:lvl w:ilvl="0" w:tplc="B8A06540">
      <w:start w:val="1"/>
      <w:numFmt w:val="decimal"/>
      <w:lvlText w:val="%1、"/>
      <w:lvlJc w:val="left"/>
      <w:pPr>
        <w:ind w:left="2820" w:hanging="360"/>
      </w:pPr>
    </w:lvl>
    <w:lvl w:ilvl="1" w:tplc="04090019">
      <w:start w:val="1"/>
      <w:numFmt w:val="lowerLetter"/>
      <w:lvlText w:val="%2)"/>
      <w:lvlJc w:val="left"/>
      <w:pPr>
        <w:ind w:left="3300" w:hanging="420"/>
      </w:pPr>
    </w:lvl>
    <w:lvl w:ilvl="2" w:tplc="0409001B">
      <w:start w:val="1"/>
      <w:numFmt w:val="lowerRoman"/>
      <w:lvlText w:val="%3."/>
      <w:lvlJc w:val="right"/>
      <w:pPr>
        <w:ind w:left="3720" w:hanging="420"/>
      </w:pPr>
    </w:lvl>
    <w:lvl w:ilvl="3" w:tplc="0409000F">
      <w:start w:val="1"/>
      <w:numFmt w:val="decimal"/>
      <w:lvlText w:val="%4."/>
      <w:lvlJc w:val="left"/>
      <w:pPr>
        <w:ind w:left="4140" w:hanging="420"/>
      </w:pPr>
    </w:lvl>
    <w:lvl w:ilvl="4" w:tplc="04090019">
      <w:start w:val="1"/>
      <w:numFmt w:val="lowerLetter"/>
      <w:lvlText w:val="%5)"/>
      <w:lvlJc w:val="left"/>
      <w:pPr>
        <w:ind w:left="4560" w:hanging="420"/>
      </w:pPr>
    </w:lvl>
    <w:lvl w:ilvl="5" w:tplc="0409001B">
      <w:start w:val="1"/>
      <w:numFmt w:val="lowerRoman"/>
      <w:lvlText w:val="%6."/>
      <w:lvlJc w:val="right"/>
      <w:pPr>
        <w:ind w:left="4980" w:hanging="420"/>
      </w:pPr>
    </w:lvl>
    <w:lvl w:ilvl="6" w:tplc="0409000F">
      <w:start w:val="1"/>
      <w:numFmt w:val="decimal"/>
      <w:lvlText w:val="%7."/>
      <w:lvlJc w:val="left"/>
      <w:pPr>
        <w:ind w:left="5400" w:hanging="420"/>
      </w:pPr>
    </w:lvl>
    <w:lvl w:ilvl="7" w:tplc="04090019">
      <w:start w:val="1"/>
      <w:numFmt w:val="lowerLetter"/>
      <w:lvlText w:val="%8)"/>
      <w:lvlJc w:val="left"/>
      <w:pPr>
        <w:ind w:left="5820" w:hanging="420"/>
      </w:pPr>
    </w:lvl>
    <w:lvl w:ilvl="8" w:tplc="0409001B">
      <w:start w:val="1"/>
      <w:numFmt w:val="lowerRoman"/>
      <w:lvlText w:val="%9."/>
      <w:lvlJc w:val="right"/>
      <w:pPr>
        <w:ind w:left="6240" w:hanging="420"/>
      </w:pPr>
    </w:lvl>
  </w:abstractNum>
  <w:abstractNum w:abstractNumId="9">
    <w:nsid w:val="1CC86611"/>
    <w:multiLevelType w:val="hybridMultilevel"/>
    <w:tmpl w:val="E3806218"/>
    <w:lvl w:ilvl="0" w:tplc="BA6C40DE">
      <w:start w:val="1"/>
      <w:numFmt w:val="decimal"/>
      <w:lvlText w:val="%1、"/>
      <w:lvlJc w:val="left"/>
      <w:pPr>
        <w:ind w:left="1995" w:hanging="360"/>
      </w:pPr>
    </w:lvl>
    <w:lvl w:ilvl="1" w:tplc="04090019">
      <w:start w:val="1"/>
      <w:numFmt w:val="lowerLetter"/>
      <w:lvlText w:val="%2)"/>
      <w:lvlJc w:val="left"/>
      <w:pPr>
        <w:ind w:left="2475" w:hanging="420"/>
      </w:pPr>
    </w:lvl>
    <w:lvl w:ilvl="2" w:tplc="0409001B">
      <w:start w:val="1"/>
      <w:numFmt w:val="lowerRoman"/>
      <w:lvlText w:val="%3."/>
      <w:lvlJc w:val="right"/>
      <w:pPr>
        <w:ind w:left="2895" w:hanging="420"/>
      </w:pPr>
    </w:lvl>
    <w:lvl w:ilvl="3" w:tplc="0409000F">
      <w:start w:val="1"/>
      <w:numFmt w:val="decimal"/>
      <w:lvlText w:val="%4."/>
      <w:lvlJc w:val="left"/>
      <w:pPr>
        <w:ind w:left="3315" w:hanging="420"/>
      </w:pPr>
    </w:lvl>
    <w:lvl w:ilvl="4" w:tplc="04090019">
      <w:start w:val="1"/>
      <w:numFmt w:val="lowerLetter"/>
      <w:lvlText w:val="%5)"/>
      <w:lvlJc w:val="left"/>
      <w:pPr>
        <w:ind w:left="3735" w:hanging="420"/>
      </w:pPr>
    </w:lvl>
    <w:lvl w:ilvl="5" w:tplc="0409001B">
      <w:start w:val="1"/>
      <w:numFmt w:val="lowerRoman"/>
      <w:lvlText w:val="%6."/>
      <w:lvlJc w:val="right"/>
      <w:pPr>
        <w:ind w:left="4155" w:hanging="420"/>
      </w:pPr>
    </w:lvl>
    <w:lvl w:ilvl="6" w:tplc="0409000F">
      <w:start w:val="1"/>
      <w:numFmt w:val="decimal"/>
      <w:lvlText w:val="%7."/>
      <w:lvlJc w:val="left"/>
      <w:pPr>
        <w:ind w:left="4575" w:hanging="420"/>
      </w:pPr>
    </w:lvl>
    <w:lvl w:ilvl="7" w:tplc="04090019">
      <w:start w:val="1"/>
      <w:numFmt w:val="lowerLetter"/>
      <w:lvlText w:val="%8)"/>
      <w:lvlJc w:val="left"/>
      <w:pPr>
        <w:ind w:left="4995" w:hanging="420"/>
      </w:pPr>
    </w:lvl>
    <w:lvl w:ilvl="8" w:tplc="0409001B">
      <w:start w:val="1"/>
      <w:numFmt w:val="lowerRoman"/>
      <w:lvlText w:val="%9."/>
      <w:lvlJc w:val="right"/>
      <w:pPr>
        <w:ind w:left="5415" w:hanging="420"/>
      </w:pPr>
    </w:lvl>
  </w:abstractNum>
  <w:abstractNum w:abstractNumId="10">
    <w:nsid w:val="1D260251"/>
    <w:multiLevelType w:val="multilevel"/>
    <w:tmpl w:val="0C72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39300A"/>
    <w:multiLevelType w:val="hybridMultilevel"/>
    <w:tmpl w:val="A9FA898A"/>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2">
    <w:nsid w:val="2676245D"/>
    <w:multiLevelType w:val="hybridMultilevel"/>
    <w:tmpl w:val="58588DE0"/>
    <w:lvl w:ilvl="0" w:tplc="7A48BB7E">
      <w:start w:val="1"/>
      <w:numFmt w:val="decimal"/>
      <w:lvlText w:val="第%1章"/>
      <w:lvlJc w:val="left"/>
      <w:pPr>
        <w:ind w:left="8310" w:hanging="7830"/>
      </w:pPr>
      <w:rPr>
        <w:rFonts w:asciiTheme="minorEastAsia" w:eastAsiaTheme="minorEastAsia" w:hAnsiTheme="minorEastAsia"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11249F7"/>
    <w:multiLevelType w:val="multilevel"/>
    <w:tmpl w:val="9D54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6E700D"/>
    <w:multiLevelType w:val="hybridMultilevel"/>
    <w:tmpl w:val="4B8C93D2"/>
    <w:lvl w:ilvl="0" w:tplc="EAC632E0">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5">
    <w:nsid w:val="6A6D1EF8"/>
    <w:multiLevelType w:val="multilevel"/>
    <w:tmpl w:val="70CE1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ED5F84"/>
    <w:multiLevelType w:val="hybridMultilevel"/>
    <w:tmpl w:val="C5F4A190"/>
    <w:lvl w:ilvl="0" w:tplc="26748FB0">
      <w:start w:val="1"/>
      <w:numFmt w:val="decimal"/>
      <w:lvlText w:val="%1、"/>
      <w:lvlJc w:val="left"/>
      <w:pPr>
        <w:ind w:left="2820" w:hanging="360"/>
      </w:pPr>
    </w:lvl>
    <w:lvl w:ilvl="1" w:tplc="04090019">
      <w:start w:val="1"/>
      <w:numFmt w:val="lowerLetter"/>
      <w:lvlText w:val="%2)"/>
      <w:lvlJc w:val="left"/>
      <w:pPr>
        <w:ind w:left="3300" w:hanging="420"/>
      </w:pPr>
    </w:lvl>
    <w:lvl w:ilvl="2" w:tplc="0409001B">
      <w:start w:val="1"/>
      <w:numFmt w:val="lowerRoman"/>
      <w:lvlText w:val="%3."/>
      <w:lvlJc w:val="right"/>
      <w:pPr>
        <w:ind w:left="3720" w:hanging="420"/>
      </w:pPr>
    </w:lvl>
    <w:lvl w:ilvl="3" w:tplc="0409000F">
      <w:start w:val="1"/>
      <w:numFmt w:val="decimal"/>
      <w:lvlText w:val="%4."/>
      <w:lvlJc w:val="left"/>
      <w:pPr>
        <w:ind w:left="4140" w:hanging="420"/>
      </w:pPr>
    </w:lvl>
    <w:lvl w:ilvl="4" w:tplc="04090019">
      <w:start w:val="1"/>
      <w:numFmt w:val="lowerLetter"/>
      <w:lvlText w:val="%5)"/>
      <w:lvlJc w:val="left"/>
      <w:pPr>
        <w:ind w:left="4560" w:hanging="420"/>
      </w:pPr>
    </w:lvl>
    <w:lvl w:ilvl="5" w:tplc="0409001B">
      <w:start w:val="1"/>
      <w:numFmt w:val="lowerRoman"/>
      <w:lvlText w:val="%6."/>
      <w:lvlJc w:val="right"/>
      <w:pPr>
        <w:ind w:left="4980" w:hanging="420"/>
      </w:pPr>
    </w:lvl>
    <w:lvl w:ilvl="6" w:tplc="0409000F">
      <w:start w:val="1"/>
      <w:numFmt w:val="decimal"/>
      <w:lvlText w:val="%7."/>
      <w:lvlJc w:val="left"/>
      <w:pPr>
        <w:ind w:left="5400" w:hanging="420"/>
      </w:pPr>
    </w:lvl>
    <w:lvl w:ilvl="7" w:tplc="04090019">
      <w:start w:val="1"/>
      <w:numFmt w:val="lowerLetter"/>
      <w:lvlText w:val="%8)"/>
      <w:lvlJc w:val="left"/>
      <w:pPr>
        <w:ind w:left="5820" w:hanging="420"/>
      </w:pPr>
    </w:lvl>
    <w:lvl w:ilvl="8" w:tplc="0409001B">
      <w:start w:val="1"/>
      <w:numFmt w:val="lowerRoman"/>
      <w:lvlText w:val="%9."/>
      <w:lvlJc w:val="right"/>
      <w:pPr>
        <w:ind w:left="6240" w:hanging="420"/>
      </w:pPr>
    </w:lvl>
  </w:abstractNum>
  <w:num w:numId="1">
    <w:abstractNumId w:val="2"/>
  </w:num>
  <w:num w:numId="2">
    <w:abstractNumId w:val="7"/>
  </w:num>
  <w:num w:numId="3">
    <w:abstractNumId w:val="5"/>
  </w:num>
  <w:num w:numId="4">
    <w:abstractNumId w:val="0"/>
  </w:num>
  <w:num w:numId="5">
    <w:abstractNumId w:val="6"/>
  </w:num>
  <w:num w:numId="6">
    <w:abstractNumId w:val="1"/>
  </w:num>
  <w:num w:numId="7">
    <w:abstractNumId w:val="4"/>
  </w:num>
  <w:num w:numId="8">
    <w:abstractNumId w:val="3"/>
  </w:num>
  <w:num w:numId="9">
    <w:abstractNumId w:val="1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4"/>
  </w:num>
  <w:num w:numId="17">
    <w:abstractNumId w:val="2"/>
  </w:num>
  <w:num w:numId="18">
    <w:abstractNumId w:val="2"/>
  </w:num>
  <w:num w:numId="19">
    <w:abstractNumId w:val="2"/>
  </w:num>
  <w:num w:numId="20">
    <w:abstractNumId w:val="2"/>
  </w:num>
  <w:num w:numId="21">
    <w:abstractNumId w:val="11"/>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743E5"/>
    <w:rsid w:val="000052EC"/>
    <w:rsid w:val="00037D23"/>
    <w:rsid w:val="00040559"/>
    <w:rsid w:val="00066D10"/>
    <w:rsid w:val="00084BD1"/>
    <w:rsid w:val="000A2B7D"/>
    <w:rsid w:val="000A7254"/>
    <w:rsid w:val="000C1BF5"/>
    <w:rsid w:val="000F1752"/>
    <w:rsid w:val="001074BA"/>
    <w:rsid w:val="0014608E"/>
    <w:rsid w:val="00196963"/>
    <w:rsid w:val="001A44A2"/>
    <w:rsid w:val="001B34CA"/>
    <w:rsid w:val="001C0187"/>
    <w:rsid w:val="001D2EA3"/>
    <w:rsid w:val="001D4270"/>
    <w:rsid w:val="00212E24"/>
    <w:rsid w:val="00274A89"/>
    <w:rsid w:val="00282098"/>
    <w:rsid w:val="002845E3"/>
    <w:rsid w:val="002A6CAA"/>
    <w:rsid w:val="002C0CEE"/>
    <w:rsid w:val="002C4BB3"/>
    <w:rsid w:val="002D170C"/>
    <w:rsid w:val="002D270F"/>
    <w:rsid w:val="00311A6B"/>
    <w:rsid w:val="003574A6"/>
    <w:rsid w:val="00367B08"/>
    <w:rsid w:val="003743E5"/>
    <w:rsid w:val="00394BA9"/>
    <w:rsid w:val="003A06E2"/>
    <w:rsid w:val="003B488A"/>
    <w:rsid w:val="003F79B8"/>
    <w:rsid w:val="00411ED4"/>
    <w:rsid w:val="00436568"/>
    <w:rsid w:val="004A157F"/>
    <w:rsid w:val="004D64F1"/>
    <w:rsid w:val="005545E4"/>
    <w:rsid w:val="0056421F"/>
    <w:rsid w:val="00573F03"/>
    <w:rsid w:val="00590839"/>
    <w:rsid w:val="005B56C4"/>
    <w:rsid w:val="005C2DA5"/>
    <w:rsid w:val="005C2F69"/>
    <w:rsid w:val="005C475F"/>
    <w:rsid w:val="005E7817"/>
    <w:rsid w:val="005F254F"/>
    <w:rsid w:val="00604B23"/>
    <w:rsid w:val="00612610"/>
    <w:rsid w:val="00615EC2"/>
    <w:rsid w:val="0064233F"/>
    <w:rsid w:val="00686F67"/>
    <w:rsid w:val="00687567"/>
    <w:rsid w:val="006925F0"/>
    <w:rsid w:val="00693AF2"/>
    <w:rsid w:val="006B6A45"/>
    <w:rsid w:val="006D516D"/>
    <w:rsid w:val="007239CA"/>
    <w:rsid w:val="0072590B"/>
    <w:rsid w:val="0074697B"/>
    <w:rsid w:val="007953F1"/>
    <w:rsid w:val="007C1EC6"/>
    <w:rsid w:val="007E68F7"/>
    <w:rsid w:val="007F5144"/>
    <w:rsid w:val="0080786F"/>
    <w:rsid w:val="00816376"/>
    <w:rsid w:val="008231EE"/>
    <w:rsid w:val="008265C8"/>
    <w:rsid w:val="00853B61"/>
    <w:rsid w:val="00860BA8"/>
    <w:rsid w:val="00885328"/>
    <w:rsid w:val="00892895"/>
    <w:rsid w:val="008A0EB3"/>
    <w:rsid w:val="008B7659"/>
    <w:rsid w:val="008C0D7C"/>
    <w:rsid w:val="008E59AD"/>
    <w:rsid w:val="008E5E0A"/>
    <w:rsid w:val="008F3CB9"/>
    <w:rsid w:val="009232D5"/>
    <w:rsid w:val="00931DE4"/>
    <w:rsid w:val="009934AB"/>
    <w:rsid w:val="009A3C35"/>
    <w:rsid w:val="00A17FB5"/>
    <w:rsid w:val="00A234DC"/>
    <w:rsid w:val="00A24195"/>
    <w:rsid w:val="00A3265D"/>
    <w:rsid w:val="00A422C3"/>
    <w:rsid w:val="00A43CD9"/>
    <w:rsid w:val="00A467EA"/>
    <w:rsid w:val="00A536A0"/>
    <w:rsid w:val="00A65927"/>
    <w:rsid w:val="00A7053C"/>
    <w:rsid w:val="00A724F8"/>
    <w:rsid w:val="00AD5A53"/>
    <w:rsid w:val="00B02CED"/>
    <w:rsid w:val="00B20F13"/>
    <w:rsid w:val="00B21AE3"/>
    <w:rsid w:val="00B8288C"/>
    <w:rsid w:val="00B84446"/>
    <w:rsid w:val="00BB20E7"/>
    <w:rsid w:val="00BB3921"/>
    <w:rsid w:val="00BC5A86"/>
    <w:rsid w:val="00BD3F07"/>
    <w:rsid w:val="00C16AE9"/>
    <w:rsid w:val="00C5482F"/>
    <w:rsid w:val="00C54E62"/>
    <w:rsid w:val="00C74D91"/>
    <w:rsid w:val="00C83C32"/>
    <w:rsid w:val="00C94133"/>
    <w:rsid w:val="00CB30E5"/>
    <w:rsid w:val="00CC336C"/>
    <w:rsid w:val="00CE0ED0"/>
    <w:rsid w:val="00D0646F"/>
    <w:rsid w:val="00D10326"/>
    <w:rsid w:val="00D2613A"/>
    <w:rsid w:val="00D56F15"/>
    <w:rsid w:val="00D70846"/>
    <w:rsid w:val="00D72664"/>
    <w:rsid w:val="00D868D4"/>
    <w:rsid w:val="00D94CE0"/>
    <w:rsid w:val="00D97A82"/>
    <w:rsid w:val="00DD15E3"/>
    <w:rsid w:val="00E03280"/>
    <w:rsid w:val="00E059C9"/>
    <w:rsid w:val="00E1538B"/>
    <w:rsid w:val="00E20D20"/>
    <w:rsid w:val="00E37E37"/>
    <w:rsid w:val="00E5634C"/>
    <w:rsid w:val="00E77FA7"/>
    <w:rsid w:val="00EB6508"/>
    <w:rsid w:val="00EC4876"/>
    <w:rsid w:val="00ED3477"/>
    <w:rsid w:val="00EF700A"/>
    <w:rsid w:val="00F03A0A"/>
    <w:rsid w:val="00F26C4E"/>
    <w:rsid w:val="00F44A4B"/>
    <w:rsid w:val="00F80DAF"/>
    <w:rsid w:val="00F82A73"/>
    <w:rsid w:val="00FB22D6"/>
    <w:rsid w:val="00FC162F"/>
    <w:rsid w:val="00FC163A"/>
    <w:rsid w:val="00FC56A6"/>
    <w:rsid w:val="00FD6BA0"/>
    <w:rsid w:val="00FE5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line number" w:uiPriority="0"/>
    <w:lsdException w:name="page number" w:uiPriority="0"/>
    <w:lsdException w:name="table of authorities"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Indent 2"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Normal (Web)" w:uiPriority="0"/>
    <w:lsdException w:name="HTML Preformatted"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3743E5"/>
    <w:pPr>
      <w:widowControl w:val="0"/>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rsid w:val="004D64F1"/>
    <w:pPr>
      <w:keepNext/>
      <w:keepLines/>
      <w:spacing w:beforeLines="50" w:afterLines="50"/>
      <w:outlineLvl w:val="0"/>
    </w:pPr>
    <w:rPr>
      <w:b/>
      <w:bCs/>
      <w:kern w:val="44"/>
      <w:sz w:val="32"/>
      <w:szCs w:val="44"/>
    </w:rPr>
  </w:style>
  <w:style w:type="paragraph" w:styleId="2">
    <w:name w:val="heading 2"/>
    <w:basedOn w:val="a"/>
    <w:next w:val="a"/>
    <w:link w:val="2Char"/>
    <w:autoRedefine/>
    <w:qFormat/>
    <w:rsid w:val="00D97A82"/>
    <w:pPr>
      <w:keepNext/>
      <w:keepLines/>
      <w:numPr>
        <w:ilvl w:val="1"/>
      </w:numPr>
      <w:tabs>
        <w:tab w:val="left" w:pos="576"/>
      </w:tabs>
      <w:spacing w:beforeLines="30" w:afterLines="30"/>
      <w:ind w:left="578" w:hanging="578"/>
      <w:jc w:val="left"/>
      <w:outlineLvl w:val="1"/>
    </w:pPr>
    <w:rPr>
      <w:rFonts w:eastAsia="黑体"/>
      <w:bCs/>
      <w:sz w:val="30"/>
      <w:szCs w:val="32"/>
    </w:rPr>
  </w:style>
  <w:style w:type="paragraph" w:styleId="3">
    <w:name w:val="heading 3"/>
    <w:basedOn w:val="a"/>
    <w:next w:val="a"/>
    <w:link w:val="3Char"/>
    <w:qFormat/>
    <w:rsid w:val="003743E5"/>
    <w:pPr>
      <w:keepNext/>
      <w:keepLines/>
      <w:tabs>
        <w:tab w:val="left" w:pos="720"/>
      </w:tabs>
      <w:ind w:left="720" w:hanging="720"/>
      <w:outlineLvl w:val="2"/>
    </w:pPr>
    <w:rPr>
      <w:rFonts w:eastAsia="黑体"/>
      <w:bCs/>
      <w:sz w:val="28"/>
      <w:szCs w:val="32"/>
    </w:rPr>
  </w:style>
  <w:style w:type="paragraph" w:styleId="4">
    <w:name w:val="heading 4"/>
    <w:basedOn w:val="a"/>
    <w:next w:val="a"/>
    <w:link w:val="4Char"/>
    <w:qFormat/>
    <w:rsid w:val="003743E5"/>
    <w:pPr>
      <w:keepNext/>
      <w:keepLines/>
      <w:tabs>
        <w:tab w:val="left" w:pos="864"/>
      </w:tabs>
      <w:spacing w:before="280" w:after="290" w:line="374" w:lineRule="auto"/>
      <w:ind w:left="864" w:hanging="864"/>
      <w:outlineLvl w:val="3"/>
    </w:pPr>
    <w:rPr>
      <w:rFonts w:ascii="Arial" w:eastAsia="黑体" w:hAnsi="Arial"/>
      <w:b/>
      <w:bCs/>
      <w:sz w:val="28"/>
      <w:szCs w:val="28"/>
    </w:rPr>
  </w:style>
  <w:style w:type="paragraph" w:styleId="5">
    <w:name w:val="heading 5"/>
    <w:basedOn w:val="a"/>
    <w:next w:val="a"/>
    <w:link w:val="5Char"/>
    <w:qFormat/>
    <w:rsid w:val="003743E5"/>
    <w:pPr>
      <w:keepNext/>
      <w:keepLines/>
      <w:tabs>
        <w:tab w:val="left" w:pos="1008"/>
      </w:tabs>
      <w:spacing w:before="280" w:after="290" w:line="374" w:lineRule="auto"/>
      <w:ind w:left="1008" w:hanging="1008"/>
      <w:outlineLvl w:val="4"/>
    </w:pPr>
    <w:rPr>
      <w:b/>
      <w:bCs/>
      <w:sz w:val="28"/>
      <w:szCs w:val="28"/>
    </w:rPr>
  </w:style>
  <w:style w:type="paragraph" w:styleId="6">
    <w:name w:val="heading 6"/>
    <w:basedOn w:val="a"/>
    <w:next w:val="a"/>
    <w:link w:val="6Char"/>
    <w:qFormat/>
    <w:rsid w:val="003743E5"/>
    <w:pPr>
      <w:keepNext/>
      <w:keepLines/>
      <w:tabs>
        <w:tab w:val="left" w:pos="1152"/>
      </w:tabs>
      <w:spacing w:before="240" w:after="64" w:line="319" w:lineRule="auto"/>
      <w:ind w:left="1152" w:hanging="1152"/>
      <w:outlineLvl w:val="5"/>
    </w:pPr>
    <w:rPr>
      <w:rFonts w:ascii="Arial" w:eastAsia="黑体" w:hAnsi="Arial"/>
      <w:b/>
      <w:bCs/>
    </w:rPr>
  </w:style>
  <w:style w:type="paragraph" w:styleId="7">
    <w:name w:val="heading 7"/>
    <w:basedOn w:val="a"/>
    <w:next w:val="a"/>
    <w:link w:val="7Char"/>
    <w:qFormat/>
    <w:rsid w:val="003743E5"/>
    <w:pPr>
      <w:keepNext/>
      <w:keepLines/>
      <w:tabs>
        <w:tab w:val="left" w:pos="1296"/>
      </w:tabs>
      <w:spacing w:before="240" w:after="64" w:line="319" w:lineRule="auto"/>
      <w:ind w:left="1296" w:hanging="1296"/>
      <w:outlineLvl w:val="6"/>
    </w:pPr>
    <w:rPr>
      <w:b/>
      <w:bCs/>
    </w:rPr>
  </w:style>
  <w:style w:type="paragraph" w:styleId="8">
    <w:name w:val="heading 8"/>
    <w:basedOn w:val="a"/>
    <w:next w:val="a"/>
    <w:link w:val="8Char"/>
    <w:qFormat/>
    <w:rsid w:val="003743E5"/>
    <w:pPr>
      <w:keepNext/>
      <w:keepLines/>
      <w:tabs>
        <w:tab w:val="left" w:pos="1440"/>
      </w:tabs>
      <w:spacing w:before="240" w:after="64" w:line="319" w:lineRule="auto"/>
      <w:ind w:left="1440" w:hanging="1440"/>
      <w:outlineLvl w:val="7"/>
    </w:pPr>
    <w:rPr>
      <w:rFonts w:ascii="Arial" w:eastAsia="黑体" w:hAnsi="Arial"/>
    </w:rPr>
  </w:style>
  <w:style w:type="paragraph" w:styleId="9">
    <w:name w:val="heading 9"/>
    <w:basedOn w:val="a"/>
    <w:next w:val="a"/>
    <w:link w:val="9Char"/>
    <w:qFormat/>
    <w:rsid w:val="003743E5"/>
    <w:pPr>
      <w:keepNext/>
      <w:keepLines/>
      <w:tabs>
        <w:tab w:val="left" w:pos="1584"/>
      </w:tabs>
      <w:spacing w:before="240" w:after="64" w:line="319" w:lineRule="auto"/>
      <w:ind w:left="1584" w:hanging="1584"/>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3743E5"/>
    <w:pPr>
      <w:tabs>
        <w:tab w:val="left" w:pos="540"/>
      </w:tabs>
      <w:spacing w:line="360" w:lineRule="auto"/>
      <w:ind w:firstLineChars="200" w:firstLine="480"/>
    </w:pPr>
    <w:rPr>
      <w:rFonts w:ascii="宋体" w:hAnsi="宋体"/>
      <w:szCs w:val="20"/>
    </w:rPr>
  </w:style>
  <w:style w:type="character" w:customStyle="1" w:styleId="Char">
    <w:name w:val="正文文本缩进 Char"/>
    <w:basedOn w:val="a0"/>
    <w:link w:val="a3"/>
    <w:rsid w:val="003743E5"/>
    <w:rPr>
      <w:rFonts w:ascii="宋体" w:eastAsia="宋体" w:hAnsi="宋体" w:cs="Times New Roman"/>
      <w:sz w:val="24"/>
      <w:szCs w:val="20"/>
    </w:rPr>
  </w:style>
  <w:style w:type="paragraph" w:styleId="a4">
    <w:name w:val="Balloon Text"/>
    <w:basedOn w:val="a"/>
    <w:link w:val="Char0"/>
    <w:unhideWhenUsed/>
    <w:rsid w:val="003743E5"/>
    <w:pPr>
      <w:spacing w:line="240" w:lineRule="auto"/>
    </w:pPr>
    <w:rPr>
      <w:sz w:val="18"/>
      <w:szCs w:val="18"/>
    </w:rPr>
  </w:style>
  <w:style w:type="character" w:customStyle="1" w:styleId="Char0">
    <w:name w:val="批注框文本 Char"/>
    <w:basedOn w:val="a0"/>
    <w:link w:val="a4"/>
    <w:rsid w:val="003743E5"/>
    <w:rPr>
      <w:rFonts w:ascii="Times New Roman" w:eastAsia="宋体" w:hAnsi="Times New Roman" w:cs="Times New Roman"/>
      <w:sz w:val="18"/>
      <w:szCs w:val="18"/>
    </w:rPr>
  </w:style>
  <w:style w:type="character" w:customStyle="1" w:styleId="1Char">
    <w:name w:val="标题 1 Char"/>
    <w:basedOn w:val="a0"/>
    <w:link w:val="1"/>
    <w:rsid w:val="004D64F1"/>
    <w:rPr>
      <w:rFonts w:ascii="Times New Roman" w:eastAsia="宋体" w:hAnsi="Times New Roman" w:cs="Times New Roman"/>
      <w:b/>
      <w:bCs/>
      <w:kern w:val="44"/>
      <w:sz w:val="32"/>
      <w:szCs w:val="44"/>
    </w:rPr>
  </w:style>
  <w:style w:type="paragraph" w:customStyle="1" w:styleId="tgt1">
    <w:name w:val="tgt1"/>
    <w:basedOn w:val="a"/>
    <w:rsid w:val="003743E5"/>
    <w:pPr>
      <w:widowControl/>
      <w:spacing w:after="150"/>
      <w:jc w:val="left"/>
    </w:pPr>
    <w:rPr>
      <w:rFonts w:ascii="宋体" w:hAnsi="宋体" w:cs="宋体"/>
      <w:kern w:val="0"/>
    </w:rPr>
  </w:style>
  <w:style w:type="character" w:styleId="a5">
    <w:name w:val="Hyperlink"/>
    <w:basedOn w:val="a0"/>
    <w:uiPriority w:val="99"/>
    <w:rsid w:val="003743E5"/>
    <w:rPr>
      <w:color w:val="0000FF"/>
      <w:u w:val="single"/>
    </w:rPr>
  </w:style>
  <w:style w:type="paragraph" w:styleId="10">
    <w:name w:val="toc 1"/>
    <w:basedOn w:val="a"/>
    <w:next w:val="a"/>
    <w:uiPriority w:val="39"/>
    <w:rsid w:val="0056421F"/>
    <w:pPr>
      <w:spacing w:before="120" w:after="120"/>
      <w:jc w:val="left"/>
    </w:pPr>
    <w:rPr>
      <w:rFonts w:ascii="Calibri" w:hAnsi="Calibri"/>
      <w:b/>
      <w:bCs/>
      <w:caps/>
      <w:sz w:val="20"/>
      <w:szCs w:val="20"/>
    </w:rPr>
  </w:style>
  <w:style w:type="paragraph" w:styleId="20">
    <w:name w:val="toc 2"/>
    <w:basedOn w:val="a"/>
    <w:next w:val="a"/>
    <w:autoRedefine/>
    <w:uiPriority w:val="39"/>
    <w:unhideWhenUsed/>
    <w:rsid w:val="003743E5"/>
    <w:pPr>
      <w:ind w:leftChars="200" w:left="420"/>
    </w:pPr>
  </w:style>
  <w:style w:type="paragraph" w:styleId="30">
    <w:name w:val="toc 3"/>
    <w:basedOn w:val="a"/>
    <w:next w:val="a"/>
    <w:autoRedefine/>
    <w:uiPriority w:val="39"/>
    <w:unhideWhenUsed/>
    <w:rsid w:val="003743E5"/>
    <w:pPr>
      <w:ind w:leftChars="400" w:left="840"/>
    </w:pPr>
  </w:style>
  <w:style w:type="character" w:customStyle="1" w:styleId="2Char">
    <w:name w:val="标题 2 Char"/>
    <w:basedOn w:val="a0"/>
    <w:link w:val="2"/>
    <w:rsid w:val="00D97A82"/>
    <w:rPr>
      <w:rFonts w:ascii="Times New Roman" w:eastAsia="黑体" w:hAnsi="Times New Roman" w:cs="Times New Roman"/>
      <w:bCs/>
      <w:sz w:val="30"/>
      <w:szCs w:val="32"/>
    </w:rPr>
  </w:style>
  <w:style w:type="character" w:customStyle="1" w:styleId="3Char">
    <w:name w:val="标题 3 Char"/>
    <w:basedOn w:val="a0"/>
    <w:link w:val="3"/>
    <w:rsid w:val="003743E5"/>
    <w:rPr>
      <w:rFonts w:ascii="Times New Roman" w:eastAsia="黑体" w:hAnsi="Times New Roman" w:cs="Times New Roman"/>
      <w:bCs/>
      <w:sz w:val="28"/>
      <w:szCs w:val="32"/>
    </w:rPr>
  </w:style>
  <w:style w:type="character" w:customStyle="1" w:styleId="4Char">
    <w:name w:val="标题 4 Char"/>
    <w:basedOn w:val="a0"/>
    <w:link w:val="4"/>
    <w:rsid w:val="003743E5"/>
    <w:rPr>
      <w:rFonts w:ascii="Arial" w:eastAsia="黑体" w:hAnsi="Arial" w:cs="Times New Roman"/>
      <w:b/>
      <w:bCs/>
      <w:sz w:val="28"/>
      <w:szCs w:val="28"/>
    </w:rPr>
  </w:style>
  <w:style w:type="character" w:customStyle="1" w:styleId="5Char">
    <w:name w:val="标题 5 Char"/>
    <w:basedOn w:val="a0"/>
    <w:link w:val="5"/>
    <w:rsid w:val="003743E5"/>
    <w:rPr>
      <w:rFonts w:ascii="Times New Roman" w:eastAsia="宋体" w:hAnsi="Times New Roman" w:cs="Times New Roman"/>
      <w:b/>
      <w:bCs/>
      <w:sz w:val="28"/>
      <w:szCs w:val="28"/>
    </w:rPr>
  </w:style>
  <w:style w:type="character" w:customStyle="1" w:styleId="6Char">
    <w:name w:val="标题 6 Char"/>
    <w:basedOn w:val="a0"/>
    <w:link w:val="6"/>
    <w:rsid w:val="003743E5"/>
    <w:rPr>
      <w:rFonts w:ascii="Arial" w:eastAsia="黑体" w:hAnsi="Arial" w:cs="Times New Roman"/>
      <w:b/>
      <w:bCs/>
      <w:sz w:val="24"/>
      <w:szCs w:val="24"/>
    </w:rPr>
  </w:style>
  <w:style w:type="character" w:customStyle="1" w:styleId="7Char">
    <w:name w:val="标题 7 Char"/>
    <w:basedOn w:val="a0"/>
    <w:link w:val="7"/>
    <w:rsid w:val="003743E5"/>
    <w:rPr>
      <w:rFonts w:ascii="Times New Roman" w:eastAsia="宋体" w:hAnsi="Times New Roman" w:cs="Times New Roman"/>
      <w:b/>
      <w:bCs/>
      <w:sz w:val="24"/>
      <w:szCs w:val="24"/>
    </w:rPr>
  </w:style>
  <w:style w:type="character" w:customStyle="1" w:styleId="8Char">
    <w:name w:val="标题 8 Char"/>
    <w:basedOn w:val="a0"/>
    <w:link w:val="8"/>
    <w:rsid w:val="003743E5"/>
    <w:rPr>
      <w:rFonts w:ascii="Arial" w:eastAsia="黑体" w:hAnsi="Arial" w:cs="Times New Roman"/>
      <w:sz w:val="24"/>
      <w:szCs w:val="24"/>
    </w:rPr>
  </w:style>
  <w:style w:type="character" w:customStyle="1" w:styleId="9Char">
    <w:name w:val="标题 9 Char"/>
    <w:basedOn w:val="a0"/>
    <w:link w:val="9"/>
    <w:rsid w:val="003743E5"/>
    <w:rPr>
      <w:rFonts w:ascii="Arial" w:eastAsia="黑体" w:hAnsi="Arial" w:cs="Times New Roman"/>
      <w:sz w:val="24"/>
      <w:szCs w:val="21"/>
    </w:rPr>
  </w:style>
  <w:style w:type="character" w:styleId="a6">
    <w:name w:val="line number"/>
    <w:basedOn w:val="a0"/>
    <w:rsid w:val="003743E5"/>
  </w:style>
  <w:style w:type="character" w:styleId="a7">
    <w:name w:val="FollowedHyperlink"/>
    <w:basedOn w:val="a0"/>
    <w:rsid w:val="003743E5"/>
    <w:rPr>
      <w:color w:val="800080"/>
      <w:u w:val="single"/>
    </w:rPr>
  </w:style>
  <w:style w:type="character" w:styleId="a8">
    <w:name w:val="annotation reference"/>
    <w:basedOn w:val="a0"/>
    <w:rsid w:val="003743E5"/>
    <w:rPr>
      <w:sz w:val="21"/>
      <w:szCs w:val="21"/>
    </w:rPr>
  </w:style>
  <w:style w:type="character" w:styleId="a9">
    <w:name w:val="page number"/>
    <w:basedOn w:val="a0"/>
    <w:rsid w:val="003743E5"/>
  </w:style>
  <w:style w:type="character" w:styleId="aa">
    <w:name w:val="Strong"/>
    <w:basedOn w:val="a0"/>
    <w:uiPriority w:val="22"/>
    <w:qFormat/>
    <w:rsid w:val="003743E5"/>
    <w:rPr>
      <w:b/>
      <w:bCs/>
    </w:rPr>
  </w:style>
  <w:style w:type="character" w:styleId="ab">
    <w:name w:val="footnote reference"/>
    <w:basedOn w:val="a0"/>
    <w:rsid w:val="003743E5"/>
    <w:rPr>
      <w:vertAlign w:val="superscript"/>
    </w:rPr>
  </w:style>
  <w:style w:type="character" w:styleId="ac">
    <w:name w:val="Emphasis"/>
    <w:basedOn w:val="a0"/>
    <w:qFormat/>
    <w:rsid w:val="003743E5"/>
    <w:rPr>
      <w:i w:val="0"/>
      <w:iCs w:val="0"/>
      <w:color w:val="C60A00"/>
    </w:rPr>
  </w:style>
  <w:style w:type="character" w:customStyle="1" w:styleId="HTMLChar">
    <w:name w:val="HTML 预设格式 Char"/>
    <w:basedOn w:val="a0"/>
    <w:link w:val="HTML"/>
    <w:rsid w:val="003743E5"/>
    <w:rPr>
      <w:rFonts w:ascii="宋体" w:eastAsia="宋体" w:hAnsi="宋体" w:cs="宋体"/>
      <w:sz w:val="24"/>
      <w:szCs w:val="24"/>
    </w:rPr>
  </w:style>
  <w:style w:type="character" w:customStyle="1" w:styleId="3Char1">
    <w:name w:val="标题 3 Char1"/>
    <w:basedOn w:val="a0"/>
    <w:rsid w:val="003743E5"/>
    <w:rPr>
      <w:rFonts w:eastAsia="宋体"/>
      <w:b/>
      <w:bCs/>
      <w:kern w:val="2"/>
      <w:sz w:val="32"/>
      <w:szCs w:val="32"/>
      <w:lang w:val="en-US" w:eastAsia="zh-CN" w:bidi="ar-SA"/>
    </w:rPr>
  </w:style>
  <w:style w:type="character" w:customStyle="1" w:styleId="longtext1">
    <w:name w:val="long_text1"/>
    <w:basedOn w:val="a0"/>
    <w:rsid w:val="003743E5"/>
    <w:rPr>
      <w:sz w:val="20"/>
      <w:szCs w:val="20"/>
    </w:rPr>
  </w:style>
  <w:style w:type="character" w:customStyle="1" w:styleId="Char1">
    <w:name w:val="批注文字 Char"/>
    <w:basedOn w:val="a0"/>
    <w:link w:val="ad"/>
    <w:rsid w:val="003743E5"/>
    <w:rPr>
      <w:szCs w:val="24"/>
    </w:rPr>
  </w:style>
  <w:style w:type="character" w:customStyle="1" w:styleId="Char2">
    <w:name w:val="批注主题 Char"/>
    <w:basedOn w:val="Char1"/>
    <w:link w:val="ae"/>
    <w:rsid w:val="003743E5"/>
    <w:rPr>
      <w:b/>
      <w:bCs/>
      <w:szCs w:val="24"/>
    </w:rPr>
  </w:style>
  <w:style w:type="character" w:customStyle="1" w:styleId="Char3">
    <w:name w:val="页眉 Char"/>
    <w:basedOn w:val="a0"/>
    <w:link w:val="af"/>
    <w:rsid w:val="003743E5"/>
    <w:rPr>
      <w:sz w:val="18"/>
      <w:szCs w:val="18"/>
    </w:rPr>
  </w:style>
  <w:style w:type="character" w:customStyle="1" w:styleId="Char4">
    <w:name w:val="页脚 Char"/>
    <w:basedOn w:val="a0"/>
    <w:link w:val="af0"/>
    <w:uiPriority w:val="99"/>
    <w:rsid w:val="003743E5"/>
    <w:rPr>
      <w:sz w:val="18"/>
      <w:szCs w:val="18"/>
    </w:rPr>
  </w:style>
  <w:style w:type="character" w:customStyle="1" w:styleId="Char5">
    <w:name w:val="文档结构图 Char"/>
    <w:basedOn w:val="a0"/>
    <w:link w:val="af1"/>
    <w:rsid w:val="003743E5"/>
    <w:rPr>
      <w:rFonts w:ascii="宋体"/>
      <w:sz w:val="18"/>
      <w:szCs w:val="18"/>
    </w:rPr>
  </w:style>
  <w:style w:type="character" w:customStyle="1" w:styleId="apple-style-span">
    <w:name w:val="apple-style-span"/>
    <w:basedOn w:val="a0"/>
    <w:rsid w:val="003743E5"/>
  </w:style>
  <w:style w:type="character" w:customStyle="1" w:styleId="apple-converted-space">
    <w:name w:val="apple-converted-space"/>
    <w:basedOn w:val="a0"/>
    <w:rsid w:val="003743E5"/>
  </w:style>
  <w:style w:type="character" w:customStyle="1" w:styleId="Char6">
    <w:name w:val="标题 Char"/>
    <w:basedOn w:val="a0"/>
    <w:link w:val="af2"/>
    <w:rsid w:val="003743E5"/>
    <w:rPr>
      <w:rFonts w:ascii="Cambria" w:hAnsi="Cambria" w:cs="Times New Roman"/>
      <w:b/>
      <w:bCs/>
      <w:sz w:val="32"/>
      <w:szCs w:val="32"/>
    </w:rPr>
  </w:style>
  <w:style w:type="character" w:customStyle="1" w:styleId="simjour">
    <w:name w:val="simjour"/>
    <w:basedOn w:val="a0"/>
    <w:rsid w:val="003743E5"/>
  </w:style>
  <w:style w:type="character" w:customStyle="1" w:styleId="Char7">
    <w:name w:val="无间隔 Char"/>
    <w:basedOn w:val="a0"/>
    <w:link w:val="af3"/>
    <w:rsid w:val="003743E5"/>
    <w:rPr>
      <w:rFonts w:ascii="Calibri" w:hAnsi="Calibri"/>
      <w:sz w:val="22"/>
    </w:rPr>
  </w:style>
  <w:style w:type="paragraph" w:styleId="70">
    <w:name w:val="toc 7"/>
    <w:basedOn w:val="a"/>
    <w:next w:val="a"/>
    <w:rsid w:val="003743E5"/>
    <w:pPr>
      <w:ind w:left="1260"/>
      <w:jc w:val="left"/>
    </w:pPr>
    <w:rPr>
      <w:rFonts w:ascii="Calibri" w:hAnsi="Calibri"/>
      <w:sz w:val="18"/>
      <w:szCs w:val="18"/>
    </w:rPr>
  </w:style>
  <w:style w:type="paragraph" w:styleId="40">
    <w:name w:val="toc 4"/>
    <w:basedOn w:val="a"/>
    <w:next w:val="a"/>
    <w:rsid w:val="003743E5"/>
    <w:pPr>
      <w:ind w:left="630"/>
      <w:jc w:val="left"/>
    </w:pPr>
    <w:rPr>
      <w:rFonts w:ascii="Calibri" w:hAnsi="Calibri"/>
      <w:sz w:val="18"/>
      <w:szCs w:val="18"/>
    </w:rPr>
  </w:style>
  <w:style w:type="paragraph" w:styleId="af4">
    <w:name w:val="table of authorities"/>
    <w:basedOn w:val="a"/>
    <w:next w:val="a"/>
    <w:rsid w:val="003743E5"/>
    <w:pPr>
      <w:ind w:leftChars="200" w:left="420"/>
    </w:pPr>
  </w:style>
  <w:style w:type="paragraph" w:styleId="80">
    <w:name w:val="toc 8"/>
    <w:basedOn w:val="a"/>
    <w:next w:val="a"/>
    <w:rsid w:val="003743E5"/>
    <w:pPr>
      <w:ind w:left="1470"/>
      <w:jc w:val="left"/>
    </w:pPr>
    <w:rPr>
      <w:rFonts w:ascii="Calibri" w:hAnsi="Calibri"/>
      <w:sz w:val="18"/>
      <w:szCs w:val="18"/>
    </w:rPr>
  </w:style>
  <w:style w:type="paragraph" w:styleId="af">
    <w:name w:val="header"/>
    <w:basedOn w:val="a"/>
    <w:link w:val="Char3"/>
    <w:rsid w:val="003743E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0">
    <w:name w:val="页眉 Char1"/>
    <w:basedOn w:val="a0"/>
    <w:uiPriority w:val="99"/>
    <w:semiHidden/>
    <w:rsid w:val="003743E5"/>
    <w:rPr>
      <w:rFonts w:ascii="Times New Roman" w:eastAsia="宋体" w:hAnsi="Times New Roman" w:cs="Times New Roman"/>
      <w:sz w:val="18"/>
      <w:szCs w:val="18"/>
    </w:rPr>
  </w:style>
  <w:style w:type="paragraph" w:styleId="af1">
    <w:name w:val="Document Map"/>
    <w:basedOn w:val="a"/>
    <w:link w:val="Char5"/>
    <w:rsid w:val="003743E5"/>
    <w:rPr>
      <w:rFonts w:ascii="宋体" w:eastAsiaTheme="minorEastAsia" w:hAnsiTheme="minorHAnsi" w:cstheme="minorBidi"/>
      <w:sz w:val="18"/>
      <w:szCs w:val="18"/>
    </w:rPr>
  </w:style>
  <w:style w:type="character" w:customStyle="1" w:styleId="Char11">
    <w:name w:val="文档结构图 Char1"/>
    <w:basedOn w:val="a0"/>
    <w:uiPriority w:val="99"/>
    <w:semiHidden/>
    <w:rsid w:val="003743E5"/>
    <w:rPr>
      <w:rFonts w:ascii="宋体" w:eastAsia="宋体" w:hAnsi="Times New Roman" w:cs="Times New Roman"/>
      <w:sz w:val="18"/>
      <w:szCs w:val="18"/>
    </w:rPr>
  </w:style>
  <w:style w:type="paragraph" w:styleId="af5">
    <w:name w:val="Date"/>
    <w:basedOn w:val="a"/>
    <w:next w:val="a"/>
    <w:link w:val="Char8"/>
    <w:rsid w:val="003743E5"/>
    <w:pPr>
      <w:ind w:leftChars="2500" w:left="100"/>
    </w:pPr>
  </w:style>
  <w:style w:type="character" w:customStyle="1" w:styleId="Char8">
    <w:name w:val="日期 Char"/>
    <w:basedOn w:val="a0"/>
    <w:link w:val="af5"/>
    <w:rsid w:val="003743E5"/>
    <w:rPr>
      <w:rFonts w:ascii="Times New Roman" w:eastAsia="宋体" w:hAnsi="Times New Roman" w:cs="Times New Roman"/>
      <w:sz w:val="24"/>
      <w:szCs w:val="24"/>
    </w:rPr>
  </w:style>
  <w:style w:type="paragraph" w:styleId="90">
    <w:name w:val="toc 9"/>
    <w:basedOn w:val="a"/>
    <w:next w:val="a"/>
    <w:rsid w:val="003743E5"/>
    <w:pPr>
      <w:ind w:left="1680"/>
      <w:jc w:val="left"/>
    </w:pPr>
    <w:rPr>
      <w:rFonts w:ascii="Calibri" w:hAnsi="Calibri"/>
      <w:sz w:val="18"/>
      <w:szCs w:val="18"/>
    </w:rPr>
  </w:style>
  <w:style w:type="paragraph" w:styleId="af2">
    <w:name w:val="Title"/>
    <w:basedOn w:val="a"/>
    <w:next w:val="a"/>
    <w:link w:val="Char6"/>
    <w:qFormat/>
    <w:rsid w:val="003743E5"/>
    <w:pPr>
      <w:spacing w:before="240" w:after="60"/>
      <w:jc w:val="center"/>
      <w:outlineLvl w:val="0"/>
    </w:pPr>
    <w:rPr>
      <w:rFonts w:ascii="Cambria" w:eastAsiaTheme="minorEastAsia" w:hAnsi="Cambria"/>
      <w:b/>
      <w:bCs/>
      <w:sz w:val="32"/>
      <w:szCs w:val="32"/>
    </w:rPr>
  </w:style>
  <w:style w:type="character" w:customStyle="1" w:styleId="Char12">
    <w:name w:val="标题 Char1"/>
    <w:basedOn w:val="a0"/>
    <w:uiPriority w:val="10"/>
    <w:rsid w:val="003743E5"/>
    <w:rPr>
      <w:rFonts w:asciiTheme="majorHAnsi" w:eastAsia="宋体" w:hAnsiTheme="majorHAnsi" w:cstheme="majorBidi"/>
      <w:b/>
      <w:bCs/>
      <w:sz w:val="32"/>
      <w:szCs w:val="32"/>
    </w:rPr>
  </w:style>
  <w:style w:type="paragraph" w:styleId="21">
    <w:name w:val="Body Text Indent 2"/>
    <w:basedOn w:val="a"/>
    <w:link w:val="2Char0"/>
    <w:rsid w:val="003743E5"/>
    <w:pPr>
      <w:spacing w:after="120" w:line="480" w:lineRule="auto"/>
      <w:ind w:leftChars="200" w:left="420"/>
    </w:pPr>
  </w:style>
  <w:style w:type="character" w:customStyle="1" w:styleId="2Char0">
    <w:name w:val="正文文本缩进 2 Char"/>
    <w:basedOn w:val="a0"/>
    <w:link w:val="21"/>
    <w:rsid w:val="003743E5"/>
    <w:rPr>
      <w:rFonts w:ascii="Times New Roman" w:eastAsia="宋体" w:hAnsi="Times New Roman" w:cs="Times New Roman"/>
      <w:sz w:val="24"/>
      <w:szCs w:val="24"/>
    </w:rPr>
  </w:style>
  <w:style w:type="paragraph" w:styleId="50">
    <w:name w:val="toc 5"/>
    <w:basedOn w:val="a"/>
    <w:next w:val="a"/>
    <w:rsid w:val="003743E5"/>
    <w:pPr>
      <w:ind w:left="840"/>
      <w:jc w:val="left"/>
    </w:pPr>
    <w:rPr>
      <w:rFonts w:ascii="Calibri" w:hAnsi="Calibri"/>
      <w:sz w:val="18"/>
      <w:szCs w:val="18"/>
    </w:rPr>
  </w:style>
  <w:style w:type="paragraph" w:styleId="ad">
    <w:name w:val="annotation text"/>
    <w:basedOn w:val="a"/>
    <w:link w:val="Char1"/>
    <w:rsid w:val="003743E5"/>
    <w:pPr>
      <w:jc w:val="left"/>
    </w:pPr>
    <w:rPr>
      <w:rFonts w:asciiTheme="minorHAnsi" w:eastAsiaTheme="minorEastAsia" w:hAnsiTheme="minorHAnsi" w:cstheme="minorBidi"/>
      <w:sz w:val="21"/>
    </w:rPr>
  </w:style>
  <w:style w:type="character" w:customStyle="1" w:styleId="Char13">
    <w:name w:val="批注文字 Char1"/>
    <w:basedOn w:val="a0"/>
    <w:uiPriority w:val="99"/>
    <w:semiHidden/>
    <w:rsid w:val="003743E5"/>
    <w:rPr>
      <w:rFonts w:ascii="Times New Roman" w:eastAsia="宋体" w:hAnsi="Times New Roman" w:cs="Times New Roman"/>
      <w:sz w:val="24"/>
      <w:szCs w:val="24"/>
    </w:rPr>
  </w:style>
  <w:style w:type="paragraph" w:styleId="ae">
    <w:name w:val="annotation subject"/>
    <w:basedOn w:val="ad"/>
    <w:next w:val="ad"/>
    <w:link w:val="Char2"/>
    <w:rsid w:val="003743E5"/>
    <w:rPr>
      <w:b/>
      <w:bCs/>
    </w:rPr>
  </w:style>
  <w:style w:type="character" w:customStyle="1" w:styleId="Char14">
    <w:name w:val="批注主题 Char1"/>
    <w:basedOn w:val="Char13"/>
    <w:uiPriority w:val="99"/>
    <w:semiHidden/>
    <w:rsid w:val="003743E5"/>
    <w:rPr>
      <w:rFonts w:ascii="Times New Roman" w:eastAsia="宋体" w:hAnsi="Times New Roman" w:cs="Times New Roman"/>
      <w:b/>
      <w:bCs/>
      <w:sz w:val="24"/>
      <w:szCs w:val="24"/>
    </w:rPr>
  </w:style>
  <w:style w:type="paragraph" w:styleId="af6">
    <w:name w:val="Normal (Web)"/>
    <w:basedOn w:val="a"/>
    <w:rsid w:val="003743E5"/>
    <w:pPr>
      <w:widowControl/>
      <w:spacing w:before="100" w:beforeAutospacing="1" w:after="100" w:afterAutospacing="1"/>
      <w:jc w:val="left"/>
    </w:pPr>
    <w:rPr>
      <w:rFonts w:ascii="宋体" w:hAnsi="宋体" w:cs="宋体"/>
      <w:kern w:val="0"/>
    </w:rPr>
  </w:style>
  <w:style w:type="paragraph" w:styleId="af0">
    <w:name w:val="footer"/>
    <w:basedOn w:val="a"/>
    <w:link w:val="Char4"/>
    <w:uiPriority w:val="99"/>
    <w:rsid w:val="003743E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5">
    <w:name w:val="页脚 Char1"/>
    <w:basedOn w:val="a0"/>
    <w:uiPriority w:val="99"/>
    <w:semiHidden/>
    <w:rsid w:val="003743E5"/>
    <w:rPr>
      <w:rFonts w:ascii="Times New Roman" w:eastAsia="宋体" w:hAnsi="Times New Roman" w:cs="Times New Roman"/>
      <w:sz w:val="18"/>
      <w:szCs w:val="18"/>
    </w:rPr>
  </w:style>
  <w:style w:type="paragraph" w:styleId="HTML">
    <w:name w:val="HTML Preformatted"/>
    <w:basedOn w:val="a"/>
    <w:link w:val="HTMLChar"/>
    <w:rsid w:val="00374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rPr>
  </w:style>
  <w:style w:type="character" w:customStyle="1" w:styleId="HTMLChar1">
    <w:name w:val="HTML 预设格式 Char1"/>
    <w:basedOn w:val="a0"/>
    <w:uiPriority w:val="99"/>
    <w:semiHidden/>
    <w:rsid w:val="003743E5"/>
    <w:rPr>
      <w:rFonts w:ascii="Courier New" w:eastAsia="宋体" w:hAnsi="Courier New" w:cs="Courier New"/>
      <w:sz w:val="20"/>
      <w:szCs w:val="20"/>
    </w:rPr>
  </w:style>
  <w:style w:type="paragraph" w:styleId="60">
    <w:name w:val="toc 6"/>
    <w:basedOn w:val="a"/>
    <w:next w:val="a"/>
    <w:rsid w:val="003743E5"/>
    <w:pPr>
      <w:ind w:left="1050"/>
      <w:jc w:val="left"/>
    </w:pPr>
    <w:rPr>
      <w:rFonts w:ascii="Calibri" w:hAnsi="Calibri"/>
      <w:sz w:val="18"/>
      <w:szCs w:val="18"/>
    </w:rPr>
  </w:style>
  <w:style w:type="paragraph" w:styleId="af7">
    <w:name w:val="caption"/>
    <w:basedOn w:val="a"/>
    <w:next w:val="a"/>
    <w:qFormat/>
    <w:rsid w:val="003743E5"/>
    <w:rPr>
      <w:rFonts w:ascii="Cambria" w:eastAsia="黑体" w:hAnsi="Cambria"/>
      <w:sz w:val="20"/>
      <w:szCs w:val="20"/>
    </w:rPr>
  </w:style>
  <w:style w:type="paragraph" w:styleId="af8">
    <w:name w:val="footnote text"/>
    <w:basedOn w:val="a"/>
    <w:link w:val="Char9"/>
    <w:rsid w:val="003743E5"/>
    <w:pPr>
      <w:snapToGrid w:val="0"/>
      <w:jc w:val="left"/>
    </w:pPr>
    <w:rPr>
      <w:sz w:val="18"/>
      <w:szCs w:val="18"/>
    </w:rPr>
  </w:style>
  <w:style w:type="character" w:customStyle="1" w:styleId="Char9">
    <w:name w:val="脚注文本 Char"/>
    <w:basedOn w:val="a0"/>
    <w:link w:val="af8"/>
    <w:rsid w:val="003743E5"/>
    <w:rPr>
      <w:rFonts w:ascii="Times New Roman" w:eastAsia="宋体" w:hAnsi="Times New Roman" w:cs="Times New Roman"/>
      <w:sz w:val="18"/>
      <w:szCs w:val="18"/>
    </w:rPr>
  </w:style>
  <w:style w:type="paragraph" w:styleId="af9">
    <w:name w:val="Normal Indent"/>
    <w:basedOn w:val="a"/>
    <w:rsid w:val="003743E5"/>
    <w:pPr>
      <w:spacing w:line="360" w:lineRule="auto"/>
      <w:ind w:firstLineChars="200" w:firstLine="480"/>
      <w:jc w:val="center"/>
    </w:pPr>
    <w:rPr>
      <w:rFonts w:ascii="宋体" w:hAnsi="宋体"/>
    </w:rPr>
  </w:style>
  <w:style w:type="paragraph" w:customStyle="1" w:styleId="afa">
    <w:name w:val="标注"/>
    <w:next w:val="a"/>
    <w:rsid w:val="003743E5"/>
    <w:pPr>
      <w:jc w:val="center"/>
    </w:pPr>
    <w:rPr>
      <w:rFonts w:ascii="黑体" w:eastAsia="黑体" w:hAnsi="宋体" w:cs="Times New Roman"/>
      <w:szCs w:val="24"/>
    </w:rPr>
  </w:style>
  <w:style w:type="paragraph" w:customStyle="1" w:styleId="afb">
    <w:name w:val="论文正文"/>
    <w:next w:val="a"/>
    <w:rsid w:val="003743E5"/>
    <w:pPr>
      <w:adjustRightInd w:val="0"/>
      <w:spacing w:line="300" w:lineRule="auto"/>
      <w:jc w:val="both"/>
    </w:pPr>
    <w:rPr>
      <w:rFonts w:ascii="Times New Roman" w:eastAsia="黑体" w:hAnsi="Times New Roman" w:cs="Times New Roman"/>
      <w:b/>
      <w:bCs/>
      <w:sz w:val="24"/>
      <w:szCs w:val="24"/>
    </w:rPr>
  </w:style>
  <w:style w:type="paragraph" w:customStyle="1" w:styleId="11">
    <w:name w:val="列出段落1"/>
    <w:basedOn w:val="a"/>
    <w:rsid w:val="003743E5"/>
    <w:pPr>
      <w:ind w:firstLineChars="200" w:firstLine="420"/>
    </w:pPr>
    <w:rPr>
      <w:rFonts w:ascii="Calibri" w:hAnsi="Calibri"/>
      <w:szCs w:val="22"/>
    </w:rPr>
  </w:style>
  <w:style w:type="paragraph" w:customStyle="1" w:styleId="afc">
    <w:name w:val="正文 + 黑体"/>
    <w:basedOn w:val="a"/>
    <w:rsid w:val="003743E5"/>
    <w:rPr>
      <w:rFonts w:ascii="宋体" w:hAnsi="宋体"/>
    </w:rPr>
  </w:style>
  <w:style w:type="paragraph" w:styleId="TOC">
    <w:name w:val="TOC Heading"/>
    <w:basedOn w:val="1"/>
    <w:next w:val="a"/>
    <w:qFormat/>
    <w:rsid w:val="003743E5"/>
    <w:pPr>
      <w:widowControl/>
      <w:tabs>
        <w:tab w:val="left" w:pos="432"/>
      </w:tabs>
      <w:spacing w:before="480" w:line="276" w:lineRule="auto"/>
      <w:jc w:val="left"/>
      <w:outlineLvl w:val="9"/>
    </w:pPr>
    <w:rPr>
      <w:rFonts w:ascii="Cambria" w:hAnsi="Cambria"/>
      <w:color w:val="365F91"/>
      <w:kern w:val="0"/>
      <w:sz w:val="28"/>
      <w:szCs w:val="28"/>
    </w:rPr>
  </w:style>
  <w:style w:type="paragraph" w:customStyle="1" w:styleId="afd">
    <w:name w:val="正文样式"/>
    <w:basedOn w:val="a"/>
    <w:rsid w:val="003743E5"/>
    <w:pPr>
      <w:spacing w:line="360" w:lineRule="auto"/>
      <w:ind w:firstLineChars="200" w:firstLine="480"/>
    </w:pPr>
    <w:rPr>
      <w:rFonts w:cs="宋体"/>
      <w:szCs w:val="20"/>
    </w:rPr>
  </w:style>
  <w:style w:type="paragraph" w:customStyle="1" w:styleId="afe">
    <w:name w:val="表格文本"/>
    <w:basedOn w:val="a"/>
    <w:rsid w:val="003743E5"/>
    <w:pPr>
      <w:tabs>
        <w:tab w:val="decimal" w:pos="0"/>
      </w:tabs>
      <w:autoSpaceDE w:val="0"/>
      <w:autoSpaceDN w:val="0"/>
      <w:adjustRightInd w:val="0"/>
      <w:jc w:val="left"/>
    </w:pPr>
    <w:rPr>
      <w:kern w:val="0"/>
      <w:szCs w:val="20"/>
    </w:rPr>
  </w:style>
  <w:style w:type="paragraph" w:styleId="af3">
    <w:name w:val="No Spacing"/>
    <w:link w:val="Char7"/>
    <w:qFormat/>
    <w:rsid w:val="003743E5"/>
    <w:rPr>
      <w:rFonts w:ascii="Calibri" w:hAnsi="Calibri"/>
      <w:sz w:val="22"/>
    </w:rPr>
  </w:style>
  <w:style w:type="paragraph" w:styleId="aff">
    <w:name w:val="List Paragraph"/>
    <w:basedOn w:val="a"/>
    <w:uiPriority w:val="34"/>
    <w:qFormat/>
    <w:rsid w:val="003743E5"/>
    <w:pPr>
      <w:ind w:firstLineChars="200" w:firstLine="420"/>
    </w:pPr>
  </w:style>
  <w:style w:type="table" w:styleId="aff0">
    <w:name w:val="Table Grid"/>
    <w:basedOn w:val="a1"/>
    <w:uiPriority w:val="59"/>
    <w:rsid w:val="002D170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description">
    <w:name w:val="description"/>
    <w:basedOn w:val="a0"/>
    <w:rsid w:val="000F17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229646">
      <w:bodyDiv w:val="1"/>
      <w:marLeft w:val="0"/>
      <w:marRight w:val="0"/>
      <w:marTop w:val="0"/>
      <w:marBottom w:val="0"/>
      <w:divBdr>
        <w:top w:val="none" w:sz="0" w:space="0" w:color="auto"/>
        <w:left w:val="none" w:sz="0" w:space="0" w:color="auto"/>
        <w:bottom w:val="none" w:sz="0" w:space="0" w:color="auto"/>
        <w:right w:val="none" w:sz="0" w:space="0" w:color="auto"/>
      </w:divBdr>
      <w:divsChild>
        <w:div w:id="1464615187">
          <w:marLeft w:val="0"/>
          <w:marRight w:val="0"/>
          <w:marTop w:val="0"/>
          <w:marBottom w:val="225"/>
          <w:divBdr>
            <w:top w:val="none" w:sz="0" w:space="0" w:color="auto"/>
            <w:left w:val="none" w:sz="0" w:space="0" w:color="auto"/>
            <w:bottom w:val="none" w:sz="0" w:space="0" w:color="auto"/>
            <w:right w:val="none" w:sz="0" w:space="0" w:color="auto"/>
          </w:divBdr>
          <w:divsChild>
            <w:div w:id="56604117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34785346">
          <w:marLeft w:val="0"/>
          <w:marRight w:val="0"/>
          <w:marTop w:val="0"/>
          <w:marBottom w:val="225"/>
          <w:divBdr>
            <w:top w:val="none" w:sz="0" w:space="0" w:color="auto"/>
            <w:left w:val="none" w:sz="0" w:space="0" w:color="auto"/>
            <w:bottom w:val="none" w:sz="0" w:space="0" w:color="auto"/>
            <w:right w:val="none" w:sz="0" w:space="0" w:color="auto"/>
          </w:divBdr>
        </w:div>
        <w:div w:id="566500825">
          <w:marLeft w:val="0"/>
          <w:marRight w:val="0"/>
          <w:marTop w:val="0"/>
          <w:marBottom w:val="225"/>
          <w:divBdr>
            <w:top w:val="none" w:sz="0" w:space="0" w:color="auto"/>
            <w:left w:val="none" w:sz="0" w:space="0" w:color="auto"/>
            <w:bottom w:val="none" w:sz="0" w:space="0" w:color="auto"/>
            <w:right w:val="none" w:sz="0" w:space="0" w:color="auto"/>
          </w:divBdr>
        </w:div>
      </w:divsChild>
    </w:div>
    <w:div w:id="658461607">
      <w:bodyDiv w:val="1"/>
      <w:marLeft w:val="0"/>
      <w:marRight w:val="0"/>
      <w:marTop w:val="0"/>
      <w:marBottom w:val="0"/>
      <w:divBdr>
        <w:top w:val="none" w:sz="0" w:space="0" w:color="auto"/>
        <w:left w:val="none" w:sz="0" w:space="0" w:color="auto"/>
        <w:bottom w:val="none" w:sz="0" w:space="0" w:color="auto"/>
        <w:right w:val="none" w:sz="0" w:space="0" w:color="auto"/>
      </w:divBdr>
      <w:divsChild>
        <w:div w:id="806973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HTTP" TargetMode="External"/><Relationship Id="rId18" Type="http://schemas.openxmlformats.org/officeDocument/2006/relationships/hyperlink" Target="https://baike.baidu.com/item/%E9%93%BE%E8%A1%A8"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baike.baidu.com/item/%E5%AD%98%E5%82%A8%E7%B3%BB%E7%BB%9F"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baike.baidu.com/item/Web/150564"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baike.baidu.com/item/Windows"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baike.baidu.com/item/%E6%95%B0%E6%8D%AE%E7%B1%BB%E5%9E%8B"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baike.baidu.com/item/%E6%9C%8D%E5%8A%A1%E5%99%A8"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72A65-4895-4967-8123-9A811FADB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39</Pages>
  <Words>2861</Words>
  <Characters>16310</Characters>
  <Application>Microsoft Office Word</Application>
  <DocSecurity>0</DocSecurity>
  <Lines>135</Lines>
  <Paragraphs>38</Paragraphs>
  <ScaleCrop>false</ScaleCrop>
  <Company>CHINA</Company>
  <LinksUpToDate>false</LinksUpToDate>
  <CharactersWithSpaces>19133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型男斯</cp:lastModifiedBy>
  <cp:revision>97</cp:revision>
  <cp:lastPrinted>2013-10-14T09:20:00Z</cp:lastPrinted>
  <dcterms:created xsi:type="dcterms:W3CDTF">2012-10-31T00:51:00Z</dcterms:created>
  <dcterms:modified xsi:type="dcterms:W3CDTF">2017-11-28T15:50:00Z</dcterms:modified>
</cp:coreProperties>
</file>